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DAAC" w14:textId="77777777" w:rsidR="00E81F93" w:rsidRDefault="00E81F93" w:rsidP="00E81F93">
      <w:pPr>
        <w:pStyle w:val="Titel"/>
        <w:rPr>
          <w:color w:val="auto"/>
          <w:lang w:eastAsia="nl-NL"/>
        </w:rPr>
      </w:pPr>
      <w:bookmarkStart w:id="0" w:name="_Hlk22110439"/>
      <w:bookmarkEnd w:id="0"/>
      <w:r>
        <w:rPr>
          <w:color w:val="auto"/>
          <w:lang w:eastAsia="nl-NL"/>
        </w:rPr>
        <w:tab/>
      </w:r>
    </w:p>
    <w:p w14:paraId="45C3F670" w14:textId="77777777" w:rsidR="00E81F93" w:rsidRDefault="00E81F93" w:rsidP="00E81F93">
      <w:pPr>
        <w:pStyle w:val="Titel"/>
        <w:rPr>
          <w:color w:val="auto"/>
          <w:lang w:eastAsia="nl-NL"/>
        </w:rPr>
      </w:pPr>
    </w:p>
    <w:p w14:paraId="09D20D91" w14:textId="77777777" w:rsidR="00E81F93" w:rsidRDefault="00E81F93" w:rsidP="00E81F93">
      <w:pPr>
        <w:pStyle w:val="Titel"/>
        <w:rPr>
          <w:color w:val="auto"/>
          <w:lang w:eastAsia="nl-NL"/>
        </w:rPr>
      </w:pPr>
    </w:p>
    <w:p w14:paraId="2598C506" w14:textId="77777777" w:rsidR="0074680A" w:rsidRDefault="0074680A" w:rsidP="0074680A">
      <w:pPr>
        <w:pStyle w:val="Titel"/>
        <w:rPr>
          <w:color w:val="auto"/>
          <w:lang w:eastAsia="nl-NL"/>
        </w:rPr>
      </w:pPr>
    </w:p>
    <w:p w14:paraId="70CB2CAD" w14:textId="77777777" w:rsidR="0074680A" w:rsidRPr="002056C7" w:rsidRDefault="0074680A" w:rsidP="0074680A">
      <w:pPr>
        <w:pStyle w:val="Titel"/>
      </w:pPr>
      <w:r w:rsidRPr="002056C7">
        <w:t>Projectplan</w:t>
      </w:r>
    </w:p>
    <w:p w14:paraId="3D7DDD36" w14:textId="77777777" w:rsidR="0074680A" w:rsidRDefault="0074680A" w:rsidP="0074680A">
      <w:pPr>
        <w:rPr>
          <w:lang w:eastAsia="nl-NL"/>
        </w:rPr>
      </w:pPr>
    </w:p>
    <w:p w14:paraId="209C3DE8" w14:textId="77777777" w:rsidR="0074680A" w:rsidRDefault="0074680A" w:rsidP="0074680A">
      <w:pPr>
        <w:rPr>
          <w:lang w:eastAsia="nl-NL"/>
        </w:rPr>
      </w:pPr>
    </w:p>
    <w:p w14:paraId="24FFA63B" w14:textId="77777777" w:rsidR="0074680A" w:rsidRDefault="0074680A" w:rsidP="0074680A">
      <w:pPr>
        <w:rPr>
          <w:lang w:eastAsia="nl-NL"/>
        </w:rPr>
      </w:pPr>
    </w:p>
    <w:p w14:paraId="7E98DAB4" w14:textId="77777777" w:rsidR="0074680A" w:rsidRDefault="0074680A" w:rsidP="0074680A">
      <w:pPr>
        <w:rPr>
          <w:lang w:eastAsia="nl-NL"/>
        </w:rPr>
      </w:pPr>
    </w:p>
    <w:p w14:paraId="490B3136" w14:textId="77777777" w:rsidR="0074680A" w:rsidRDefault="0074680A" w:rsidP="0074680A">
      <w:pPr>
        <w:rPr>
          <w:lang w:eastAsia="nl-NL"/>
        </w:rPr>
      </w:pPr>
    </w:p>
    <w:p w14:paraId="4D6BCE57" w14:textId="77777777" w:rsidR="0074680A" w:rsidRDefault="0074680A" w:rsidP="0074680A">
      <w:pPr>
        <w:rPr>
          <w:lang w:eastAsia="nl-NL"/>
        </w:rPr>
      </w:pPr>
    </w:p>
    <w:p w14:paraId="3BD7C4C2" w14:textId="77777777" w:rsidR="0074680A" w:rsidRPr="002056C7" w:rsidRDefault="0074680A" w:rsidP="0074680A">
      <w:pPr>
        <w:rPr>
          <w:lang w:eastAsia="nl-NL"/>
        </w:rPr>
      </w:pPr>
    </w:p>
    <w:p w14:paraId="5FA4288E" w14:textId="77777777" w:rsidR="0074680A" w:rsidRDefault="0074680A" w:rsidP="0074680A">
      <w:pPr>
        <w:pStyle w:val="Ondertitel"/>
        <w:rPr>
          <w:rStyle w:val="Subtielebenadrukking"/>
        </w:rPr>
      </w:pPr>
    </w:p>
    <w:p w14:paraId="37B4C6DF" w14:textId="77777777" w:rsidR="0074680A" w:rsidRDefault="0074680A" w:rsidP="0074680A">
      <w:pPr>
        <w:pStyle w:val="Ondertitel"/>
        <w:rPr>
          <w:rStyle w:val="Subtielebenadrukking"/>
        </w:rPr>
      </w:pPr>
    </w:p>
    <w:p w14:paraId="2D3E3972" w14:textId="77777777" w:rsidR="0074680A" w:rsidRPr="002056C7" w:rsidRDefault="0074680A" w:rsidP="0074680A">
      <w:pPr>
        <w:pStyle w:val="Kop1"/>
        <w:rPr>
          <w:rStyle w:val="Subtielebenadrukking"/>
          <w:color w:val="000000" w:themeColor="text1"/>
        </w:rPr>
      </w:pPr>
      <w:commentRangeStart w:id="1"/>
      <w:r w:rsidRPr="002056C7">
        <w:rPr>
          <w:rStyle w:val="Subtielebenadrukking"/>
        </w:rPr>
        <w:t>Forum</w:t>
      </w:r>
      <w:commentRangeEnd w:id="1"/>
      <w:r>
        <w:rPr>
          <w:rStyle w:val="Verwijzingopmerking"/>
          <w:rFonts w:asciiTheme="minorHAnsi" w:eastAsiaTheme="minorEastAsia" w:hAnsiTheme="minorHAnsi" w:cstheme="minorBidi"/>
          <w:color w:val="auto"/>
        </w:rPr>
        <w:commentReference w:id="1"/>
      </w:r>
    </w:p>
    <w:p w14:paraId="472E9B7D" w14:textId="77777777" w:rsidR="0074680A" w:rsidRDefault="0074680A" w:rsidP="0074680A">
      <w:r>
        <w:t>Naam:</w:t>
      </w:r>
      <w:r>
        <w:tab/>
      </w:r>
      <w:r>
        <w:tab/>
      </w:r>
      <w:r>
        <w:tab/>
        <w:t>Jouke Wijngaard</w:t>
      </w:r>
    </w:p>
    <w:p w14:paraId="620FD26A" w14:textId="77777777" w:rsidR="0074680A" w:rsidRDefault="0074680A" w:rsidP="0074680A">
      <w:proofErr w:type="spellStart"/>
      <w:r>
        <w:t>Leerlingnummer</w:t>
      </w:r>
      <w:proofErr w:type="spellEnd"/>
      <w:r>
        <w:t xml:space="preserve">: </w:t>
      </w:r>
      <w:r>
        <w:tab/>
        <w:t>1032350</w:t>
      </w:r>
    </w:p>
    <w:p w14:paraId="14081BB4" w14:textId="77777777" w:rsidR="0074680A" w:rsidRDefault="0074680A" w:rsidP="0074680A">
      <w:r>
        <w:t>Datum:</w:t>
      </w:r>
      <w:r>
        <w:tab/>
      </w:r>
      <w:r>
        <w:tab/>
      </w:r>
      <w:r>
        <w:tab/>
        <w:t>3-10-</w:t>
      </w:r>
      <w:commentRangeStart w:id="2"/>
      <w:r>
        <w:t>2019</w:t>
      </w:r>
      <w:commentRangeEnd w:id="2"/>
      <w:r>
        <w:rPr>
          <w:rStyle w:val="Verwijzingopmerking"/>
        </w:rPr>
        <w:commentReference w:id="2"/>
      </w:r>
    </w:p>
    <w:p w14:paraId="161B9126" w14:textId="77777777" w:rsidR="0074680A" w:rsidRDefault="0074680A" w:rsidP="0074680A">
      <w:r>
        <w:t xml:space="preserve">Versie: </w:t>
      </w:r>
      <w:r>
        <w:tab/>
      </w:r>
      <w:r>
        <w:tab/>
      </w:r>
      <w:r>
        <w:tab/>
        <w:t>0.1</w:t>
      </w:r>
    </w:p>
    <w:p w14:paraId="3A9C2098" w14:textId="77777777" w:rsidR="0074680A" w:rsidRDefault="0074680A" w:rsidP="0074680A"/>
    <w:p w14:paraId="129B2D21" w14:textId="77777777" w:rsidR="0074680A" w:rsidRDefault="0074680A" w:rsidP="0074680A"/>
    <w:p w14:paraId="661F1085" w14:textId="77777777" w:rsidR="0074680A" w:rsidRDefault="0074680A" w:rsidP="0074680A"/>
    <w:p w14:paraId="50C9ADBC" w14:textId="77777777" w:rsidR="0074680A" w:rsidRDefault="0074680A" w:rsidP="0074680A"/>
    <w:p w14:paraId="641AE2F5" w14:textId="77777777" w:rsidR="0074680A" w:rsidRDefault="0074680A" w:rsidP="0074680A"/>
    <w:p w14:paraId="7681ACCA" w14:textId="77777777" w:rsidR="0074680A" w:rsidRDefault="0074680A" w:rsidP="0074680A">
      <w:pPr>
        <w:pStyle w:val="Titel"/>
        <w:rPr>
          <w:rStyle w:val="Kop1Char"/>
        </w:rPr>
      </w:pPr>
      <w:r w:rsidRPr="00E370A8">
        <w:rPr>
          <w:rStyle w:val="Kop1Char"/>
        </w:rPr>
        <w:t>Inhoudsopgave</w:t>
      </w:r>
    </w:p>
    <w:p w14:paraId="67CEAEC7" w14:textId="77777777" w:rsidR="0074680A" w:rsidRDefault="0074680A" w:rsidP="0074680A"/>
    <w:p w14:paraId="7F13E99F" w14:textId="77777777" w:rsidR="0074680A" w:rsidRPr="002056C7" w:rsidRDefault="0074680A" w:rsidP="0074680A"/>
    <w:p w14:paraId="39F67717" w14:textId="77777777" w:rsidR="0074680A" w:rsidRDefault="0074680A" w:rsidP="0074680A">
      <w:pPr>
        <w:pStyle w:val="Inhopg1"/>
        <w:tabs>
          <w:tab w:val="right" w:leader="dot" w:pos="9062"/>
        </w:tabs>
        <w:rPr>
          <w:noProof/>
          <w:lang w:eastAsia="nl-NL"/>
        </w:rPr>
      </w:pPr>
      <w:r>
        <w:fldChar w:fldCharType="begin"/>
      </w:r>
      <w:r>
        <w:instrText xml:space="preserve"> TOC \o "1-3" \h \z \u </w:instrText>
      </w:r>
      <w:r>
        <w:fldChar w:fldCharType="separate"/>
      </w:r>
      <w:hyperlink w:anchor="_Toc469485181" w:history="1">
        <w:r w:rsidRPr="00606940">
          <w:rPr>
            <w:rStyle w:val="Hyperlink"/>
            <w:noProof/>
          </w:rPr>
          <w:t>Inleiding</w:t>
        </w:r>
        <w:r>
          <w:rPr>
            <w:noProof/>
            <w:webHidden/>
          </w:rPr>
          <w:tab/>
        </w:r>
        <w:r>
          <w:rPr>
            <w:noProof/>
            <w:webHidden/>
          </w:rPr>
          <w:fldChar w:fldCharType="begin"/>
        </w:r>
        <w:r>
          <w:rPr>
            <w:noProof/>
            <w:webHidden/>
          </w:rPr>
          <w:instrText xml:space="preserve"> PAGEREF _Toc469485181 \h </w:instrText>
        </w:r>
        <w:r>
          <w:rPr>
            <w:noProof/>
            <w:webHidden/>
          </w:rPr>
        </w:r>
        <w:r>
          <w:rPr>
            <w:noProof/>
            <w:webHidden/>
          </w:rPr>
          <w:fldChar w:fldCharType="separate"/>
        </w:r>
        <w:r>
          <w:rPr>
            <w:noProof/>
            <w:webHidden/>
          </w:rPr>
          <w:t>3</w:t>
        </w:r>
        <w:r>
          <w:rPr>
            <w:noProof/>
            <w:webHidden/>
          </w:rPr>
          <w:fldChar w:fldCharType="end"/>
        </w:r>
      </w:hyperlink>
    </w:p>
    <w:p w14:paraId="3F4390C9" w14:textId="77777777" w:rsidR="0074680A" w:rsidRDefault="0074680A" w:rsidP="0074680A">
      <w:pPr>
        <w:pStyle w:val="Inhopg1"/>
        <w:tabs>
          <w:tab w:val="right" w:leader="dot" w:pos="9062"/>
        </w:tabs>
        <w:rPr>
          <w:noProof/>
          <w:lang w:eastAsia="nl-NL"/>
        </w:rPr>
      </w:pPr>
      <w:hyperlink w:anchor="_Toc469485182" w:history="1">
        <w:r w:rsidRPr="00606940">
          <w:rPr>
            <w:rStyle w:val="Hyperlink"/>
            <w:noProof/>
          </w:rPr>
          <w:t>Doelstellingen</w:t>
        </w:r>
        <w:r>
          <w:rPr>
            <w:noProof/>
            <w:webHidden/>
          </w:rPr>
          <w:tab/>
        </w:r>
        <w:r>
          <w:rPr>
            <w:noProof/>
            <w:webHidden/>
          </w:rPr>
          <w:fldChar w:fldCharType="begin"/>
        </w:r>
        <w:r>
          <w:rPr>
            <w:noProof/>
            <w:webHidden/>
          </w:rPr>
          <w:instrText xml:space="preserve"> PAGEREF _Toc469485182 \h </w:instrText>
        </w:r>
        <w:r>
          <w:rPr>
            <w:noProof/>
            <w:webHidden/>
          </w:rPr>
        </w:r>
        <w:r>
          <w:rPr>
            <w:noProof/>
            <w:webHidden/>
          </w:rPr>
          <w:fldChar w:fldCharType="separate"/>
        </w:r>
        <w:r>
          <w:rPr>
            <w:noProof/>
            <w:webHidden/>
          </w:rPr>
          <w:t>3</w:t>
        </w:r>
        <w:r>
          <w:rPr>
            <w:noProof/>
            <w:webHidden/>
          </w:rPr>
          <w:fldChar w:fldCharType="end"/>
        </w:r>
      </w:hyperlink>
    </w:p>
    <w:p w14:paraId="1E164A49" w14:textId="77777777" w:rsidR="0074680A" w:rsidRDefault="0074680A" w:rsidP="0074680A">
      <w:pPr>
        <w:pStyle w:val="Inhopg1"/>
        <w:tabs>
          <w:tab w:val="right" w:leader="dot" w:pos="9062"/>
        </w:tabs>
        <w:rPr>
          <w:noProof/>
          <w:lang w:eastAsia="nl-NL"/>
        </w:rPr>
      </w:pPr>
      <w:hyperlink w:anchor="_Toc469485183" w:history="1">
        <w:r w:rsidRPr="00606940">
          <w:rPr>
            <w:rStyle w:val="Hyperlink"/>
            <w:noProof/>
          </w:rPr>
          <w:t>Betrokkenen</w:t>
        </w:r>
        <w:r>
          <w:rPr>
            <w:noProof/>
            <w:webHidden/>
          </w:rPr>
          <w:tab/>
        </w:r>
        <w:r>
          <w:rPr>
            <w:noProof/>
            <w:webHidden/>
          </w:rPr>
          <w:fldChar w:fldCharType="begin"/>
        </w:r>
        <w:r>
          <w:rPr>
            <w:noProof/>
            <w:webHidden/>
          </w:rPr>
          <w:instrText xml:space="preserve"> PAGEREF _Toc469485183 \h </w:instrText>
        </w:r>
        <w:r>
          <w:rPr>
            <w:noProof/>
            <w:webHidden/>
          </w:rPr>
        </w:r>
        <w:r>
          <w:rPr>
            <w:noProof/>
            <w:webHidden/>
          </w:rPr>
          <w:fldChar w:fldCharType="separate"/>
        </w:r>
        <w:r>
          <w:rPr>
            <w:noProof/>
            <w:webHidden/>
          </w:rPr>
          <w:t>3</w:t>
        </w:r>
        <w:r>
          <w:rPr>
            <w:noProof/>
            <w:webHidden/>
          </w:rPr>
          <w:fldChar w:fldCharType="end"/>
        </w:r>
      </w:hyperlink>
    </w:p>
    <w:p w14:paraId="582C8F23" w14:textId="77777777" w:rsidR="0074680A" w:rsidRDefault="0074680A" w:rsidP="0074680A">
      <w:pPr>
        <w:pStyle w:val="Inhopg1"/>
        <w:tabs>
          <w:tab w:val="right" w:leader="dot" w:pos="9062"/>
        </w:tabs>
        <w:rPr>
          <w:noProof/>
          <w:lang w:eastAsia="nl-NL"/>
        </w:rPr>
      </w:pPr>
      <w:hyperlink w:anchor="_Toc469485184" w:history="1">
        <w:r w:rsidRPr="00606940">
          <w:rPr>
            <w:rStyle w:val="Hyperlink"/>
            <w:noProof/>
          </w:rPr>
          <w:t>Benodigdheden</w:t>
        </w:r>
        <w:r>
          <w:rPr>
            <w:noProof/>
            <w:webHidden/>
          </w:rPr>
          <w:tab/>
        </w:r>
        <w:r>
          <w:rPr>
            <w:noProof/>
            <w:webHidden/>
          </w:rPr>
          <w:fldChar w:fldCharType="begin"/>
        </w:r>
        <w:r>
          <w:rPr>
            <w:noProof/>
            <w:webHidden/>
          </w:rPr>
          <w:instrText xml:space="preserve"> PAGEREF _Toc469485184 \h </w:instrText>
        </w:r>
        <w:r>
          <w:rPr>
            <w:noProof/>
            <w:webHidden/>
          </w:rPr>
        </w:r>
        <w:r>
          <w:rPr>
            <w:noProof/>
            <w:webHidden/>
          </w:rPr>
          <w:fldChar w:fldCharType="separate"/>
        </w:r>
        <w:r>
          <w:rPr>
            <w:noProof/>
            <w:webHidden/>
          </w:rPr>
          <w:t>3</w:t>
        </w:r>
        <w:r>
          <w:rPr>
            <w:noProof/>
            <w:webHidden/>
          </w:rPr>
          <w:fldChar w:fldCharType="end"/>
        </w:r>
      </w:hyperlink>
    </w:p>
    <w:p w14:paraId="407C0988" w14:textId="77777777" w:rsidR="0074680A" w:rsidRDefault="0074680A" w:rsidP="0074680A">
      <w:pPr>
        <w:pStyle w:val="Inhopg1"/>
        <w:tabs>
          <w:tab w:val="right" w:leader="dot" w:pos="9062"/>
        </w:tabs>
        <w:rPr>
          <w:noProof/>
          <w:lang w:eastAsia="nl-NL"/>
        </w:rPr>
      </w:pPr>
      <w:hyperlink w:anchor="_Toc469485185" w:history="1">
        <w:r w:rsidRPr="00606940">
          <w:rPr>
            <w:rStyle w:val="Hyperlink"/>
            <w:noProof/>
          </w:rPr>
          <w:t>Takenlijst</w:t>
        </w:r>
        <w:r>
          <w:rPr>
            <w:noProof/>
            <w:webHidden/>
          </w:rPr>
          <w:tab/>
        </w:r>
        <w:r>
          <w:rPr>
            <w:noProof/>
            <w:webHidden/>
          </w:rPr>
          <w:fldChar w:fldCharType="begin"/>
        </w:r>
        <w:r>
          <w:rPr>
            <w:noProof/>
            <w:webHidden/>
          </w:rPr>
          <w:instrText xml:space="preserve"> PAGEREF _Toc469485185 \h </w:instrText>
        </w:r>
        <w:r>
          <w:rPr>
            <w:noProof/>
            <w:webHidden/>
          </w:rPr>
        </w:r>
        <w:r>
          <w:rPr>
            <w:noProof/>
            <w:webHidden/>
          </w:rPr>
          <w:fldChar w:fldCharType="separate"/>
        </w:r>
        <w:r>
          <w:rPr>
            <w:noProof/>
            <w:webHidden/>
          </w:rPr>
          <w:t>3</w:t>
        </w:r>
        <w:r>
          <w:rPr>
            <w:noProof/>
            <w:webHidden/>
          </w:rPr>
          <w:fldChar w:fldCharType="end"/>
        </w:r>
      </w:hyperlink>
    </w:p>
    <w:p w14:paraId="71867BBF" w14:textId="77777777" w:rsidR="0074680A" w:rsidRDefault="0074680A" w:rsidP="0074680A">
      <w:pPr>
        <w:pStyle w:val="Inhopg1"/>
        <w:tabs>
          <w:tab w:val="right" w:leader="dot" w:pos="9062"/>
        </w:tabs>
        <w:rPr>
          <w:noProof/>
          <w:lang w:eastAsia="nl-NL"/>
        </w:rPr>
      </w:pPr>
      <w:hyperlink w:anchor="_Toc469485186" w:history="1">
        <w:r w:rsidRPr="00606940">
          <w:rPr>
            <w:rStyle w:val="Hyperlink"/>
            <w:noProof/>
          </w:rPr>
          <w:t>Planning</w:t>
        </w:r>
        <w:r>
          <w:rPr>
            <w:noProof/>
            <w:webHidden/>
          </w:rPr>
          <w:tab/>
        </w:r>
        <w:r>
          <w:rPr>
            <w:noProof/>
            <w:webHidden/>
          </w:rPr>
          <w:fldChar w:fldCharType="begin"/>
        </w:r>
        <w:r>
          <w:rPr>
            <w:noProof/>
            <w:webHidden/>
          </w:rPr>
          <w:instrText xml:space="preserve"> PAGEREF _Toc469485186 \h </w:instrText>
        </w:r>
        <w:r>
          <w:rPr>
            <w:noProof/>
            <w:webHidden/>
          </w:rPr>
        </w:r>
        <w:r>
          <w:rPr>
            <w:noProof/>
            <w:webHidden/>
          </w:rPr>
          <w:fldChar w:fldCharType="separate"/>
        </w:r>
        <w:r>
          <w:rPr>
            <w:noProof/>
            <w:webHidden/>
          </w:rPr>
          <w:t>3</w:t>
        </w:r>
        <w:r>
          <w:rPr>
            <w:noProof/>
            <w:webHidden/>
          </w:rPr>
          <w:fldChar w:fldCharType="end"/>
        </w:r>
      </w:hyperlink>
    </w:p>
    <w:p w14:paraId="4F464A51" w14:textId="77777777" w:rsidR="0074680A" w:rsidRDefault="0074680A" w:rsidP="0074680A">
      <w:pPr>
        <w:pStyle w:val="Inhopg1"/>
        <w:tabs>
          <w:tab w:val="right" w:leader="dot" w:pos="9062"/>
        </w:tabs>
        <w:rPr>
          <w:noProof/>
          <w:lang w:eastAsia="nl-NL"/>
        </w:rPr>
      </w:pPr>
      <w:hyperlink w:anchor="_Toc469485187" w:history="1">
        <w:r w:rsidRPr="00606940">
          <w:rPr>
            <w:rStyle w:val="Hyperlink"/>
            <w:noProof/>
          </w:rPr>
          <w:t>Risico’s</w:t>
        </w:r>
        <w:r>
          <w:rPr>
            <w:noProof/>
            <w:webHidden/>
          </w:rPr>
          <w:tab/>
        </w:r>
        <w:r>
          <w:rPr>
            <w:noProof/>
            <w:webHidden/>
          </w:rPr>
          <w:fldChar w:fldCharType="begin"/>
        </w:r>
        <w:r>
          <w:rPr>
            <w:noProof/>
            <w:webHidden/>
          </w:rPr>
          <w:instrText xml:space="preserve"> PAGEREF _Toc469485187 \h </w:instrText>
        </w:r>
        <w:r>
          <w:rPr>
            <w:noProof/>
            <w:webHidden/>
          </w:rPr>
        </w:r>
        <w:r>
          <w:rPr>
            <w:noProof/>
            <w:webHidden/>
          </w:rPr>
          <w:fldChar w:fldCharType="separate"/>
        </w:r>
        <w:r>
          <w:rPr>
            <w:noProof/>
            <w:webHidden/>
          </w:rPr>
          <w:t>4</w:t>
        </w:r>
        <w:r>
          <w:rPr>
            <w:noProof/>
            <w:webHidden/>
          </w:rPr>
          <w:fldChar w:fldCharType="end"/>
        </w:r>
      </w:hyperlink>
    </w:p>
    <w:p w14:paraId="569DF00C" w14:textId="77777777" w:rsidR="0074680A" w:rsidRDefault="0074680A" w:rsidP="0074680A">
      <w:pPr>
        <w:pStyle w:val="Inhopg1"/>
        <w:tabs>
          <w:tab w:val="right" w:leader="dot" w:pos="9062"/>
        </w:tabs>
        <w:rPr>
          <w:noProof/>
          <w:lang w:eastAsia="nl-NL"/>
        </w:rPr>
      </w:pPr>
      <w:hyperlink w:anchor="_Toc469485188" w:history="1">
        <w:r w:rsidRPr="00606940">
          <w:rPr>
            <w:rStyle w:val="Hyperlink"/>
            <w:noProof/>
          </w:rPr>
          <w:t>Projectgrenzen</w:t>
        </w:r>
        <w:r>
          <w:rPr>
            <w:noProof/>
            <w:webHidden/>
          </w:rPr>
          <w:tab/>
        </w:r>
        <w:r>
          <w:rPr>
            <w:noProof/>
            <w:webHidden/>
          </w:rPr>
          <w:fldChar w:fldCharType="begin"/>
        </w:r>
        <w:r>
          <w:rPr>
            <w:noProof/>
            <w:webHidden/>
          </w:rPr>
          <w:instrText xml:space="preserve"> PAGEREF _Toc469485188 \h </w:instrText>
        </w:r>
        <w:r>
          <w:rPr>
            <w:noProof/>
            <w:webHidden/>
          </w:rPr>
        </w:r>
        <w:r>
          <w:rPr>
            <w:noProof/>
            <w:webHidden/>
          </w:rPr>
          <w:fldChar w:fldCharType="separate"/>
        </w:r>
        <w:r>
          <w:rPr>
            <w:noProof/>
            <w:webHidden/>
          </w:rPr>
          <w:t>4</w:t>
        </w:r>
        <w:r>
          <w:rPr>
            <w:noProof/>
            <w:webHidden/>
          </w:rPr>
          <w:fldChar w:fldCharType="end"/>
        </w:r>
      </w:hyperlink>
    </w:p>
    <w:p w14:paraId="040EE869" w14:textId="77777777" w:rsidR="0074680A" w:rsidRDefault="0074680A" w:rsidP="0074680A">
      <w:pPr>
        <w:rPr>
          <w:b/>
          <w:bCs/>
        </w:rPr>
      </w:pPr>
      <w:r>
        <w:rPr>
          <w:b/>
          <w:bCs/>
        </w:rPr>
        <w:fldChar w:fldCharType="end"/>
      </w:r>
    </w:p>
    <w:p w14:paraId="4AF6B4C6" w14:textId="77777777" w:rsidR="0074680A" w:rsidRDefault="0074680A" w:rsidP="0074680A">
      <w:pPr>
        <w:rPr>
          <w:b/>
          <w:bCs/>
        </w:rPr>
      </w:pPr>
    </w:p>
    <w:p w14:paraId="7581E558" w14:textId="77777777" w:rsidR="0074680A" w:rsidRDefault="0074680A" w:rsidP="0074680A">
      <w:pPr>
        <w:rPr>
          <w:b/>
          <w:bCs/>
        </w:rPr>
      </w:pPr>
    </w:p>
    <w:p w14:paraId="134863DF" w14:textId="77777777" w:rsidR="0074680A" w:rsidRDefault="0074680A" w:rsidP="0074680A">
      <w:pPr>
        <w:rPr>
          <w:b/>
          <w:bCs/>
        </w:rPr>
      </w:pPr>
    </w:p>
    <w:p w14:paraId="5B2C2213" w14:textId="77777777" w:rsidR="0074680A" w:rsidRDefault="0074680A" w:rsidP="0074680A">
      <w:pPr>
        <w:rPr>
          <w:b/>
          <w:bCs/>
        </w:rPr>
      </w:pPr>
    </w:p>
    <w:p w14:paraId="4724185B" w14:textId="77777777" w:rsidR="0074680A" w:rsidRDefault="0074680A" w:rsidP="0074680A">
      <w:pPr>
        <w:rPr>
          <w:b/>
          <w:bCs/>
        </w:rPr>
      </w:pPr>
    </w:p>
    <w:p w14:paraId="4EC732A6" w14:textId="77777777" w:rsidR="0074680A" w:rsidRDefault="0074680A" w:rsidP="0074680A">
      <w:pPr>
        <w:rPr>
          <w:b/>
          <w:bCs/>
        </w:rPr>
      </w:pPr>
    </w:p>
    <w:p w14:paraId="4AEEF11B" w14:textId="77777777" w:rsidR="0074680A" w:rsidRDefault="0074680A" w:rsidP="0074680A">
      <w:pPr>
        <w:rPr>
          <w:b/>
          <w:bCs/>
        </w:rPr>
      </w:pPr>
    </w:p>
    <w:p w14:paraId="4BA47ABD" w14:textId="77777777" w:rsidR="0074680A" w:rsidRDefault="0074680A" w:rsidP="0074680A">
      <w:pPr>
        <w:rPr>
          <w:b/>
          <w:bCs/>
        </w:rPr>
      </w:pPr>
    </w:p>
    <w:p w14:paraId="00058E03" w14:textId="77777777" w:rsidR="0074680A" w:rsidRDefault="0074680A" w:rsidP="0074680A">
      <w:pPr>
        <w:rPr>
          <w:b/>
          <w:bCs/>
        </w:rPr>
      </w:pPr>
    </w:p>
    <w:p w14:paraId="7025CB66" w14:textId="77777777" w:rsidR="0074680A" w:rsidRDefault="0074680A" w:rsidP="0074680A">
      <w:pPr>
        <w:rPr>
          <w:b/>
          <w:bCs/>
        </w:rPr>
      </w:pPr>
    </w:p>
    <w:p w14:paraId="74F8FEBD" w14:textId="77777777" w:rsidR="0074680A" w:rsidRDefault="0074680A" w:rsidP="0074680A">
      <w:pPr>
        <w:rPr>
          <w:b/>
          <w:bCs/>
        </w:rPr>
      </w:pPr>
    </w:p>
    <w:p w14:paraId="0F519C03" w14:textId="77777777" w:rsidR="0074680A" w:rsidRDefault="0074680A" w:rsidP="0074680A">
      <w:pPr>
        <w:rPr>
          <w:b/>
          <w:bCs/>
        </w:rPr>
      </w:pPr>
    </w:p>
    <w:p w14:paraId="48DAE29A" w14:textId="77777777" w:rsidR="0074680A" w:rsidRDefault="0074680A" w:rsidP="0074680A">
      <w:pPr>
        <w:rPr>
          <w:b/>
          <w:bCs/>
        </w:rPr>
      </w:pPr>
    </w:p>
    <w:p w14:paraId="1033FAAD" w14:textId="77777777" w:rsidR="0074680A" w:rsidRDefault="0074680A" w:rsidP="0074680A">
      <w:pPr>
        <w:rPr>
          <w:b/>
          <w:bCs/>
        </w:rPr>
      </w:pPr>
    </w:p>
    <w:p w14:paraId="35247253" w14:textId="77777777" w:rsidR="0074680A" w:rsidRDefault="0074680A" w:rsidP="0074680A">
      <w:pPr>
        <w:rPr>
          <w:b/>
          <w:bCs/>
        </w:rPr>
      </w:pPr>
    </w:p>
    <w:p w14:paraId="5242ABD3" w14:textId="77777777" w:rsidR="0074680A" w:rsidRDefault="0074680A" w:rsidP="0074680A">
      <w:pPr>
        <w:rPr>
          <w:b/>
          <w:bCs/>
        </w:rPr>
      </w:pPr>
    </w:p>
    <w:p w14:paraId="62C6970A" w14:textId="77777777" w:rsidR="0074680A" w:rsidRDefault="0074680A" w:rsidP="0074680A">
      <w:pPr>
        <w:rPr>
          <w:b/>
          <w:bCs/>
        </w:rPr>
      </w:pPr>
    </w:p>
    <w:p w14:paraId="779D4F38" w14:textId="77777777" w:rsidR="0074680A" w:rsidRDefault="0074680A" w:rsidP="0074680A">
      <w:pPr>
        <w:rPr>
          <w:b/>
          <w:bCs/>
        </w:rPr>
      </w:pPr>
    </w:p>
    <w:p w14:paraId="68F50975" w14:textId="77777777" w:rsidR="0074680A" w:rsidRDefault="0074680A" w:rsidP="0074680A">
      <w:pPr>
        <w:rPr>
          <w:b/>
          <w:bCs/>
        </w:rPr>
      </w:pPr>
    </w:p>
    <w:p w14:paraId="1B78BFEC" w14:textId="77777777" w:rsidR="0074680A" w:rsidRDefault="0074680A" w:rsidP="0074680A">
      <w:pPr>
        <w:rPr>
          <w:b/>
          <w:bCs/>
        </w:rPr>
      </w:pPr>
    </w:p>
    <w:p w14:paraId="0267823A" w14:textId="77777777" w:rsidR="0074680A" w:rsidRDefault="0074680A" w:rsidP="0074680A">
      <w:pPr>
        <w:rPr>
          <w:b/>
          <w:bCs/>
        </w:rPr>
      </w:pPr>
    </w:p>
    <w:p w14:paraId="57FB951B" w14:textId="77777777" w:rsidR="0074680A" w:rsidRDefault="0074680A" w:rsidP="0074680A">
      <w:pPr>
        <w:rPr>
          <w:b/>
          <w:bCs/>
        </w:rPr>
      </w:pPr>
    </w:p>
    <w:p w14:paraId="699402D4" w14:textId="77777777" w:rsidR="0074680A" w:rsidRDefault="0074680A" w:rsidP="0074680A">
      <w:pPr>
        <w:rPr>
          <w:b/>
          <w:bCs/>
        </w:rPr>
      </w:pPr>
      <w:bookmarkStart w:id="3" w:name="_GoBack"/>
    </w:p>
    <w:p w14:paraId="6E3D5D93" w14:textId="77777777" w:rsidR="0074680A" w:rsidRDefault="0074680A" w:rsidP="0074680A">
      <w:pPr>
        <w:pStyle w:val="Kop1"/>
      </w:pPr>
      <w:bookmarkStart w:id="4" w:name="_Toc469485181"/>
      <w:bookmarkEnd w:id="3"/>
      <w:commentRangeStart w:id="5"/>
      <w:r>
        <w:lastRenderedPageBreak/>
        <w:t>Inleiding</w:t>
      </w:r>
      <w:bookmarkEnd w:id="4"/>
      <w:commentRangeEnd w:id="5"/>
      <w:r>
        <w:rPr>
          <w:rStyle w:val="Verwijzingopmerking"/>
          <w:rFonts w:asciiTheme="minorHAnsi" w:eastAsiaTheme="minorEastAsia" w:hAnsiTheme="minorHAnsi" w:cstheme="minorBidi"/>
          <w:color w:val="auto"/>
        </w:rPr>
        <w:commentReference w:id="5"/>
      </w:r>
    </w:p>
    <w:p w14:paraId="05FD1A81" w14:textId="2E7D55F0" w:rsidR="00A01763" w:rsidRDefault="00A01763" w:rsidP="0074680A">
      <w:pPr>
        <w:pStyle w:val="Content"/>
        <w:rPr>
          <w:rFonts w:ascii="Calibri" w:hAnsi="Calibri" w:cs="Calibri"/>
          <w:sz w:val="21"/>
          <w:szCs w:val="21"/>
        </w:rPr>
      </w:pPr>
      <w:r>
        <w:rPr>
          <w:rFonts w:ascii="Calibri" w:hAnsi="Calibri" w:cs="Calibri"/>
          <w:sz w:val="21"/>
          <w:szCs w:val="21"/>
        </w:rPr>
        <w:t xml:space="preserve">De opdracht is om een reserveringen systeem te maken </w:t>
      </w:r>
      <w:r w:rsidR="00FD4678">
        <w:rPr>
          <w:rFonts w:ascii="Calibri" w:hAnsi="Calibri" w:cs="Calibri"/>
          <w:sz w:val="21"/>
          <w:szCs w:val="21"/>
        </w:rPr>
        <w:t xml:space="preserve">van het reserveren van boeketen en bloempotten. </w:t>
      </w:r>
    </w:p>
    <w:p w14:paraId="1956A7C4" w14:textId="5C64E89D" w:rsidR="00FD4678" w:rsidRPr="006C6721" w:rsidRDefault="00FD4678" w:rsidP="0074680A">
      <w:pPr>
        <w:pStyle w:val="Content"/>
        <w:rPr>
          <w:rFonts w:ascii="Calibri" w:hAnsi="Calibri" w:cs="Calibri"/>
          <w:sz w:val="21"/>
          <w:szCs w:val="21"/>
        </w:rPr>
      </w:pPr>
      <w:r>
        <w:rPr>
          <w:rFonts w:ascii="Calibri" w:hAnsi="Calibri" w:cs="Calibri"/>
          <w:sz w:val="21"/>
          <w:szCs w:val="21"/>
        </w:rPr>
        <w:t xml:space="preserve">Dit document betreft het projectplan voor de ontwikkeling van een webapplicatie voor het bedrijf Flowerpower. Verder omvat dit document de doestelingen, de betrokkenen, de benodigdheden, de takenlijst, de planning, de risico’s en de projectgrenzen. </w:t>
      </w:r>
    </w:p>
    <w:p w14:paraId="3B16AC86" w14:textId="77777777" w:rsidR="0074680A" w:rsidRPr="00C40F24" w:rsidRDefault="0074680A" w:rsidP="0074680A">
      <w:pPr>
        <w:rPr>
          <w:rFonts w:ascii="Calibri" w:hAnsi="Calibri"/>
        </w:rPr>
      </w:pPr>
    </w:p>
    <w:p w14:paraId="6FE560A0" w14:textId="77777777" w:rsidR="0074680A" w:rsidRPr="00672456" w:rsidRDefault="0074680A" w:rsidP="0074680A">
      <w:pPr>
        <w:pStyle w:val="Kop1"/>
      </w:pPr>
      <w:bookmarkStart w:id="6" w:name="_Toc469485182"/>
      <w:r w:rsidRPr="00742FC1">
        <w:t>Doelstellingen</w:t>
      </w:r>
      <w:bookmarkEnd w:id="6"/>
    </w:p>
    <w:p w14:paraId="468A46FC" w14:textId="77777777" w:rsidR="003831BE" w:rsidRPr="003831BE" w:rsidRDefault="003831BE" w:rsidP="003831BE">
      <w:pPr>
        <w:pStyle w:val="Content"/>
        <w:rPr>
          <w:rFonts w:ascii="Calibri" w:hAnsi="Calibri" w:cs="Calibri"/>
          <w:noProof/>
          <w:sz w:val="21"/>
          <w:szCs w:val="21"/>
        </w:rPr>
      </w:pPr>
      <w:bookmarkStart w:id="7" w:name="_Toc440027440"/>
      <w:r w:rsidRPr="003831BE">
        <w:rPr>
          <w:rFonts w:ascii="Calibri" w:hAnsi="Calibri" w:cs="Calibri"/>
          <w:noProof/>
          <w:sz w:val="21"/>
          <w:szCs w:val="21"/>
        </w:rPr>
        <w:t xml:space="preserve">De doelstellingen van dit project omvat onder andere: </w:t>
      </w:r>
    </w:p>
    <w:p w14:paraId="41D2076A" w14:textId="77777777" w:rsidR="003831BE" w:rsidRPr="003831BE" w:rsidRDefault="003831BE" w:rsidP="003831BE">
      <w:pPr>
        <w:pStyle w:val="Content"/>
        <w:rPr>
          <w:rFonts w:ascii="Calibri" w:hAnsi="Calibri" w:cs="Calibri"/>
          <w:noProof/>
          <w:sz w:val="21"/>
          <w:szCs w:val="21"/>
        </w:rPr>
      </w:pPr>
    </w:p>
    <w:p w14:paraId="31734D7E" w14:textId="77777777" w:rsidR="003831BE" w:rsidRPr="003831BE" w:rsidRDefault="003831BE" w:rsidP="003831BE">
      <w:pPr>
        <w:pStyle w:val="Content"/>
        <w:rPr>
          <w:rFonts w:ascii="Calibri" w:hAnsi="Calibri" w:cs="Calibri"/>
          <w:noProof/>
          <w:sz w:val="21"/>
          <w:szCs w:val="21"/>
        </w:rPr>
      </w:pPr>
      <w:r w:rsidRPr="003831BE">
        <w:rPr>
          <w:rFonts w:ascii="Calibri" w:hAnsi="Calibri" w:cs="Calibri"/>
          <w:noProof/>
          <w:sz w:val="21"/>
          <w:szCs w:val="21"/>
        </w:rPr>
        <w:t>tijdsbesparing: het implementeren van dit systeem zorgt dat er minder tijd ten kosten gaat aan het opstellen van contracten, het zoeken van gegevens, een backup maken van de gegevens en het wachten op een aanvraag voor het huren van producten.</w:t>
      </w:r>
    </w:p>
    <w:p w14:paraId="2F70A867" w14:textId="77777777" w:rsidR="003831BE" w:rsidRPr="003831BE" w:rsidRDefault="003831BE" w:rsidP="003831BE">
      <w:pPr>
        <w:pStyle w:val="Content"/>
        <w:rPr>
          <w:rFonts w:ascii="Calibri" w:hAnsi="Calibri" w:cs="Calibri"/>
          <w:noProof/>
          <w:sz w:val="21"/>
          <w:szCs w:val="21"/>
        </w:rPr>
      </w:pPr>
      <w:r w:rsidRPr="003831BE">
        <w:rPr>
          <w:rFonts w:ascii="Calibri" w:hAnsi="Calibri" w:cs="Calibri"/>
          <w:noProof/>
          <w:sz w:val="21"/>
          <w:szCs w:val="21"/>
        </w:rPr>
        <w:t>- ruimtebesparing: het implementeren van dit systeem zorgt dat gegevens opslaan op papier niet meer hoeft. De gegevens worden opgeslagen in een database wat minder fysieke ruimte inneemt dan het bewaren van een grote hoeveelheid papieren documenten in kantoorkasten.</w:t>
      </w:r>
    </w:p>
    <w:p w14:paraId="0FF931CA" w14:textId="77777777" w:rsidR="003831BE" w:rsidRPr="003831BE" w:rsidRDefault="003831BE" w:rsidP="003831BE">
      <w:pPr>
        <w:pStyle w:val="Content"/>
        <w:rPr>
          <w:rFonts w:ascii="Calibri" w:hAnsi="Calibri" w:cs="Calibri"/>
          <w:noProof/>
          <w:sz w:val="21"/>
          <w:szCs w:val="21"/>
        </w:rPr>
      </w:pPr>
      <w:r w:rsidRPr="003831BE">
        <w:rPr>
          <w:rFonts w:ascii="Calibri" w:hAnsi="Calibri" w:cs="Calibri"/>
          <w:noProof/>
          <w:sz w:val="21"/>
          <w:szCs w:val="21"/>
        </w:rPr>
        <w:t>- geldbesparing: het implementeren van dit systeem zorgt dat er meer geld word bespaard door de aankoop van papier en kantoorkasten te verminderen.</w:t>
      </w:r>
    </w:p>
    <w:p w14:paraId="65F7D8F7" w14:textId="30A28F94" w:rsidR="003831BE" w:rsidRDefault="003831BE" w:rsidP="003831BE">
      <w:pPr>
        <w:pStyle w:val="Content"/>
        <w:rPr>
          <w:rFonts w:ascii="Calibri" w:hAnsi="Calibri" w:cs="Calibri"/>
          <w:noProof/>
          <w:sz w:val="21"/>
          <w:szCs w:val="21"/>
        </w:rPr>
      </w:pPr>
      <w:r w:rsidRPr="003831BE">
        <w:rPr>
          <w:rFonts w:ascii="Calibri" w:hAnsi="Calibri" w:cs="Calibri"/>
          <w:noProof/>
          <w:sz w:val="21"/>
          <w:szCs w:val="21"/>
        </w:rPr>
        <w:t>- efficientie en veiligheid: het implementeren van dit systeem zorgt dat op een logische en snelle manier gegevens opgeslagen worden in databases die gemakkelijk gegevens kunnen ophalen, backups kunnen maken van deze gegevens, gegevens kunnen wijzigen en uiteindelijk ze veel mogelijk voorkomen dat gegevens kwijtraken.</w:t>
      </w:r>
    </w:p>
    <w:p w14:paraId="676AF97B" w14:textId="0F558597" w:rsidR="003B7839" w:rsidRDefault="003B7839" w:rsidP="003831BE">
      <w:pPr>
        <w:pStyle w:val="Content"/>
        <w:rPr>
          <w:rFonts w:ascii="Calibri" w:hAnsi="Calibri" w:cs="Calibri"/>
          <w:noProof/>
          <w:sz w:val="21"/>
          <w:szCs w:val="21"/>
        </w:rPr>
      </w:pPr>
    </w:p>
    <w:p w14:paraId="3A314295" w14:textId="0ED4196F" w:rsidR="003B7839" w:rsidRDefault="003B7839" w:rsidP="003831BE">
      <w:pPr>
        <w:pStyle w:val="Content"/>
        <w:rPr>
          <w:rFonts w:ascii="Calibri" w:hAnsi="Calibri" w:cs="Calibri"/>
          <w:noProof/>
          <w:sz w:val="21"/>
          <w:szCs w:val="21"/>
        </w:rPr>
      </w:pPr>
      <w:r>
        <w:rPr>
          <w:rFonts w:ascii="Calibri" w:hAnsi="Calibri" w:cs="Calibri"/>
          <w:noProof/>
          <w:sz w:val="21"/>
          <w:szCs w:val="21"/>
        </w:rPr>
        <w:t>De doestellingen van dit project omvat onder andere:</w:t>
      </w:r>
    </w:p>
    <w:p w14:paraId="0E5C8B37" w14:textId="79E07FDA" w:rsidR="003B7839" w:rsidRDefault="003B7839" w:rsidP="003831BE">
      <w:pPr>
        <w:pStyle w:val="Content"/>
        <w:rPr>
          <w:rFonts w:ascii="Calibri" w:hAnsi="Calibri" w:cs="Calibri"/>
          <w:noProof/>
          <w:sz w:val="21"/>
          <w:szCs w:val="21"/>
        </w:rPr>
      </w:pPr>
    </w:p>
    <w:p w14:paraId="3495C7CE" w14:textId="77777777" w:rsidR="003B7839" w:rsidRPr="003831BE" w:rsidRDefault="003B7839" w:rsidP="003831BE">
      <w:pPr>
        <w:pStyle w:val="Content"/>
        <w:rPr>
          <w:rFonts w:ascii="Calibri" w:hAnsi="Calibri" w:cs="Calibri"/>
          <w:noProof/>
          <w:sz w:val="21"/>
          <w:szCs w:val="21"/>
        </w:rPr>
      </w:pPr>
    </w:p>
    <w:p w14:paraId="7B6BBD79" w14:textId="51AE8EA1" w:rsidR="003B7839" w:rsidRPr="00BA2327" w:rsidRDefault="00FD4678" w:rsidP="0074680A">
      <w:pPr>
        <w:rPr>
          <w:rFonts w:ascii="Calibri" w:hAnsi="Calibri"/>
        </w:rPr>
      </w:pPr>
      <w:r>
        <w:rPr>
          <w:rFonts w:ascii="Calibri" w:hAnsi="Calibri"/>
        </w:rPr>
        <w:t xml:space="preserve">De klant heeft als doestelling om de reservering te automatiseren, </w:t>
      </w:r>
    </w:p>
    <w:p w14:paraId="4685C6E2" w14:textId="77777777" w:rsidR="0074680A" w:rsidRPr="00BB4CF1" w:rsidRDefault="0074680A" w:rsidP="0074680A">
      <w:pPr>
        <w:pStyle w:val="Kop1"/>
      </w:pPr>
      <w:bookmarkStart w:id="8" w:name="_Toc469485183"/>
      <w:commentRangeStart w:id="9"/>
      <w:r w:rsidRPr="00BB4CF1">
        <w:t>Betrokkenen</w:t>
      </w:r>
      <w:bookmarkEnd w:id="7"/>
      <w:bookmarkEnd w:id="8"/>
      <w:commentRangeEnd w:id="9"/>
      <w:r>
        <w:rPr>
          <w:rStyle w:val="Verwijzingopmerking"/>
          <w:rFonts w:asciiTheme="minorHAnsi" w:eastAsiaTheme="minorEastAsia" w:hAnsiTheme="minorHAnsi" w:cstheme="minorBidi"/>
          <w:color w:val="auto"/>
        </w:rPr>
        <w:commentReference w:id="9"/>
      </w:r>
    </w:p>
    <w:p w14:paraId="152B9D2D" w14:textId="77777777" w:rsidR="0074680A" w:rsidRPr="00BA2327" w:rsidRDefault="0074680A" w:rsidP="0074680A">
      <w:pPr>
        <w:rPr>
          <w:rFonts w:eastAsiaTheme="majorEastAsia" w:cstheme="majorBidi"/>
          <w:color w:val="000000" w:themeColor="text1"/>
          <w:szCs w:val="24"/>
        </w:rPr>
      </w:pPr>
      <w:r>
        <w:rPr>
          <w:rFonts w:ascii="Calibri" w:hAnsi="Calibri" w:cs="Calibri"/>
          <w:noProof/>
        </w:rPr>
        <w:t>D</w:t>
      </w:r>
      <w:r w:rsidRPr="00BA2327">
        <w:rPr>
          <w:rFonts w:ascii="Calibri" w:hAnsi="Calibri" w:cs="Calibri"/>
          <w:noProof/>
        </w:rPr>
        <w:t>egene die betrokken zullen zijn of al betrokken zijn bij de ontwikkeling van dit project worden hier in een overzicht weergegeven met naam, functie, telefoonnr en email adres.</w:t>
      </w:r>
    </w:p>
    <w:p w14:paraId="45398F5B" w14:textId="77777777" w:rsidR="0074680A" w:rsidRPr="00BA2327" w:rsidRDefault="0074680A" w:rsidP="0074680A">
      <w:pPr>
        <w:pStyle w:val="Content"/>
        <w:rPr>
          <w:rFonts w:ascii="Calibri" w:hAnsi="Calibri" w:cs="Calibri"/>
          <w:noProof/>
          <w:sz w:val="21"/>
          <w:szCs w:val="21"/>
        </w:rPr>
      </w:pPr>
    </w:p>
    <w:p w14:paraId="4C3D5EE3" w14:textId="77777777" w:rsidR="0074680A" w:rsidRPr="00BA2327" w:rsidRDefault="0074680A" w:rsidP="0074680A">
      <w:pPr>
        <w:pStyle w:val="Content"/>
        <w:rPr>
          <w:rFonts w:ascii="Calibri" w:hAnsi="Calibri" w:cs="Calibri"/>
          <w:noProof/>
          <w:sz w:val="21"/>
          <w:szCs w:val="21"/>
        </w:rPr>
      </w:pPr>
      <w:r w:rsidRPr="00BA2327">
        <w:rPr>
          <w:rFonts w:ascii="Calibri" w:hAnsi="Calibri" w:cs="Calibri"/>
          <w:noProof/>
          <w:sz w:val="21"/>
          <w:szCs w:val="21"/>
        </w:rPr>
        <w:t xml:space="preserve">Overzicht: </w:t>
      </w:r>
    </w:p>
    <w:tbl>
      <w:tblPr>
        <w:tblStyle w:val="Rastertabel2-Accent3"/>
        <w:tblW w:w="0" w:type="auto"/>
        <w:tblLook w:val="04A0" w:firstRow="1" w:lastRow="0" w:firstColumn="1" w:lastColumn="0" w:noHBand="0" w:noVBand="1"/>
      </w:tblPr>
      <w:tblGrid>
        <w:gridCol w:w="2077"/>
        <w:gridCol w:w="2203"/>
        <w:gridCol w:w="2125"/>
        <w:gridCol w:w="2621"/>
      </w:tblGrid>
      <w:tr w:rsidR="0074680A" w:rsidRPr="00BA2327" w14:paraId="5210212C" w14:textId="77777777" w:rsidTr="00C6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696E1995" w14:textId="77777777" w:rsidR="0074680A" w:rsidRPr="00BA2327" w:rsidRDefault="0074680A" w:rsidP="00C6125F">
            <w:pPr>
              <w:pStyle w:val="Content"/>
              <w:rPr>
                <w:rFonts w:ascii="Calibri" w:hAnsi="Calibri" w:cs="Calibri"/>
                <w:noProof/>
                <w:sz w:val="21"/>
                <w:szCs w:val="21"/>
              </w:rPr>
            </w:pPr>
            <w:r w:rsidRPr="00BA2327">
              <w:rPr>
                <w:rFonts w:ascii="Calibri" w:hAnsi="Calibri" w:cs="Calibri"/>
                <w:noProof/>
                <w:sz w:val="21"/>
                <w:szCs w:val="21"/>
              </w:rPr>
              <w:t>naam</w:t>
            </w:r>
          </w:p>
        </w:tc>
        <w:tc>
          <w:tcPr>
            <w:tcW w:w="2203" w:type="dxa"/>
          </w:tcPr>
          <w:p w14:paraId="3FD85148" w14:textId="77777777" w:rsidR="0074680A" w:rsidRPr="00BA2327"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A2327">
              <w:rPr>
                <w:rFonts w:ascii="Calibri" w:hAnsi="Calibri" w:cs="Calibri"/>
                <w:noProof/>
                <w:sz w:val="21"/>
                <w:szCs w:val="21"/>
              </w:rPr>
              <w:t>functie</w:t>
            </w:r>
          </w:p>
        </w:tc>
        <w:tc>
          <w:tcPr>
            <w:tcW w:w="2125" w:type="dxa"/>
          </w:tcPr>
          <w:p w14:paraId="68B2FD10" w14:textId="77777777" w:rsidR="0074680A" w:rsidRPr="00BA2327"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A2327">
              <w:rPr>
                <w:rFonts w:ascii="Calibri" w:hAnsi="Calibri" w:cs="Calibri"/>
                <w:noProof/>
                <w:sz w:val="21"/>
                <w:szCs w:val="21"/>
              </w:rPr>
              <w:t>telefoonnr</w:t>
            </w:r>
          </w:p>
        </w:tc>
        <w:tc>
          <w:tcPr>
            <w:tcW w:w="2621" w:type="dxa"/>
          </w:tcPr>
          <w:p w14:paraId="35A33AB6" w14:textId="77777777" w:rsidR="0074680A" w:rsidRPr="00BA2327"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A2327">
              <w:rPr>
                <w:rFonts w:ascii="Calibri" w:hAnsi="Calibri" w:cs="Calibri"/>
                <w:noProof/>
                <w:sz w:val="21"/>
                <w:szCs w:val="21"/>
              </w:rPr>
              <w:t>email</w:t>
            </w:r>
          </w:p>
        </w:tc>
      </w:tr>
      <w:tr w:rsidR="0074680A" w:rsidRPr="00BA2327" w14:paraId="0B1595C8"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4FD572A5" w14:textId="77777777" w:rsidR="0074680A" w:rsidRPr="00BA2327" w:rsidRDefault="0074680A" w:rsidP="00C6125F">
            <w:pPr>
              <w:pStyle w:val="Content"/>
              <w:rPr>
                <w:rFonts w:ascii="Calibri" w:hAnsi="Calibri" w:cs="Calibri"/>
                <w:noProof/>
                <w:sz w:val="21"/>
                <w:szCs w:val="21"/>
              </w:rPr>
            </w:pPr>
            <w:r>
              <w:rPr>
                <w:rFonts w:ascii="Calibri" w:hAnsi="Calibri" w:cs="Calibri"/>
                <w:noProof/>
                <w:sz w:val="21"/>
                <w:szCs w:val="21"/>
              </w:rPr>
              <w:t>Jouke Wijngaard</w:t>
            </w:r>
          </w:p>
        </w:tc>
        <w:tc>
          <w:tcPr>
            <w:tcW w:w="2203" w:type="dxa"/>
          </w:tcPr>
          <w:p w14:paraId="4A9BFFBA" w14:textId="77777777" w:rsidR="0074680A" w:rsidRPr="00BA2327"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A2327">
              <w:rPr>
                <w:rFonts w:ascii="Calibri" w:hAnsi="Calibri" w:cs="Calibri"/>
                <w:noProof/>
                <w:sz w:val="21"/>
                <w:szCs w:val="21"/>
              </w:rPr>
              <w:t>Ontwikkelaar</w:t>
            </w:r>
          </w:p>
        </w:tc>
        <w:tc>
          <w:tcPr>
            <w:tcW w:w="2125" w:type="dxa"/>
          </w:tcPr>
          <w:p w14:paraId="5DAE6FF7" w14:textId="77777777" w:rsidR="0074680A" w:rsidRPr="00BA2327"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A2327">
              <w:rPr>
                <w:rFonts w:ascii="Calibri" w:hAnsi="Calibri" w:cs="Calibri"/>
                <w:noProof/>
                <w:sz w:val="21"/>
                <w:szCs w:val="21"/>
              </w:rPr>
              <w:t>0623129146</w:t>
            </w:r>
          </w:p>
        </w:tc>
        <w:tc>
          <w:tcPr>
            <w:tcW w:w="2621" w:type="dxa"/>
          </w:tcPr>
          <w:p w14:paraId="080A3811" w14:textId="2E9F0772" w:rsidR="0074680A" w:rsidRPr="00BA2327"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j.wijngaard</w:t>
            </w:r>
            <w:r w:rsidRPr="00BA2327">
              <w:rPr>
                <w:rFonts w:ascii="Calibri" w:hAnsi="Calibri" w:cs="Calibri"/>
                <w:noProof/>
                <w:sz w:val="21"/>
                <w:szCs w:val="21"/>
              </w:rPr>
              <w:t>@</w:t>
            </w:r>
            <w:r w:rsidR="00FD4678">
              <w:rPr>
                <w:rFonts w:ascii="Calibri" w:hAnsi="Calibri" w:cs="Calibri"/>
                <w:noProof/>
                <w:sz w:val="21"/>
                <w:szCs w:val="21"/>
              </w:rPr>
              <w:t>yellowduck</w:t>
            </w:r>
            <w:r w:rsidRPr="00BA2327">
              <w:rPr>
                <w:rFonts w:ascii="Calibri" w:hAnsi="Calibri" w:cs="Calibri"/>
                <w:noProof/>
                <w:sz w:val="21"/>
                <w:szCs w:val="21"/>
              </w:rPr>
              <w:t>.nl</w:t>
            </w:r>
          </w:p>
        </w:tc>
      </w:tr>
      <w:tr w:rsidR="0074680A" w:rsidRPr="00BA2327" w14:paraId="643D7619" w14:textId="77777777" w:rsidTr="00C6125F">
        <w:tc>
          <w:tcPr>
            <w:cnfStyle w:val="001000000000" w:firstRow="0" w:lastRow="0" w:firstColumn="1" w:lastColumn="0" w:oddVBand="0" w:evenVBand="0" w:oddHBand="0" w:evenHBand="0" w:firstRowFirstColumn="0" w:firstRowLastColumn="0" w:lastRowFirstColumn="0" w:lastRowLastColumn="0"/>
            <w:tcW w:w="2077" w:type="dxa"/>
          </w:tcPr>
          <w:p w14:paraId="561FD692" w14:textId="35AC30FF" w:rsidR="0074680A" w:rsidRPr="00BA2327" w:rsidRDefault="00FD4678" w:rsidP="00C6125F">
            <w:pPr>
              <w:pStyle w:val="Content"/>
              <w:rPr>
                <w:rFonts w:ascii="Calibri" w:hAnsi="Calibri" w:cs="Calibri"/>
                <w:noProof/>
                <w:sz w:val="21"/>
                <w:szCs w:val="21"/>
              </w:rPr>
            </w:pPr>
            <w:r>
              <w:rPr>
                <w:rFonts w:ascii="Calibri" w:hAnsi="Calibri" w:cs="Calibri"/>
                <w:noProof/>
                <w:sz w:val="21"/>
                <w:szCs w:val="21"/>
              </w:rPr>
              <w:t>Henry Robben</w:t>
            </w:r>
          </w:p>
        </w:tc>
        <w:tc>
          <w:tcPr>
            <w:tcW w:w="2203" w:type="dxa"/>
          </w:tcPr>
          <w:p w14:paraId="1E7792BB" w14:textId="1992DBE0" w:rsidR="0074680A" w:rsidRPr="00BA2327"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A2327">
              <w:rPr>
                <w:rFonts w:ascii="Calibri" w:hAnsi="Calibri" w:cs="Calibri"/>
                <w:noProof/>
                <w:sz w:val="21"/>
                <w:szCs w:val="21"/>
              </w:rPr>
              <w:t>Directeur</w:t>
            </w:r>
            <w:r w:rsidR="00FD4678">
              <w:rPr>
                <w:rFonts w:ascii="Calibri" w:hAnsi="Calibri" w:cs="Calibri"/>
                <w:noProof/>
                <w:sz w:val="21"/>
                <w:szCs w:val="21"/>
              </w:rPr>
              <w:t xml:space="preserve"> Flowerpower</w:t>
            </w:r>
          </w:p>
        </w:tc>
        <w:tc>
          <w:tcPr>
            <w:tcW w:w="2125" w:type="dxa"/>
          </w:tcPr>
          <w:p w14:paraId="6C44D4CA" w14:textId="77777777" w:rsidR="0074680A" w:rsidRPr="00BA2327"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A2327">
              <w:rPr>
                <w:rFonts w:ascii="Calibri" w:hAnsi="Calibri" w:cs="Calibri"/>
                <w:noProof/>
                <w:sz w:val="21"/>
                <w:szCs w:val="21"/>
              </w:rPr>
              <w:t>0622419043</w:t>
            </w:r>
          </w:p>
        </w:tc>
        <w:tc>
          <w:tcPr>
            <w:tcW w:w="2621" w:type="dxa"/>
          </w:tcPr>
          <w:p w14:paraId="27A446D1" w14:textId="29CBAF90" w:rsidR="0074680A" w:rsidRPr="00BA2327" w:rsidRDefault="00FD4678"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H.Robben@flowerpower.nl</w:t>
            </w:r>
          </w:p>
        </w:tc>
      </w:tr>
    </w:tbl>
    <w:p w14:paraId="24E88370" w14:textId="77777777" w:rsidR="0074680A" w:rsidRPr="0046376C" w:rsidRDefault="0074680A" w:rsidP="0074680A">
      <w:pPr>
        <w:rPr>
          <w:rFonts w:ascii="Calibri" w:hAnsi="Calibri"/>
          <w:highlight w:val="lightGray"/>
        </w:rPr>
      </w:pPr>
    </w:p>
    <w:p w14:paraId="070717D0" w14:textId="77777777" w:rsidR="0074680A" w:rsidRDefault="0074680A" w:rsidP="0074680A">
      <w:pPr>
        <w:pStyle w:val="Kop1"/>
      </w:pPr>
      <w:bookmarkStart w:id="10" w:name="_Toc440027441"/>
      <w:bookmarkStart w:id="11" w:name="_Toc469485184"/>
      <w:commentRangeStart w:id="12"/>
      <w:r>
        <w:lastRenderedPageBreak/>
        <w:t>Benodigdheden</w:t>
      </w:r>
      <w:bookmarkEnd w:id="10"/>
      <w:bookmarkEnd w:id="11"/>
      <w:commentRangeEnd w:id="12"/>
      <w:r>
        <w:rPr>
          <w:rStyle w:val="Verwijzingopmerking"/>
          <w:rFonts w:asciiTheme="minorHAnsi" w:eastAsiaTheme="minorEastAsia" w:hAnsiTheme="minorHAnsi" w:cstheme="minorBidi"/>
          <w:color w:val="auto"/>
        </w:rPr>
        <w:commentReference w:id="12"/>
      </w:r>
    </w:p>
    <w:p w14:paraId="36293BEA" w14:textId="77777777" w:rsidR="0074680A" w:rsidRPr="00A058EF" w:rsidRDefault="0074680A" w:rsidP="0074680A">
      <w:pPr>
        <w:pStyle w:val="Content"/>
        <w:rPr>
          <w:rFonts w:ascii="Calibri" w:hAnsi="Calibri" w:cs="Calibri"/>
          <w:noProof/>
          <w:sz w:val="21"/>
          <w:szCs w:val="21"/>
        </w:rPr>
      </w:pPr>
      <w:r w:rsidRPr="00A058EF">
        <w:rPr>
          <w:rFonts w:ascii="Calibri" w:hAnsi="Calibri" w:cs="Calibri"/>
          <w:noProof/>
          <w:sz w:val="21"/>
          <w:szCs w:val="21"/>
        </w:rPr>
        <w:t>All</w:t>
      </w:r>
      <w:r>
        <w:rPr>
          <w:rFonts w:ascii="Calibri" w:hAnsi="Calibri" w:cs="Calibri"/>
          <w:noProof/>
          <w:sz w:val="21"/>
          <w:szCs w:val="21"/>
        </w:rPr>
        <w:t>e</w:t>
      </w:r>
      <w:r w:rsidRPr="00A058EF">
        <w:rPr>
          <w:rFonts w:ascii="Calibri" w:hAnsi="Calibri" w:cs="Calibri"/>
          <w:noProof/>
          <w:sz w:val="21"/>
          <w:szCs w:val="21"/>
        </w:rPr>
        <w:t xml:space="preserve"> benodigdheden en middelen die nodig zijn om de werkzaamheden binnen het project te kunnen verrichten staan hier weergegeven(de prijzen zijn geschatte waardes en zijn bespreekbaar).</w:t>
      </w:r>
    </w:p>
    <w:p w14:paraId="66EC4012" w14:textId="77777777" w:rsidR="0074680A" w:rsidRPr="00A058EF" w:rsidRDefault="0074680A" w:rsidP="0074680A">
      <w:pPr>
        <w:pStyle w:val="Content"/>
        <w:rPr>
          <w:rFonts w:ascii="Calibri" w:hAnsi="Calibri" w:cs="Calibri"/>
          <w:noProof/>
          <w:sz w:val="21"/>
          <w:szCs w:val="21"/>
        </w:rPr>
      </w:pPr>
    </w:p>
    <w:p w14:paraId="1062D7FF" w14:textId="77777777" w:rsidR="0074680A" w:rsidRPr="00A058EF" w:rsidRDefault="0074680A" w:rsidP="0074680A">
      <w:pPr>
        <w:pStyle w:val="Content"/>
        <w:rPr>
          <w:rFonts w:ascii="Calibri" w:hAnsi="Calibri" w:cs="Calibri"/>
          <w:noProof/>
          <w:sz w:val="21"/>
          <w:szCs w:val="21"/>
        </w:rPr>
      </w:pPr>
      <w:r w:rsidRPr="00A058EF">
        <w:rPr>
          <w:rFonts w:ascii="Calibri" w:hAnsi="Calibri" w:cs="Calibri"/>
          <w:noProof/>
          <w:sz w:val="21"/>
          <w:szCs w:val="21"/>
        </w:rPr>
        <w:t>Overzicht:</w:t>
      </w:r>
    </w:p>
    <w:tbl>
      <w:tblPr>
        <w:tblStyle w:val="Rastertabel2-Accent3"/>
        <w:tblW w:w="0" w:type="auto"/>
        <w:tblLook w:val="04A0" w:firstRow="1" w:lastRow="0" w:firstColumn="1" w:lastColumn="0" w:noHBand="0" w:noVBand="1"/>
      </w:tblPr>
      <w:tblGrid>
        <w:gridCol w:w="2211"/>
        <w:gridCol w:w="2109"/>
        <w:gridCol w:w="3525"/>
        <w:gridCol w:w="1181"/>
      </w:tblGrid>
      <w:tr w:rsidR="0074680A" w:rsidRPr="00A058EF" w14:paraId="77C2E94D" w14:textId="77777777" w:rsidTr="00C6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0502DE"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titel</w:t>
            </w:r>
          </w:p>
        </w:tc>
        <w:tc>
          <w:tcPr>
            <w:tcW w:w="2424" w:type="dxa"/>
          </w:tcPr>
          <w:p w14:paraId="4A4BBF16" w14:textId="77777777" w:rsidR="0074680A" w:rsidRPr="00A058EF"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categorie</w:t>
            </w:r>
          </w:p>
        </w:tc>
        <w:tc>
          <w:tcPr>
            <w:tcW w:w="3751" w:type="dxa"/>
          </w:tcPr>
          <w:p w14:paraId="56EE90EC" w14:textId="77777777" w:rsidR="0074680A" w:rsidRPr="00A058EF"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beschrijving</w:t>
            </w:r>
          </w:p>
        </w:tc>
        <w:tc>
          <w:tcPr>
            <w:tcW w:w="1320" w:type="dxa"/>
          </w:tcPr>
          <w:p w14:paraId="193A9716" w14:textId="77777777" w:rsidR="0074680A" w:rsidRPr="00A058EF"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prijs</w:t>
            </w:r>
          </w:p>
        </w:tc>
      </w:tr>
      <w:tr w:rsidR="0074680A" w:rsidRPr="00A058EF" w14:paraId="0B227E68"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B7D25AA"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computer/laptop</w:t>
            </w:r>
          </w:p>
        </w:tc>
        <w:tc>
          <w:tcPr>
            <w:tcW w:w="2424" w:type="dxa"/>
          </w:tcPr>
          <w:p w14:paraId="5B1A9371"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hardware</w:t>
            </w:r>
          </w:p>
        </w:tc>
        <w:tc>
          <w:tcPr>
            <w:tcW w:w="3751" w:type="dxa"/>
          </w:tcPr>
          <w:p w14:paraId="25974818"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Een computer of laptop met de minimale specificaties:</w:t>
            </w:r>
          </w:p>
          <w:p w14:paraId="37B585BB" w14:textId="77777777" w:rsidR="0074680A" w:rsidRPr="00A058EF" w:rsidRDefault="0074680A" w:rsidP="00C6125F">
            <w:pPr>
              <w:pStyle w:val="Content"/>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8gb ram</w:t>
            </w:r>
          </w:p>
          <w:p w14:paraId="49D81593" w14:textId="77777777" w:rsidR="0074680A" w:rsidRPr="00A058EF" w:rsidRDefault="0074680A" w:rsidP="00C6125F">
            <w:pPr>
              <w:pStyle w:val="Content"/>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Gt 750m</w:t>
            </w:r>
          </w:p>
          <w:p w14:paraId="01C07C8D" w14:textId="77777777" w:rsidR="0074680A" w:rsidRPr="00A058EF" w:rsidRDefault="0074680A" w:rsidP="00C6125F">
            <w:pPr>
              <w:pStyle w:val="Content"/>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2 core processor (2.5ghz)</w:t>
            </w:r>
          </w:p>
          <w:p w14:paraId="5076E006" w14:textId="77777777" w:rsidR="0074680A" w:rsidRPr="00A058EF" w:rsidRDefault="0074680A" w:rsidP="00C6125F">
            <w:pPr>
              <w:pStyle w:val="Content"/>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beeldscherm(1920x1080 full hd)</w:t>
            </w:r>
          </w:p>
        </w:tc>
        <w:tc>
          <w:tcPr>
            <w:tcW w:w="1320" w:type="dxa"/>
          </w:tcPr>
          <w:p w14:paraId="7B7D25DD"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€ 200,- +</w:t>
            </w:r>
          </w:p>
        </w:tc>
      </w:tr>
      <w:tr w:rsidR="0074680A" w:rsidRPr="00A058EF" w14:paraId="5D3DD86D"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45581DA5"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muis</w:t>
            </w:r>
          </w:p>
        </w:tc>
        <w:tc>
          <w:tcPr>
            <w:tcW w:w="2424" w:type="dxa"/>
          </w:tcPr>
          <w:p w14:paraId="60760FD1"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hardware</w:t>
            </w:r>
          </w:p>
        </w:tc>
        <w:tc>
          <w:tcPr>
            <w:tcW w:w="3751" w:type="dxa"/>
          </w:tcPr>
          <w:p w14:paraId="2C49ACB4"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goedwerkende muis</w:t>
            </w:r>
          </w:p>
        </w:tc>
        <w:tc>
          <w:tcPr>
            <w:tcW w:w="1320" w:type="dxa"/>
          </w:tcPr>
          <w:p w14:paraId="21733ED3"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€ 10,- +</w:t>
            </w:r>
          </w:p>
        </w:tc>
      </w:tr>
      <w:tr w:rsidR="0074680A" w:rsidRPr="00A058EF" w14:paraId="035C532F"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8A4BB25"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toetsenbord</w:t>
            </w:r>
          </w:p>
        </w:tc>
        <w:tc>
          <w:tcPr>
            <w:tcW w:w="2424" w:type="dxa"/>
          </w:tcPr>
          <w:p w14:paraId="52AC4359"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hardware</w:t>
            </w:r>
          </w:p>
        </w:tc>
        <w:tc>
          <w:tcPr>
            <w:tcW w:w="3751" w:type="dxa"/>
          </w:tcPr>
          <w:p w14:paraId="35A07D0F"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Toetsenbord voor het typen op de computer/laptop</w:t>
            </w:r>
          </w:p>
        </w:tc>
        <w:tc>
          <w:tcPr>
            <w:tcW w:w="1320" w:type="dxa"/>
          </w:tcPr>
          <w:p w14:paraId="68EA661D"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€ 30,- +</w:t>
            </w:r>
          </w:p>
        </w:tc>
      </w:tr>
      <w:tr w:rsidR="0074680A" w:rsidRPr="00A058EF" w14:paraId="568DA765"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07EFF417"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printer</w:t>
            </w:r>
          </w:p>
        </w:tc>
        <w:tc>
          <w:tcPr>
            <w:tcW w:w="2424" w:type="dxa"/>
          </w:tcPr>
          <w:p w14:paraId="1B73CACF"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hardware</w:t>
            </w:r>
          </w:p>
        </w:tc>
        <w:tc>
          <w:tcPr>
            <w:tcW w:w="3751" w:type="dxa"/>
          </w:tcPr>
          <w:p w14:paraId="4438205F"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Een printer voor het printen van A4 documenten</w:t>
            </w:r>
          </w:p>
        </w:tc>
        <w:tc>
          <w:tcPr>
            <w:tcW w:w="1320" w:type="dxa"/>
          </w:tcPr>
          <w:p w14:paraId="383EA6B1"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t>
            </w:r>
          </w:p>
        </w:tc>
      </w:tr>
      <w:tr w:rsidR="0074680A" w:rsidRPr="00A058EF" w14:paraId="16ED16C2"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5BB864"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ruimte</w:t>
            </w:r>
          </w:p>
        </w:tc>
        <w:tc>
          <w:tcPr>
            <w:tcW w:w="2424" w:type="dxa"/>
          </w:tcPr>
          <w:p w14:paraId="40BDA0FB"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werkplek</w:t>
            </w:r>
          </w:p>
        </w:tc>
        <w:tc>
          <w:tcPr>
            <w:tcW w:w="3751" w:type="dxa"/>
          </w:tcPr>
          <w:p w14:paraId="45D5900E"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een ruimte van minimaal 4x4 meter en minimaal 2 meter hoog</w:t>
            </w:r>
          </w:p>
        </w:tc>
        <w:tc>
          <w:tcPr>
            <w:tcW w:w="1320" w:type="dxa"/>
          </w:tcPr>
          <w:p w14:paraId="2D043EE1"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b/>
                <w:noProof/>
                <w:sz w:val="21"/>
                <w:szCs w:val="21"/>
              </w:rPr>
              <w:t>*</w:t>
            </w:r>
            <w:r w:rsidRPr="00A058EF">
              <w:rPr>
                <w:rFonts w:ascii="Calibri" w:hAnsi="Calibri" w:cs="Calibri"/>
                <w:noProof/>
                <w:sz w:val="21"/>
                <w:szCs w:val="21"/>
              </w:rPr>
              <w:t xml:space="preserve"> /maand</w:t>
            </w:r>
          </w:p>
        </w:tc>
      </w:tr>
      <w:tr w:rsidR="0074680A" w:rsidRPr="00A058EF" w14:paraId="325E990D"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208EBBDD"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stoel</w:t>
            </w:r>
          </w:p>
        </w:tc>
        <w:tc>
          <w:tcPr>
            <w:tcW w:w="2424" w:type="dxa"/>
          </w:tcPr>
          <w:p w14:paraId="1EC9C748"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kantoorartikel</w:t>
            </w:r>
          </w:p>
        </w:tc>
        <w:tc>
          <w:tcPr>
            <w:tcW w:w="3751" w:type="dxa"/>
          </w:tcPr>
          <w:p w14:paraId="3DEEDF43"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3 comfortabele bureaustoelen</w:t>
            </w:r>
          </w:p>
        </w:tc>
        <w:tc>
          <w:tcPr>
            <w:tcW w:w="1320" w:type="dxa"/>
          </w:tcPr>
          <w:p w14:paraId="0FF7D978"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€ 50,- + /stuk</w:t>
            </w:r>
          </w:p>
        </w:tc>
      </w:tr>
      <w:tr w:rsidR="0074680A" w:rsidRPr="00A058EF" w14:paraId="5C35095D"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2253FF"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tafel</w:t>
            </w:r>
          </w:p>
        </w:tc>
        <w:tc>
          <w:tcPr>
            <w:tcW w:w="2424" w:type="dxa"/>
          </w:tcPr>
          <w:p w14:paraId="29FD5A65"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kantoorartikel</w:t>
            </w:r>
          </w:p>
        </w:tc>
        <w:tc>
          <w:tcPr>
            <w:tcW w:w="3751" w:type="dxa"/>
          </w:tcPr>
          <w:p w14:paraId="778198CC"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Tafel groot genoeg voor 3 stoelen en een computer/laptop</w:t>
            </w:r>
          </w:p>
        </w:tc>
        <w:tc>
          <w:tcPr>
            <w:tcW w:w="1320" w:type="dxa"/>
          </w:tcPr>
          <w:p w14:paraId="41CFCE95"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€ 80,- +</w:t>
            </w:r>
          </w:p>
        </w:tc>
      </w:tr>
      <w:tr w:rsidR="0074680A" w:rsidRPr="00A058EF" w14:paraId="1EF3FCC1"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79B50973"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kast</w:t>
            </w:r>
          </w:p>
        </w:tc>
        <w:tc>
          <w:tcPr>
            <w:tcW w:w="2424" w:type="dxa"/>
          </w:tcPr>
          <w:p w14:paraId="31388AB9"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kantoorartikel</w:t>
            </w:r>
          </w:p>
        </w:tc>
        <w:tc>
          <w:tcPr>
            <w:tcW w:w="3751" w:type="dxa"/>
          </w:tcPr>
          <w:p w14:paraId="612E9E1E"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Kastje voor het opbergen van spullen</w:t>
            </w:r>
          </w:p>
        </w:tc>
        <w:tc>
          <w:tcPr>
            <w:tcW w:w="1320" w:type="dxa"/>
          </w:tcPr>
          <w:p w14:paraId="5474C69B"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t>
            </w:r>
          </w:p>
        </w:tc>
      </w:tr>
      <w:tr w:rsidR="0074680A" w:rsidRPr="00A058EF" w14:paraId="75E708EB"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13446CB"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papier</w:t>
            </w:r>
          </w:p>
        </w:tc>
        <w:tc>
          <w:tcPr>
            <w:tcW w:w="2424" w:type="dxa"/>
          </w:tcPr>
          <w:p w14:paraId="1D8C8296"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kantoorartikel</w:t>
            </w:r>
          </w:p>
        </w:tc>
        <w:tc>
          <w:tcPr>
            <w:tcW w:w="3751" w:type="dxa"/>
          </w:tcPr>
          <w:p w14:paraId="327A67BF"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A4 Papier voor het printen van documenten</w:t>
            </w:r>
          </w:p>
        </w:tc>
        <w:tc>
          <w:tcPr>
            <w:tcW w:w="1320" w:type="dxa"/>
          </w:tcPr>
          <w:p w14:paraId="1CEAC728"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p>
        </w:tc>
      </w:tr>
      <w:tr w:rsidR="0074680A" w:rsidRPr="00A058EF" w14:paraId="1A2D8630"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3B4E12D6"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inktcartridges</w:t>
            </w:r>
          </w:p>
        </w:tc>
        <w:tc>
          <w:tcPr>
            <w:tcW w:w="2424" w:type="dxa"/>
          </w:tcPr>
          <w:p w14:paraId="3D357223"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Kantoorartikel</w:t>
            </w:r>
          </w:p>
        </w:tc>
        <w:tc>
          <w:tcPr>
            <w:tcW w:w="3751" w:type="dxa"/>
          </w:tcPr>
          <w:p w14:paraId="46686CC0"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Zwarte, magenta, geel en blauw inkt voor de printer</w:t>
            </w:r>
          </w:p>
        </w:tc>
        <w:tc>
          <w:tcPr>
            <w:tcW w:w="1320" w:type="dxa"/>
          </w:tcPr>
          <w:p w14:paraId="2F20D8E5"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t>
            </w:r>
          </w:p>
        </w:tc>
      </w:tr>
      <w:tr w:rsidR="0074680A" w:rsidRPr="00A058EF" w14:paraId="12FB246F"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F818D5E"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internet</w:t>
            </w:r>
          </w:p>
        </w:tc>
        <w:tc>
          <w:tcPr>
            <w:tcW w:w="2424" w:type="dxa"/>
          </w:tcPr>
          <w:p w14:paraId="08193641"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verbinding</w:t>
            </w:r>
          </w:p>
        </w:tc>
        <w:tc>
          <w:tcPr>
            <w:tcW w:w="3751" w:type="dxa"/>
          </w:tcPr>
          <w:p w14:paraId="4A430CB1"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Een internet verbinding met een minimale snelheid 5 mbps (wifi of ethernetkabel)</w:t>
            </w:r>
          </w:p>
        </w:tc>
        <w:tc>
          <w:tcPr>
            <w:tcW w:w="1320" w:type="dxa"/>
          </w:tcPr>
          <w:p w14:paraId="094ABB2B"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t>
            </w:r>
          </w:p>
        </w:tc>
      </w:tr>
      <w:tr w:rsidR="0074680A" w:rsidRPr="00A058EF" w14:paraId="7BA8A57E"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47B17890"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bedrijfsmail</w:t>
            </w:r>
          </w:p>
        </w:tc>
        <w:tc>
          <w:tcPr>
            <w:tcW w:w="2424" w:type="dxa"/>
          </w:tcPr>
          <w:p w14:paraId="7E6AF5AA"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verbinding</w:t>
            </w:r>
          </w:p>
        </w:tc>
        <w:tc>
          <w:tcPr>
            <w:tcW w:w="3751" w:type="dxa"/>
          </w:tcPr>
          <w:p w14:paraId="685F744A"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xml:space="preserve">Een bedrijfsmail voor communicatie </w:t>
            </w:r>
          </w:p>
        </w:tc>
        <w:tc>
          <w:tcPr>
            <w:tcW w:w="1320" w:type="dxa"/>
          </w:tcPr>
          <w:p w14:paraId="30FD2CB3"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p>
        </w:tc>
      </w:tr>
      <w:tr w:rsidR="0074680A" w:rsidRPr="00A058EF" w14:paraId="22B9DFF1"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FE1C425"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windows</w:t>
            </w:r>
          </w:p>
        </w:tc>
        <w:tc>
          <w:tcPr>
            <w:tcW w:w="2424" w:type="dxa"/>
          </w:tcPr>
          <w:p w14:paraId="632E6C2C"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06F8BEB0"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Windows besturingssysteem voor de computer/laptop</w:t>
            </w:r>
          </w:p>
        </w:tc>
        <w:tc>
          <w:tcPr>
            <w:tcW w:w="1320" w:type="dxa"/>
          </w:tcPr>
          <w:p w14:paraId="0FB80C3B"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t>
            </w:r>
          </w:p>
        </w:tc>
      </w:tr>
      <w:tr w:rsidR="0074680A" w:rsidRPr="00A058EF" w14:paraId="57418869"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4FD0F658"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browsers</w:t>
            </w:r>
          </w:p>
        </w:tc>
        <w:tc>
          <w:tcPr>
            <w:tcW w:w="2424" w:type="dxa"/>
          </w:tcPr>
          <w:p w14:paraId="1E8766FC"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4B86A34B"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Browsers zoals mozilla, google chrome, opera</w:t>
            </w:r>
          </w:p>
        </w:tc>
        <w:tc>
          <w:tcPr>
            <w:tcW w:w="1320" w:type="dxa"/>
          </w:tcPr>
          <w:p w14:paraId="0733549C"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€ 0,-</w:t>
            </w:r>
          </w:p>
        </w:tc>
      </w:tr>
      <w:tr w:rsidR="0074680A" w:rsidRPr="00A058EF" w14:paraId="7CC2D5D4"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1B16A4"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microsoft office</w:t>
            </w:r>
          </w:p>
        </w:tc>
        <w:tc>
          <w:tcPr>
            <w:tcW w:w="2424" w:type="dxa"/>
          </w:tcPr>
          <w:p w14:paraId="124033AC"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440B19C3"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Alleen microsoft Word noodzakelijk</w:t>
            </w:r>
          </w:p>
        </w:tc>
        <w:tc>
          <w:tcPr>
            <w:tcW w:w="1320" w:type="dxa"/>
          </w:tcPr>
          <w:p w14:paraId="78E8243B"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t>
            </w:r>
          </w:p>
        </w:tc>
      </w:tr>
      <w:tr w:rsidR="0074680A" w:rsidRPr="00A058EF" w14:paraId="45B41156"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59922385"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jetbrains Php Storm</w:t>
            </w:r>
          </w:p>
        </w:tc>
        <w:tc>
          <w:tcPr>
            <w:tcW w:w="2424" w:type="dxa"/>
          </w:tcPr>
          <w:p w14:paraId="566988BF"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29AFE2A7"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lang w:val="en-GB"/>
              </w:rPr>
            </w:pPr>
            <w:r w:rsidRPr="00A058EF">
              <w:rPr>
                <w:rFonts w:ascii="Calibri" w:hAnsi="Calibri" w:cs="Calibri"/>
                <w:noProof/>
                <w:sz w:val="21"/>
                <w:szCs w:val="21"/>
                <w:lang w:val="en-GB"/>
              </w:rPr>
              <w:t>Een IDE(Integrated Development Environment)</w:t>
            </w:r>
          </w:p>
        </w:tc>
        <w:tc>
          <w:tcPr>
            <w:tcW w:w="1320" w:type="dxa"/>
          </w:tcPr>
          <w:p w14:paraId="5B96DD49"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&lt; € 199,- /year</w:t>
            </w:r>
          </w:p>
        </w:tc>
      </w:tr>
      <w:tr w:rsidR="0074680A" w:rsidRPr="00A058EF" w14:paraId="050862B5"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809E596"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xampp</w:t>
            </w:r>
          </w:p>
        </w:tc>
        <w:tc>
          <w:tcPr>
            <w:tcW w:w="2424" w:type="dxa"/>
          </w:tcPr>
          <w:p w14:paraId="1EB98110"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4D9906EC"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Apache distribution + mysql</w:t>
            </w:r>
          </w:p>
        </w:tc>
        <w:tc>
          <w:tcPr>
            <w:tcW w:w="1320" w:type="dxa"/>
          </w:tcPr>
          <w:p w14:paraId="02AB69D9"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€ 0,-</w:t>
            </w:r>
          </w:p>
        </w:tc>
      </w:tr>
      <w:tr w:rsidR="0074680A" w:rsidRPr="00A058EF" w14:paraId="33F89DDE"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2DBF6810"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composer</w:t>
            </w:r>
          </w:p>
        </w:tc>
        <w:tc>
          <w:tcPr>
            <w:tcW w:w="2424" w:type="dxa"/>
          </w:tcPr>
          <w:p w14:paraId="23080206"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05427112"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Node packet manager</w:t>
            </w:r>
          </w:p>
        </w:tc>
        <w:tc>
          <w:tcPr>
            <w:tcW w:w="1320" w:type="dxa"/>
          </w:tcPr>
          <w:p w14:paraId="60F862F1"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€ 0,-</w:t>
            </w:r>
          </w:p>
        </w:tc>
      </w:tr>
      <w:tr w:rsidR="0074680A" w:rsidRPr="00A058EF" w14:paraId="4E6A16D2"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3CD156E"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nodejs</w:t>
            </w:r>
          </w:p>
        </w:tc>
        <w:tc>
          <w:tcPr>
            <w:tcW w:w="2424" w:type="dxa"/>
          </w:tcPr>
          <w:p w14:paraId="4DBBF740"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3F09275E"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Javascript framework</w:t>
            </w:r>
          </w:p>
        </w:tc>
        <w:tc>
          <w:tcPr>
            <w:tcW w:w="1320" w:type="dxa"/>
          </w:tcPr>
          <w:p w14:paraId="5D38282C"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€ 0,-</w:t>
            </w:r>
          </w:p>
        </w:tc>
      </w:tr>
      <w:tr w:rsidR="0074680A" w:rsidRPr="00A058EF" w14:paraId="1BF0564A"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56FA5346"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git en github</w:t>
            </w:r>
          </w:p>
        </w:tc>
        <w:tc>
          <w:tcPr>
            <w:tcW w:w="2424" w:type="dxa"/>
          </w:tcPr>
          <w:p w14:paraId="5C598E3A"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72B23330"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Version control</w:t>
            </w:r>
          </w:p>
        </w:tc>
        <w:tc>
          <w:tcPr>
            <w:tcW w:w="1320" w:type="dxa"/>
          </w:tcPr>
          <w:p w14:paraId="3962BCC3"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€ 0,-</w:t>
            </w:r>
          </w:p>
        </w:tc>
      </w:tr>
      <w:tr w:rsidR="0074680A" w:rsidRPr="00A058EF" w14:paraId="0A388877"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E2B195D"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lastRenderedPageBreak/>
              <w:t>onedrive</w:t>
            </w:r>
          </w:p>
        </w:tc>
        <w:tc>
          <w:tcPr>
            <w:tcW w:w="2424" w:type="dxa"/>
          </w:tcPr>
          <w:p w14:paraId="067905BE"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6BDDEE5C"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Cloud opslag</w:t>
            </w:r>
          </w:p>
        </w:tc>
        <w:tc>
          <w:tcPr>
            <w:tcW w:w="1320" w:type="dxa"/>
          </w:tcPr>
          <w:p w14:paraId="3C0E434C"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€ 0,-</w:t>
            </w:r>
          </w:p>
        </w:tc>
      </w:tr>
      <w:tr w:rsidR="0074680A" w:rsidRPr="00A058EF" w14:paraId="3A020684"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35D7E624"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illustrator</w:t>
            </w:r>
          </w:p>
        </w:tc>
        <w:tc>
          <w:tcPr>
            <w:tcW w:w="2424" w:type="dxa"/>
          </w:tcPr>
          <w:p w14:paraId="36A4D3A9"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6C58D967"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Logo Design</w:t>
            </w:r>
          </w:p>
        </w:tc>
        <w:tc>
          <w:tcPr>
            <w:tcW w:w="1320" w:type="dxa"/>
          </w:tcPr>
          <w:p w14:paraId="27992A8C"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t>
            </w:r>
          </w:p>
        </w:tc>
      </w:tr>
      <w:tr w:rsidR="0074680A" w:rsidRPr="00A058EF" w14:paraId="529E62D1"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AC0BEA1"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photoshop</w:t>
            </w:r>
          </w:p>
        </w:tc>
        <w:tc>
          <w:tcPr>
            <w:tcW w:w="2424" w:type="dxa"/>
          </w:tcPr>
          <w:p w14:paraId="4F5E2E08"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6B18D95F"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Fotobewerking</w:t>
            </w:r>
          </w:p>
        </w:tc>
        <w:tc>
          <w:tcPr>
            <w:tcW w:w="1320" w:type="dxa"/>
          </w:tcPr>
          <w:p w14:paraId="33580401" w14:textId="77777777" w:rsidR="0074680A" w:rsidRPr="00A058EF" w:rsidRDefault="0074680A" w:rsidP="00C6125F">
            <w:pPr>
              <w:pStyle w:val="Content"/>
              <w:jc w:val="righ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w:t>
            </w:r>
          </w:p>
        </w:tc>
      </w:tr>
      <w:tr w:rsidR="0074680A" w:rsidRPr="00A058EF" w14:paraId="4A0F16ED" w14:textId="77777777" w:rsidTr="00C6125F">
        <w:tc>
          <w:tcPr>
            <w:cnfStyle w:val="001000000000" w:firstRow="0" w:lastRow="0" w:firstColumn="1" w:lastColumn="0" w:oddVBand="0" w:evenVBand="0" w:oddHBand="0" w:evenHBand="0" w:firstRowFirstColumn="0" w:firstRowLastColumn="0" w:lastRowFirstColumn="0" w:lastRowLastColumn="0"/>
            <w:tcW w:w="2441" w:type="dxa"/>
          </w:tcPr>
          <w:p w14:paraId="2141DE91"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slack</w:t>
            </w:r>
          </w:p>
        </w:tc>
        <w:tc>
          <w:tcPr>
            <w:tcW w:w="2424" w:type="dxa"/>
          </w:tcPr>
          <w:p w14:paraId="77043711"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software</w:t>
            </w:r>
          </w:p>
        </w:tc>
        <w:tc>
          <w:tcPr>
            <w:tcW w:w="3751" w:type="dxa"/>
          </w:tcPr>
          <w:p w14:paraId="77C17192"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Communicatie software</w:t>
            </w:r>
          </w:p>
        </w:tc>
        <w:tc>
          <w:tcPr>
            <w:tcW w:w="1320" w:type="dxa"/>
          </w:tcPr>
          <w:p w14:paraId="532EEB8B" w14:textId="77777777" w:rsidR="0074680A" w:rsidRPr="00A058EF" w:rsidRDefault="0074680A" w:rsidP="00C6125F">
            <w:pPr>
              <w:pStyle w:val="Content"/>
              <w:jc w:val="righ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€ 0,-</w:t>
            </w:r>
          </w:p>
        </w:tc>
      </w:tr>
    </w:tbl>
    <w:p w14:paraId="3FEF5D5C" w14:textId="77777777" w:rsidR="0074680A" w:rsidRDefault="0074680A" w:rsidP="0074680A">
      <w:pPr>
        <w:rPr>
          <w:rFonts w:ascii="Calibri" w:hAnsi="Calibri"/>
        </w:rPr>
      </w:pPr>
    </w:p>
    <w:p w14:paraId="5CDD7567" w14:textId="77777777" w:rsidR="0074680A" w:rsidRDefault="0074680A" w:rsidP="0074680A">
      <w:pPr>
        <w:pStyle w:val="Kop1"/>
      </w:pPr>
      <w:bookmarkStart w:id="13" w:name="_Toc440027442"/>
      <w:bookmarkStart w:id="14" w:name="_Toc469485185"/>
      <w:commentRangeStart w:id="15"/>
      <w:r>
        <w:t>Takenlijst</w:t>
      </w:r>
      <w:bookmarkEnd w:id="13"/>
      <w:bookmarkEnd w:id="14"/>
      <w:commentRangeEnd w:id="15"/>
      <w:r>
        <w:rPr>
          <w:rStyle w:val="Verwijzingopmerking"/>
          <w:rFonts w:asciiTheme="minorHAnsi" w:eastAsiaTheme="minorEastAsia" w:hAnsiTheme="minorHAnsi" w:cstheme="minorBidi"/>
          <w:color w:val="auto"/>
        </w:rPr>
        <w:commentReference w:id="15"/>
      </w:r>
    </w:p>
    <w:p w14:paraId="36EDC83C" w14:textId="77777777" w:rsidR="0074680A" w:rsidRPr="00A058EF" w:rsidRDefault="0074680A" w:rsidP="0074680A">
      <w:pPr>
        <w:pStyle w:val="Content"/>
        <w:rPr>
          <w:rFonts w:ascii="Calibri" w:hAnsi="Calibri" w:cs="Calibri"/>
          <w:noProof/>
          <w:sz w:val="21"/>
          <w:szCs w:val="21"/>
        </w:rPr>
      </w:pPr>
      <w:r w:rsidRPr="00A058EF">
        <w:rPr>
          <w:rFonts w:ascii="Calibri" w:hAnsi="Calibri" w:cs="Calibri"/>
          <w:noProof/>
          <w:sz w:val="21"/>
          <w:szCs w:val="21"/>
        </w:rPr>
        <w:t>De takenlijst heeft en overzicht van alle werkzaamheden die verricht moeten worden op dit project tot en met de oplevering uit te voeren.</w:t>
      </w:r>
      <w:r>
        <w:rPr>
          <w:rFonts w:ascii="Calibri" w:hAnsi="Calibri" w:cs="Calibri"/>
          <w:noProof/>
          <w:sz w:val="21"/>
          <w:szCs w:val="21"/>
        </w:rPr>
        <w:t xml:space="preserve"> De onderstaande taken woorden door de opdracht nemer uitgevoert.</w:t>
      </w:r>
    </w:p>
    <w:p w14:paraId="5B277B24" w14:textId="77777777" w:rsidR="0074680A" w:rsidRDefault="0074680A" w:rsidP="0074680A">
      <w:pPr>
        <w:pStyle w:val="Content"/>
        <w:rPr>
          <w:rFonts w:ascii="Calibri" w:hAnsi="Calibri" w:cs="Calibri"/>
          <w:noProof/>
          <w:sz w:val="21"/>
          <w:szCs w:val="21"/>
        </w:rPr>
      </w:pPr>
    </w:p>
    <w:p w14:paraId="14ABE9A6" w14:textId="77777777" w:rsidR="0074680A" w:rsidRPr="00A058EF" w:rsidRDefault="0074680A" w:rsidP="0074680A">
      <w:pPr>
        <w:pStyle w:val="Content"/>
        <w:rPr>
          <w:rFonts w:ascii="Calibri" w:hAnsi="Calibri" w:cs="Calibri"/>
          <w:noProof/>
          <w:sz w:val="21"/>
          <w:szCs w:val="21"/>
        </w:rPr>
      </w:pPr>
      <w:r w:rsidRPr="00A058EF">
        <w:rPr>
          <w:rFonts w:ascii="Calibri" w:hAnsi="Calibri" w:cs="Calibri"/>
          <w:noProof/>
          <w:sz w:val="21"/>
          <w:szCs w:val="21"/>
        </w:rPr>
        <w:t>Overzicht:</w:t>
      </w:r>
    </w:p>
    <w:tbl>
      <w:tblPr>
        <w:tblStyle w:val="Rastertabel2-Accent3"/>
        <w:tblW w:w="0" w:type="auto"/>
        <w:tblLook w:val="04A0" w:firstRow="1" w:lastRow="0" w:firstColumn="1" w:lastColumn="0" w:noHBand="0" w:noVBand="1"/>
      </w:tblPr>
      <w:tblGrid>
        <w:gridCol w:w="2457"/>
        <w:gridCol w:w="6569"/>
      </w:tblGrid>
      <w:tr w:rsidR="0074680A" w:rsidRPr="00A058EF" w14:paraId="701B9DA1" w14:textId="77777777" w:rsidTr="00C6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2F496B"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taak</w:t>
            </w:r>
          </w:p>
        </w:tc>
        <w:tc>
          <w:tcPr>
            <w:tcW w:w="7379" w:type="dxa"/>
          </w:tcPr>
          <w:p w14:paraId="0B20459F" w14:textId="77777777" w:rsidR="0074680A" w:rsidRPr="00A058EF"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beschrijving</w:t>
            </w:r>
          </w:p>
        </w:tc>
      </w:tr>
      <w:tr w:rsidR="0074680A" w:rsidRPr="00A058EF" w14:paraId="596A2B35"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E7B2485"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Interviewen klant</w:t>
            </w:r>
          </w:p>
        </w:tc>
        <w:tc>
          <w:tcPr>
            <w:tcW w:w="7379" w:type="dxa"/>
          </w:tcPr>
          <w:p w14:paraId="0534E60D"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De klant word geinterviewd en alles wat nodig is voor het project word genoteerd.</w:t>
            </w:r>
          </w:p>
        </w:tc>
      </w:tr>
      <w:tr w:rsidR="0074680A" w:rsidRPr="00A058EF" w14:paraId="6C4B8043" w14:textId="77777777" w:rsidTr="00C6125F">
        <w:tc>
          <w:tcPr>
            <w:cnfStyle w:val="001000000000" w:firstRow="0" w:lastRow="0" w:firstColumn="1" w:lastColumn="0" w:oddVBand="0" w:evenVBand="0" w:oddHBand="0" w:evenHBand="0" w:firstRowFirstColumn="0" w:firstRowLastColumn="0" w:lastRowFirstColumn="0" w:lastRowLastColumn="0"/>
            <w:tcW w:w="2547" w:type="dxa"/>
          </w:tcPr>
          <w:p w14:paraId="590869B8"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Informatiebehoefte maken</w:t>
            </w:r>
          </w:p>
        </w:tc>
        <w:tc>
          <w:tcPr>
            <w:tcW w:w="7379" w:type="dxa"/>
          </w:tcPr>
          <w:p w14:paraId="32CC8D0A"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Op basis van het interview kan de informatiebehoefte gemaakt worden</w:t>
            </w:r>
          </w:p>
        </w:tc>
      </w:tr>
      <w:tr w:rsidR="0074680A" w:rsidRPr="00A058EF" w14:paraId="42635E90"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847D0F"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Projectplan maken</w:t>
            </w:r>
          </w:p>
        </w:tc>
        <w:tc>
          <w:tcPr>
            <w:tcW w:w="7379" w:type="dxa"/>
          </w:tcPr>
          <w:p w14:paraId="20BE5F86"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Op basis van de informatiebehoefte word er een projectplan opgesteld.</w:t>
            </w:r>
          </w:p>
        </w:tc>
      </w:tr>
      <w:tr w:rsidR="0074680A" w:rsidRPr="00A058EF" w14:paraId="5D0217E5" w14:textId="77777777" w:rsidTr="00C6125F">
        <w:tc>
          <w:tcPr>
            <w:cnfStyle w:val="001000000000" w:firstRow="0" w:lastRow="0" w:firstColumn="1" w:lastColumn="0" w:oddVBand="0" w:evenVBand="0" w:oddHBand="0" w:evenHBand="0" w:firstRowFirstColumn="0" w:firstRowLastColumn="0" w:lastRowFirstColumn="0" w:lastRowLastColumn="0"/>
            <w:tcW w:w="2547" w:type="dxa"/>
          </w:tcPr>
          <w:p w14:paraId="792F8DB4"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Feedback moment met de klant</w:t>
            </w:r>
          </w:p>
        </w:tc>
        <w:tc>
          <w:tcPr>
            <w:tcW w:w="7379" w:type="dxa"/>
          </w:tcPr>
          <w:p w14:paraId="305C38F7"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De informatiebehoefte en het projectplan worden bekeken door de klant en feedback word opgeschreven.</w:t>
            </w:r>
          </w:p>
        </w:tc>
      </w:tr>
      <w:tr w:rsidR="0074680A" w:rsidRPr="00A058EF" w14:paraId="465C4728"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45BA6ED"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Informatiebehoefte wijzigen</w:t>
            </w:r>
          </w:p>
        </w:tc>
        <w:tc>
          <w:tcPr>
            <w:tcW w:w="7379" w:type="dxa"/>
          </w:tcPr>
          <w:p w14:paraId="3B1F99CE"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Feedback voor de informatiebehoefte verwerken.</w:t>
            </w:r>
          </w:p>
        </w:tc>
      </w:tr>
      <w:tr w:rsidR="0074680A" w:rsidRPr="00A058EF" w14:paraId="5551A656" w14:textId="77777777" w:rsidTr="00C6125F">
        <w:tc>
          <w:tcPr>
            <w:cnfStyle w:val="001000000000" w:firstRow="0" w:lastRow="0" w:firstColumn="1" w:lastColumn="0" w:oddVBand="0" w:evenVBand="0" w:oddHBand="0" w:evenHBand="0" w:firstRowFirstColumn="0" w:firstRowLastColumn="0" w:lastRowFirstColumn="0" w:lastRowLastColumn="0"/>
            <w:tcW w:w="2547" w:type="dxa"/>
          </w:tcPr>
          <w:p w14:paraId="5D22A2C5"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Projectplan wijzigen</w:t>
            </w:r>
          </w:p>
        </w:tc>
        <w:tc>
          <w:tcPr>
            <w:tcW w:w="7379" w:type="dxa"/>
          </w:tcPr>
          <w:p w14:paraId="14CB4639"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Feedback voor het projectplan verwerken.</w:t>
            </w:r>
          </w:p>
        </w:tc>
      </w:tr>
      <w:tr w:rsidR="0074680A" w:rsidRPr="00A058EF" w14:paraId="6CC6E0B3"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6722D6"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Functioneel ontwerp maken</w:t>
            </w:r>
          </w:p>
        </w:tc>
        <w:tc>
          <w:tcPr>
            <w:tcW w:w="7379" w:type="dxa"/>
          </w:tcPr>
          <w:p w14:paraId="67B02D4D"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Op basis van de informatiebehoefte een functioneel ontwerp maken.</w:t>
            </w:r>
          </w:p>
        </w:tc>
      </w:tr>
      <w:tr w:rsidR="0074680A" w:rsidRPr="00A058EF" w14:paraId="44CE5CA9" w14:textId="77777777" w:rsidTr="00C6125F">
        <w:tc>
          <w:tcPr>
            <w:cnfStyle w:val="001000000000" w:firstRow="0" w:lastRow="0" w:firstColumn="1" w:lastColumn="0" w:oddVBand="0" w:evenVBand="0" w:oddHBand="0" w:evenHBand="0" w:firstRowFirstColumn="0" w:firstRowLastColumn="0" w:lastRowFirstColumn="0" w:lastRowLastColumn="0"/>
            <w:tcW w:w="2547" w:type="dxa"/>
          </w:tcPr>
          <w:p w14:paraId="24A72B4A"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Technisch ontwerp maken</w:t>
            </w:r>
          </w:p>
        </w:tc>
        <w:tc>
          <w:tcPr>
            <w:tcW w:w="7379" w:type="dxa"/>
          </w:tcPr>
          <w:p w14:paraId="3C347DE4"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Op basis van de informatiebehoefte een functioneel ontwerp maken.</w:t>
            </w:r>
          </w:p>
        </w:tc>
      </w:tr>
      <w:tr w:rsidR="0074680A" w:rsidRPr="00A058EF" w14:paraId="6F28D9E9"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C58827"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Project realiseren</w:t>
            </w:r>
          </w:p>
        </w:tc>
        <w:tc>
          <w:tcPr>
            <w:tcW w:w="7379" w:type="dxa"/>
          </w:tcPr>
          <w:p w14:paraId="240501F5"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Het realiseren van het project op basis van de gegevens van het functioneel en technische ontwerp.</w:t>
            </w:r>
          </w:p>
        </w:tc>
      </w:tr>
      <w:tr w:rsidR="0074680A" w:rsidRPr="00A058EF" w14:paraId="37874AE2" w14:textId="77777777" w:rsidTr="00C6125F">
        <w:tc>
          <w:tcPr>
            <w:cnfStyle w:val="001000000000" w:firstRow="0" w:lastRow="0" w:firstColumn="1" w:lastColumn="0" w:oddVBand="0" w:evenVBand="0" w:oddHBand="0" w:evenHBand="0" w:firstRowFirstColumn="0" w:firstRowLastColumn="0" w:lastRowFirstColumn="0" w:lastRowLastColumn="0"/>
            <w:tcW w:w="2547" w:type="dxa"/>
          </w:tcPr>
          <w:p w14:paraId="0D3CAB8B"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Tests maken</w:t>
            </w:r>
          </w:p>
        </w:tc>
        <w:tc>
          <w:tcPr>
            <w:tcW w:w="7379" w:type="dxa"/>
          </w:tcPr>
          <w:p w14:paraId="6B8DBC8D"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Tests bedenken en maken voor het project.</w:t>
            </w:r>
          </w:p>
        </w:tc>
      </w:tr>
      <w:tr w:rsidR="0074680A" w:rsidRPr="00A058EF" w14:paraId="7246ED08"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509C0A"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Tests uitvoeren</w:t>
            </w:r>
          </w:p>
        </w:tc>
        <w:tc>
          <w:tcPr>
            <w:tcW w:w="7379" w:type="dxa"/>
          </w:tcPr>
          <w:p w14:paraId="1B7F009B"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De gemaakte tests uitvoeren en de resultaten noteren.</w:t>
            </w:r>
          </w:p>
        </w:tc>
      </w:tr>
      <w:tr w:rsidR="0074680A" w:rsidRPr="00A058EF" w14:paraId="4304C680" w14:textId="77777777" w:rsidTr="00C6125F">
        <w:tc>
          <w:tcPr>
            <w:cnfStyle w:val="001000000000" w:firstRow="0" w:lastRow="0" w:firstColumn="1" w:lastColumn="0" w:oddVBand="0" w:evenVBand="0" w:oddHBand="0" w:evenHBand="0" w:firstRowFirstColumn="0" w:firstRowLastColumn="0" w:lastRowFirstColumn="0" w:lastRowLastColumn="0"/>
            <w:tcW w:w="2547" w:type="dxa"/>
          </w:tcPr>
          <w:p w14:paraId="26004AFD"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Test rapport maken</w:t>
            </w:r>
          </w:p>
        </w:tc>
        <w:tc>
          <w:tcPr>
            <w:tcW w:w="7379" w:type="dxa"/>
          </w:tcPr>
          <w:p w14:paraId="744981C8" w14:textId="77777777" w:rsidR="0074680A" w:rsidRPr="00A058EF"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De gevonden resultaten van de tests verwerken in een rapport.</w:t>
            </w:r>
          </w:p>
        </w:tc>
      </w:tr>
      <w:tr w:rsidR="0074680A" w:rsidRPr="00A058EF" w14:paraId="391DE31D"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3FE542" w14:textId="77777777" w:rsidR="0074680A" w:rsidRPr="00A058EF" w:rsidRDefault="0074680A" w:rsidP="00C6125F">
            <w:pPr>
              <w:pStyle w:val="Content"/>
              <w:rPr>
                <w:rFonts w:ascii="Calibri" w:hAnsi="Calibri" w:cs="Calibri"/>
                <w:noProof/>
                <w:sz w:val="21"/>
                <w:szCs w:val="21"/>
              </w:rPr>
            </w:pPr>
            <w:r w:rsidRPr="00A058EF">
              <w:rPr>
                <w:rFonts w:ascii="Calibri" w:hAnsi="Calibri" w:cs="Calibri"/>
                <w:noProof/>
                <w:sz w:val="21"/>
                <w:szCs w:val="21"/>
              </w:rPr>
              <w:t>project en testrapport oplevering</w:t>
            </w:r>
          </w:p>
        </w:tc>
        <w:tc>
          <w:tcPr>
            <w:tcW w:w="7379" w:type="dxa"/>
          </w:tcPr>
          <w:p w14:paraId="134AD6C4" w14:textId="77777777" w:rsidR="0074680A" w:rsidRPr="00A058EF"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A058EF">
              <w:rPr>
                <w:rFonts w:ascii="Calibri" w:hAnsi="Calibri" w:cs="Calibri"/>
                <w:noProof/>
                <w:sz w:val="21"/>
                <w:szCs w:val="21"/>
              </w:rPr>
              <w:t>Opleveren van het eindresultaat van het project zowel als het testrapport. Eindresultaat en het testrapport bespreken met de klant.</w:t>
            </w:r>
          </w:p>
        </w:tc>
      </w:tr>
    </w:tbl>
    <w:p w14:paraId="4A9E9511" w14:textId="77777777" w:rsidR="0074680A" w:rsidRPr="00A058EF" w:rsidRDefault="0074680A" w:rsidP="0074680A">
      <w:pPr>
        <w:pStyle w:val="Default"/>
        <w:rPr>
          <w:rFonts w:ascii="Calibri" w:hAnsi="Calibri" w:cs="Calibri"/>
          <w:sz w:val="21"/>
          <w:szCs w:val="21"/>
        </w:rPr>
      </w:pPr>
    </w:p>
    <w:p w14:paraId="40C99C98" w14:textId="77777777" w:rsidR="0074680A" w:rsidRDefault="0074680A" w:rsidP="0074680A">
      <w:pPr>
        <w:pStyle w:val="Kop1"/>
      </w:pPr>
      <w:bookmarkStart w:id="16" w:name="_Toc440027443"/>
      <w:bookmarkStart w:id="17" w:name="_Toc469485186"/>
      <w:commentRangeStart w:id="18"/>
      <w:r>
        <w:t>Planning</w:t>
      </w:r>
      <w:bookmarkEnd w:id="16"/>
      <w:bookmarkEnd w:id="17"/>
      <w:commentRangeEnd w:id="18"/>
      <w:r>
        <w:rPr>
          <w:rStyle w:val="Verwijzingopmerking"/>
          <w:rFonts w:asciiTheme="minorHAnsi" w:eastAsiaTheme="minorEastAsia" w:hAnsiTheme="minorHAnsi" w:cstheme="minorBidi"/>
          <w:color w:val="auto"/>
        </w:rPr>
        <w:commentReference w:id="18"/>
      </w:r>
    </w:p>
    <w:p w14:paraId="118950E2" w14:textId="77777777" w:rsidR="0074680A" w:rsidRPr="00B10DAC" w:rsidRDefault="0074680A" w:rsidP="0074680A">
      <w:pPr>
        <w:pStyle w:val="Default"/>
        <w:rPr>
          <w:rFonts w:ascii="Calibri" w:hAnsi="Calibri"/>
          <w:sz w:val="22"/>
          <w:szCs w:val="20"/>
        </w:rPr>
      </w:pPr>
      <w:r>
        <w:rPr>
          <w:rFonts w:ascii="Calibri" w:hAnsi="Calibri"/>
          <w:sz w:val="22"/>
          <w:szCs w:val="20"/>
        </w:rPr>
        <w:t>In de planning wordt de takenlijst chronologisch opgenomen. Daarbij wordt vermeld hoe lang een taak duurt en wanneer en door wie een taak wordt uitgevoerd.</w:t>
      </w:r>
    </w:p>
    <w:p w14:paraId="5BF0A386" w14:textId="77777777" w:rsidR="0074680A" w:rsidRDefault="0074680A" w:rsidP="0074680A">
      <w:pPr>
        <w:rPr>
          <w:highlight w:val="lightGray"/>
        </w:rPr>
      </w:pPr>
    </w:p>
    <w:tbl>
      <w:tblPr>
        <w:tblStyle w:val="Rastertabel2-Accent3"/>
        <w:tblW w:w="8931" w:type="dxa"/>
        <w:tblLayout w:type="fixed"/>
        <w:tblLook w:val="04A0" w:firstRow="1" w:lastRow="0" w:firstColumn="1" w:lastColumn="0" w:noHBand="0" w:noVBand="1"/>
      </w:tblPr>
      <w:tblGrid>
        <w:gridCol w:w="426"/>
        <w:gridCol w:w="1701"/>
        <w:gridCol w:w="1275"/>
        <w:gridCol w:w="993"/>
        <w:gridCol w:w="1275"/>
        <w:gridCol w:w="993"/>
        <w:gridCol w:w="850"/>
        <w:gridCol w:w="1418"/>
      </w:tblGrid>
      <w:tr w:rsidR="0074680A" w:rsidRPr="00BB6715" w14:paraId="19824832" w14:textId="77777777" w:rsidTr="00C6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39BE3913" w14:textId="77777777" w:rsidR="0074680A" w:rsidRPr="00BB6715" w:rsidRDefault="0074680A" w:rsidP="00C6125F">
            <w:pPr>
              <w:pStyle w:val="Content"/>
              <w:rPr>
                <w:rFonts w:ascii="Calibri" w:hAnsi="Calibri" w:cs="Calibri"/>
                <w:noProof/>
                <w:sz w:val="21"/>
                <w:szCs w:val="21"/>
              </w:rPr>
            </w:pPr>
          </w:p>
        </w:tc>
        <w:tc>
          <w:tcPr>
            <w:tcW w:w="1701" w:type="dxa"/>
          </w:tcPr>
          <w:p w14:paraId="51A06F3C" w14:textId="77777777" w:rsidR="0074680A" w:rsidRPr="00BB6715"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taak</w:t>
            </w:r>
          </w:p>
        </w:tc>
        <w:tc>
          <w:tcPr>
            <w:tcW w:w="1275" w:type="dxa"/>
          </w:tcPr>
          <w:p w14:paraId="12D828C4" w14:textId="77777777" w:rsidR="0074680A" w:rsidRPr="00BB6715"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begindatum</w:t>
            </w:r>
          </w:p>
        </w:tc>
        <w:tc>
          <w:tcPr>
            <w:tcW w:w="993" w:type="dxa"/>
          </w:tcPr>
          <w:p w14:paraId="09A0A420" w14:textId="77777777" w:rsidR="0074680A" w:rsidRPr="00BB6715"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begintijd</w:t>
            </w:r>
          </w:p>
        </w:tc>
        <w:tc>
          <w:tcPr>
            <w:tcW w:w="1275" w:type="dxa"/>
          </w:tcPr>
          <w:p w14:paraId="72C50696" w14:textId="77777777" w:rsidR="0074680A" w:rsidRPr="00BB6715"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einddatum</w:t>
            </w:r>
          </w:p>
        </w:tc>
        <w:tc>
          <w:tcPr>
            <w:tcW w:w="993" w:type="dxa"/>
          </w:tcPr>
          <w:p w14:paraId="0B9A93B8" w14:textId="77777777" w:rsidR="0074680A" w:rsidRPr="00BB6715"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eindtijd</w:t>
            </w:r>
          </w:p>
        </w:tc>
        <w:tc>
          <w:tcPr>
            <w:tcW w:w="850" w:type="dxa"/>
          </w:tcPr>
          <w:p w14:paraId="4421AA9F" w14:textId="77777777" w:rsidR="0074680A" w:rsidRPr="00BB6715"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duur</w:t>
            </w:r>
          </w:p>
        </w:tc>
        <w:tc>
          <w:tcPr>
            <w:tcW w:w="1418" w:type="dxa"/>
          </w:tcPr>
          <w:p w14:paraId="5A9B791E" w14:textId="77777777" w:rsidR="0074680A" w:rsidRPr="00BB6715"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betrokkenen</w:t>
            </w:r>
          </w:p>
        </w:tc>
      </w:tr>
      <w:tr w:rsidR="0074680A" w:rsidRPr="00BB6715" w14:paraId="4DCCADAF"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361866E7"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t>1</w:t>
            </w:r>
          </w:p>
        </w:tc>
        <w:tc>
          <w:tcPr>
            <w:tcW w:w="1701" w:type="dxa"/>
          </w:tcPr>
          <w:p w14:paraId="6130835C"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Interviewen klant</w:t>
            </w:r>
          </w:p>
        </w:tc>
        <w:tc>
          <w:tcPr>
            <w:tcW w:w="1275" w:type="dxa"/>
          </w:tcPr>
          <w:p w14:paraId="1D2C394A"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02-09-2019</w:t>
            </w:r>
          </w:p>
        </w:tc>
        <w:tc>
          <w:tcPr>
            <w:tcW w:w="993" w:type="dxa"/>
          </w:tcPr>
          <w:p w14:paraId="449E8FB1"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10:15</w:t>
            </w:r>
          </w:p>
        </w:tc>
        <w:tc>
          <w:tcPr>
            <w:tcW w:w="1275" w:type="dxa"/>
          </w:tcPr>
          <w:p w14:paraId="11FB61E7"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02-09-2019</w:t>
            </w:r>
          </w:p>
        </w:tc>
        <w:tc>
          <w:tcPr>
            <w:tcW w:w="993" w:type="dxa"/>
          </w:tcPr>
          <w:p w14:paraId="73E7A445"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10:30</w:t>
            </w:r>
          </w:p>
        </w:tc>
        <w:tc>
          <w:tcPr>
            <w:tcW w:w="850" w:type="dxa"/>
          </w:tcPr>
          <w:p w14:paraId="1895E49A"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00:15</w:t>
            </w:r>
          </w:p>
        </w:tc>
        <w:tc>
          <w:tcPr>
            <w:tcW w:w="1418" w:type="dxa"/>
          </w:tcPr>
          <w:p w14:paraId="496FB366"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r w:rsidRPr="00BB6715">
              <w:rPr>
                <w:rFonts w:ascii="Calibri" w:hAnsi="Calibri" w:cs="Calibri"/>
                <w:noProof/>
                <w:sz w:val="21"/>
                <w:szCs w:val="21"/>
              </w:rPr>
              <w:t>,</w:t>
            </w:r>
          </w:p>
          <w:p w14:paraId="5D422685"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lastRenderedPageBreak/>
              <w:t>Wessley Snijjder</w:t>
            </w:r>
          </w:p>
        </w:tc>
      </w:tr>
      <w:tr w:rsidR="0074680A" w:rsidRPr="00BB6715" w14:paraId="197C3390" w14:textId="77777777" w:rsidTr="00C6125F">
        <w:tc>
          <w:tcPr>
            <w:cnfStyle w:val="001000000000" w:firstRow="0" w:lastRow="0" w:firstColumn="1" w:lastColumn="0" w:oddVBand="0" w:evenVBand="0" w:oddHBand="0" w:evenHBand="0" w:firstRowFirstColumn="0" w:firstRowLastColumn="0" w:lastRowFirstColumn="0" w:lastRowLastColumn="0"/>
            <w:tcW w:w="426" w:type="dxa"/>
          </w:tcPr>
          <w:p w14:paraId="402FE598"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lastRenderedPageBreak/>
              <w:t>2</w:t>
            </w:r>
          </w:p>
        </w:tc>
        <w:tc>
          <w:tcPr>
            <w:tcW w:w="1701" w:type="dxa"/>
          </w:tcPr>
          <w:p w14:paraId="0887DBF4"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Informatiebehoefte maken</w:t>
            </w:r>
          </w:p>
        </w:tc>
        <w:tc>
          <w:tcPr>
            <w:tcW w:w="1275" w:type="dxa"/>
          </w:tcPr>
          <w:p w14:paraId="5F0DCA0C"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02-09-2019</w:t>
            </w:r>
          </w:p>
        </w:tc>
        <w:tc>
          <w:tcPr>
            <w:tcW w:w="993" w:type="dxa"/>
          </w:tcPr>
          <w:p w14:paraId="2F0D2738"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10:30</w:t>
            </w:r>
          </w:p>
        </w:tc>
        <w:tc>
          <w:tcPr>
            <w:tcW w:w="1275" w:type="dxa"/>
          </w:tcPr>
          <w:p w14:paraId="26A668A9"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06-09-2019</w:t>
            </w:r>
          </w:p>
        </w:tc>
        <w:tc>
          <w:tcPr>
            <w:tcW w:w="993" w:type="dxa"/>
          </w:tcPr>
          <w:p w14:paraId="5909E2A6"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850" w:type="dxa"/>
          </w:tcPr>
          <w:p w14:paraId="6B48F08A"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26:15</w:t>
            </w:r>
          </w:p>
        </w:tc>
        <w:tc>
          <w:tcPr>
            <w:tcW w:w="1418" w:type="dxa"/>
          </w:tcPr>
          <w:p w14:paraId="6840D019"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p>
        </w:tc>
      </w:tr>
      <w:tr w:rsidR="0074680A" w:rsidRPr="00BB6715" w14:paraId="41BAB2CA"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CD2E50B"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t>3</w:t>
            </w:r>
          </w:p>
        </w:tc>
        <w:tc>
          <w:tcPr>
            <w:tcW w:w="1701" w:type="dxa"/>
          </w:tcPr>
          <w:p w14:paraId="51A9A6A5"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Projectplan maken</w:t>
            </w:r>
          </w:p>
        </w:tc>
        <w:tc>
          <w:tcPr>
            <w:tcW w:w="1275" w:type="dxa"/>
          </w:tcPr>
          <w:p w14:paraId="746AE500"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02-09-2019</w:t>
            </w:r>
          </w:p>
        </w:tc>
        <w:tc>
          <w:tcPr>
            <w:tcW w:w="993" w:type="dxa"/>
          </w:tcPr>
          <w:p w14:paraId="43E021C4"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10:30</w:t>
            </w:r>
          </w:p>
        </w:tc>
        <w:tc>
          <w:tcPr>
            <w:tcW w:w="1275" w:type="dxa"/>
          </w:tcPr>
          <w:p w14:paraId="087C4448"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06-09-2019</w:t>
            </w:r>
          </w:p>
        </w:tc>
        <w:tc>
          <w:tcPr>
            <w:tcW w:w="993" w:type="dxa"/>
          </w:tcPr>
          <w:p w14:paraId="22543D19"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850" w:type="dxa"/>
          </w:tcPr>
          <w:p w14:paraId="14B8B1BD"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26:15</w:t>
            </w:r>
          </w:p>
        </w:tc>
        <w:tc>
          <w:tcPr>
            <w:tcW w:w="1418" w:type="dxa"/>
          </w:tcPr>
          <w:p w14:paraId="0C876858"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p>
        </w:tc>
      </w:tr>
      <w:tr w:rsidR="0074680A" w:rsidRPr="00BB6715" w14:paraId="51953566" w14:textId="77777777" w:rsidTr="00C6125F">
        <w:tc>
          <w:tcPr>
            <w:cnfStyle w:val="001000000000" w:firstRow="0" w:lastRow="0" w:firstColumn="1" w:lastColumn="0" w:oddVBand="0" w:evenVBand="0" w:oddHBand="0" w:evenHBand="0" w:firstRowFirstColumn="0" w:firstRowLastColumn="0" w:lastRowFirstColumn="0" w:lastRowLastColumn="0"/>
            <w:tcW w:w="426" w:type="dxa"/>
          </w:tcPr>
          <w:p w14:paraId="3269B96A"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t>4</w:t>
            </w:r>
          </w:p>
        </w:tc>
        <w:tc>
          <w:tcPr>
            <w:tcW w:w="1701" w:type="dxa"/>
          </w:tcPr>
          <w:p w14:paraId="1CFADCAB"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Feedback moment met de klant</w:t>
            </w:r>
          </w:p>
        </w:tc>
        <w:tc>
          <w:tcPr>
            <w:tcW w:w="1275" w:type="dxa"/>
          </w:tcPr>
          <w:p w14:paraId="5EF058B2"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06-09-2019</w:t>
            </w:r>
          </w:p>
        </w:tc>
        <w:tc>
          <w:tcPr>
            <w:tcW w:w="993" w:type="dxa"/>
          </w:tcPr>
          <w:p w14:paraId="458796EE"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8:30</w:t>
            </w:r>
          </w:p>
        </w:tc>
        <w:tc>
          <w:tcPr>
            <w:tcW w:w="1275" w:type="dxa"/>
          </w:tcPr>
          <w:p w14:paraId="7DB6025F"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06-09-2019</w:t>
            </w:r>
          </w:p>
        </w:tc>
        <w:tc>
          <w:tcPr>
            <w:tcW w:w="993" w:type="dxa"/>
          </w:tcPr>
          <w:p w14:paraId="4A85F584"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11:45</w:t>
            </w:r>
          </w:p>
        </w:tc>
        <w:tc>
          <w:tcPr>
            <w:tcW w:w="850" w:type="dxa"/>
          </w:tcPr>
          <w:p w14:paraId="10289E4D"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3:15</w:t>
            </w:r>
          </w:p>
        </w:tc>
        <w:tc>
          <w:tcPr>
            <w:tcW w:w="1418" w:type="dxa"/>
          </w:tcPr>
          <w:p w14:paraId="014D9F2E"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r w:rsidRPr="00BB6715">
              <w:rPr>
                <w:rFonts w:ascii="Calibri" w:hAnsi="Calibri" w:cs="Calibri"/>
                <w:noProof/>
                <w:sz w:val="21"/>
                <w:szCs w:val="21"/>
              </w:rPr>
              <w:t>,</w:t>
            </w:r>
          </w:p>
          <w:p w14:paraId="19E06BD3"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Wessley Snijjder</w:t>
            </w:r>
          </w:p>
        </w:tc>
      </w:tr>
      <w:tr w:rsidR="0074680A" w:rsidRPr="00BB6715" w14:paraId="67C67885"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42E74CA"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t>5</w:t>
            </w:r>
          </w:p>
        </w:tc>
        <w:tc>
          <w:tcPr>
            <w:tcW w:w="1701" w:type="dxa"/>
          </w:tcPr>
          <w:p w14:paraId="65434CBC"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Informatiebehoefte wijzigen</w:t>
            </w:r>
          </w:p>
        </w:tc>
        <w:tc>
          <w:tcPr>
            <w:tcW w:w="1275" w:type="dxa"/>
          </w:tcPr>
          <w:p w14:paraId="61E3C2F4"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09-09-2019</w:t>
            </w:r>
          </w:p>
        </w:tc>
        <w:tc>
          <w:tcPr>
            <w:tcW w:w="993" w:type="dxa"/>
          </w:tcPr>
          <w:p w14:paraId="79BAF1BD"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1275" w:type="dxa"/>
          </w:tcPr>
          <w:p w14:paraId="13D8DD78"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13-09-2019</w:t>
            </w:r>
          </w:p>
        </w:tc>
        <w:tc>
          <w:tcPr>
            <w:tcW w:w="993" w:type="dxa"/>
          </w:tcPr>
          <w:p w14:paraId="01B4F72D"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850" w:type="dxa"/>
          </w:tcPr>
          <w:p w14:paraId="167B1DC4"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28:15</w:t>
            </w:r>
          </w:p>
        </w:tc>
        <w:tc>
          <w:tcPr>
            <w:tcW w:w="1418" w:type="dxa"/>
          </w:tcPr>
          <w:p w14:paraId="0C31A653"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p>
        </w:tc>
      </w:tr>
      <w:tr w:rsidR="0074680A" w:rsidRPr="00BB6715" w14:paraId="0423E408" w14:textId="77777777" w:rsidTr="00C6125F">
        <w:tc>
          <w:tcPr>
            <w:cnfStyle w:val="001000000000" w:firstRow="0" w:lastRow="0" w:firstColumn="1" w:lastColumn="0" w:oddVBand="0" w:evenVBand="0" w:oddHBand="0" w:evenHBand="0" w:firstRowFirstColumn="0" w:firstRowLastColumn="0" w:lastRowFirstColumn="0" w:lastRowLastColumn="0"/>
            <w:tcW w:w="426" w:type="dxa"/>
          </w:tcPr>
          <w:p w14:paraId="440A7343"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t>6</w:t>
            </w:r>
          </w:p>
        </w:tc>
        <w:tc>
          <w:tcPr>
            <w:tcW w:w="1701" w:type="dxa"/>
          </w:tcPr>
          <w:p w14:paraId="5FF4AF39"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Projectplan wijzigen</w:t>
            </w:r>
          </w:p>
        </w:tc>
        <w:tc>
          <w:tcPr>
            <w:tcW w:w="1275" w:type="dxa"/>
          </w:tcPr>
          <w:p w14:paraId="48F30E66"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09-09-2019</w:t>
            </w:r>
          </w:p>
        </w:tc>
        <w:tc>
          <w:tcPr>
            <w:tcW w:w="993" w:type="dxa"/>
          </w:tcPr>
          <w:p w14:paraId="2F7C4017"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1275" w:type="dxa"/>
          </w:tcPr>
          <w:p w14:paraId="4CB36E73"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13-09-2019</w:t>
            </w:r>
          </w:p>
        </w:tc>
        <w:tc>
          <w:tcPr>
            <w:tcW w:w="993" w:type="dxa"/>
          </w:tcPr>
          <w:p w14:paraId="1AA0FF2E"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850" w:type="dxa"/>
          </w:tcPr>
          <w:p w14:paraId="2D6A538A"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28:15</w:t>
            </w:r>
          </w:p>
        </w:tc>
        <w:tc>
          <w:tcPr>
            <w:tcW w:w="1418" w:type="dxa"/>
          </w:tcPr>
          <w:p w14:paraId="6313A814"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p>
        </w:tc>
      </w:tr>
      <w:tr w:rsidR="0074680A" w:rsidRPr="00BB6715" w14:paraId="7B334D45"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FEFB56F"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t>7</w:t>
            </w:r>
          </w:p>
        </w:tc>
        <w:tc>
          <w:tcPr>
            <w:tcW w:w="1701" w:type="dxa"/>
          </w:tcPr>
          <w:p w14:paraId="5A105BCF"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Functioneel ontwerp maken</w:t>
            </w:r>
          </w:p>
        </w:tc>
        <w:tc>
          <w:tcPr>
            <w:tcW w:w="1275" w:type="dxa"/>
          </w:tcPr>
          <w:p w14:paraId="409EF109"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09-09-2019</w:t>
            </w:r>
          </w:p>
        </w:tc>
        <w:tc>
          <w:tcPr>
            <w:tcW w:w="993" w:type="dxa"/>
          </w:tcPr>
          <w:p w14:paraId="2C91C222"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1275" w:type="dxa"/>
          </w:tcPr>
          <w:p w14:paraId="6ED16059"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13-09-2019</w:t>
            </w:r>
          </w:p>
        </w:tc>
        <w:tc>
          <w:tcPr>
            <w:tcW w:w="993" w:type="dxa"/>
          </w:tcPr>
          <w:p w14:paraId="716A39E7"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850" w:type="dxa"/>
          </w:tcPr>
          <w:p w14:paraId="133C51A0"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28:15</w:t>
            </w:r>
          </w:p>
        </w:tc>
        <w:tc>
          <w:tcPr>
            <w:tcW w:w="1418" w:type="dxa"/>
          </w:tcPr>
          <w:p w14:paraId="0C142099"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p>
        </w:tc>
      </w:tr>
      <w:tr w:rsidR="0074680A" w:rsidRPr="00BB6715" w14:paraId="162EA238" w14:textId="77777777" w:rsidTr="00C6125F">
        <w:tc>
          <w:tcPr>
            <w:cnfStyle w:val="001000000000" w:firstRow="0" w:lastRow="0" w:firstColumn="1" w:lastColumn="0" w:oddVBand="0" w:evenVBand="0" w:oddHBand="0" w:evenHBand="0" w:firstRowFirstColumn="0" w:firstRowLastColumn="0" w:lastRowFirstColumn="0" w:lastRowLastColumn="0"/>
            <w:tcW w:w="426" w:type="dxa"/>
          </w:tcPr>
          <w:p w14:paraId="7A28390A"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t>8</w:t>
            </w:r>
          </w:p>
        </w:tc>
        <w:tc>
          <w:tcPr>
            <w:tcW w:w="1701" w:type="dxa"/>
          </w:tcPr>
          <w:p w14:paraId="742120E7"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Technisch ontwerp maken</w:t>
            </w:r>
          </w:p>
        </w:tc>
        <w:tc>
          <w:tcPr>
            <w:tcW w:w="1275" w:type="dxa"/>
          </w:tcPr>
          <w:p w14:paraId="35F829E4"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09-09-2019</w:t>
            </w:r>
          </w:p>
        </w:tc>
        <w:tc>
          <w:tcPr>
            <w:tcW w:w="993" w:type="dxa"/>
          </w:tcPr>
          <w:p w14:paraId="0C6BDFEE"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1275" w:type="dxa"/>
          </w:tcPr>
          <w:p w14:paraId="217A679C"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13-09-2019</w:t>
            </w:r>
          </w:p>
        </w:tc>
        <w:tc>
          <w:tcPr>
            <w:tcW w:w="993" w:type="dxa"/>
          </w:tcPr>
          <w:p w14:paraId="6FE57D59"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850" w:type="dxa"/>
          </w:tcPr>
          <w:p w14:paraId="5206A994"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28:15</w:t>
            </w:r>
          </w:p>
        </w:tc>
        <w:tc>
          <w:tcPr>
            <w:tcW w:w="1418" w:type="dxa"/>
          </w:tcPr>
          <w:p w14:paraId="64A4827B"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p>
        </w:tc>
      </w:tr>
      <w:tr w:rsidR="0074680A" w:rsidRPr="00BB6715" w14:paraId="2B041779"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161209A6" w14:textId="77777777" w:rsidR="0074680A" w:rsidRPr="00BB6715" w:rsidRDefault="0074680A" w:rsidP="00C6125F">
            <w:pPr>
              <w:pStyle w:val="Content"/>
              <w:rPr>
                <w:rFonts w:ascii="Calibri" w:hAnsi="Calibri" w:cs="Calibri"/>
                <w:noProof/>
                <w:sz w:val="21"/>
                <w:szCs w:val="21"/>
              </w:rPr>
            </w:pPr>
            <w:r>
              <w:rPr>
                <w:rFonts w:ascii="Calibri" w:hAnsi="Calibri" w:cs="Calibri"/>
                <w:noProof/>
                <w:sz w:val="21"/>
                <w:szCs w:val="21"/>
              </w:rPr>
              <w:t>9</w:t>
            </w:r>
          </w:p>
        </w:tc>
        <w:tc>
          <w:tcPr>
            <w:tcW w:w="1701" w:type="dxa"/>
          </w:tcPr>
          <w:p w14:paraId="4D08EDD6"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Oplevering Kerntaak 1</w:t>
            </w:r>
          </w:p>
        </w:tc>
        <w:tc>
          <w:tcPr>
            <w:tcW w:w="1275" w:type="dxa"/>
          </w:tcPr>
          <w:p w14:paraId="6A98FDFC"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13-09-2019</w:t>
            </w:r>
          </w:p>
        </w:tc>
        <w:tc>
          <w:tcPr>
            <w:tcW w:w="993" w:type="dxa"/>
          </w:tcPr>
          <w:p w14:paraId="0A54A52F"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08:30</w:t>
            </w:r>
          </w:p>
        </w:tc>
        <w:tc>
          <w:tcPr>
            <w:tcW w:w="1275" w:type="dxa"/>
          </w:tcPr>
          <w:p w14:paraId="6C51C07B"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13-09-2019</w:t>
            </w:r>
          </w:p>
        </w:tc>
        <w:tc>
          <w:tcPr>
            <w:tcW w:w="993" w:type="dxa"/>
          </w:tcPr>
          <w:p w14:paraId="175228AB"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11:45</w:t>
            </w:r>
          </w:p>
        </w:tc>
        <w:tc>
          <w:tcPr>
            <w:tcW w:w="850" w:type="dxa"/>
          </w:tcPr>
          <w:p w14:paraId="45EEF6DF"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3:15</w:t>
            </w:r>
          </w:p>
        </w:tc>
        <w:tc>
          <w:tcPr>
            <w:tcW w:w="1418" w:type="dxa"/>
          </w:tcPr>
          <w:p w14:paraId="7B819F2D"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Jouke Wijngaard</w:t>
            </w:r>
            <w:r w:rsidRPr="00BB6715">
              <w:rPr>
                <w:rFonts w:ascii="Calibri" w:hAnsi="Calibri" w:cs="Calibri"/>
                <w:noProof/>
                <w:sz w:val="21"/>
                <w:szCs w:val="21"/>
              </w:rPr>
              <w:t>,</w:t>
            </w:r>
          </w:p>
          <w:p w14:paraId="36C47D34"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Wessley Snijjder</w:t>
            </w:r>
          </w:p>
        </w:tc>
      </w:tr>
    </w:tbl>
    <w:p w14:paraId="57053FCB" w14:textId="77777777" w:rsidR="0074680A" w:rsidRPr="00BB6715" w:rsidRDefault="0074680A" w:rsidP="0074680A">
      <w:pPr>
        <w:pStyle w:val="Content"/>
        <w:rPr>
          <w:rFonts w:ascii="Calibri" w:hAnsi="Calibri" w:cs="Calibri"/>
          <w:noProof/>
          <w:sz w:val="21"/>
          <w:szCs w:val="21"/>
        </w:rPr>
      </w:pPr>
    </w:p>
    <w:p w14:paraId="7F6D297B" w14:textId="77777777" w:rsidR="0074680A" w:rsidRPr="00BB6715" w:rsidRDefault="0074680A" w:rsidP="0074680A">
      <w:pPr>
        <w:rPr>
          <w:rFonts w:ascii="Calibri" w:hAnsi="Calibri" w:cs="Calibri"/>
          <w:highlight w:val="lightGray"/>
        </w:rPr>
      </w:pPr>
    </w:p>
    <w:p w14:paraId="19DD529D" w14:textId="77777777" w:rsidR="0074680A" w:rsidRDefault="0074680A" w:rsidP="0074680A">
      <w:pPr>
        <w:rPr>
          <w:highlight w:val="lightGray"/>
        </w:rPr>
      </w:pPr>
    </w:p>
    <w:p w14:paraId="5AB71F7C" w14:textId="77777777" w:rsidR="0074680A" w:rsidRPr="0046376C" w:rsidRDefault="0074680A" w:rsidP="0074680A">
      <w:pPr>
        <w:pStyle w:val="Kop1"/>
      </w:pPr>
      <w:bookmarkStart w:id="19" w:name="_Toc469485187"/>
      <w:r>
        <w:t>Risico’s</w:t>
      </w:r>
      <w:bookmarkEnd w:id="19"/>
      <w:r>
        <w:t xml:space="preserve"> </w:t>
      </w:r>
    </w:p>
    <w:p w14:paraId="3E3FB8B4" w14:textId="77777777" w:rsidR="0074680A" w:rsidRPr="00BB6715" w:rsidRDefault="0074680A" w:rsidP="0074680A">
      <w:pPr>
        <w:pStyle w:val="Content"/>
        <w:rPr>
          <w:rFonts w:ascii="Calibri" w:hAnsi="Calibri" w:cs="Calibri"/>
          <w:noProof/>
          <w:sz w:val="21"/>
          <w:szCs w:val="21"/>
        </w:rPr>
      </w:pPr>
      <w:bookmarkStart w:id="20" w:name="_Toc469485188"/>
      <w:r w:rsidRPr="00BB6715">
        <w:rPr>
          <w:rFonts w:ascii="Calibri" w:hAnsi="Calibri" w:cs="Calibri"/>
          <w:noProof/>
          <w:sz w:val="21"/>
          <w:szCs w:val="21"/>
        </w:rPr>
        <w:t>Hier bevind zich een overzicht van risico’s die zich tijdens het project kunnen voordoen en het minimaliseren ervan.</w:t>
      </w:r>
    </w:p>
    <w:p w14:paraId="2D9DB75F" w14:textId="77777777" w:rsidR="0074680A" w:rsidRPr="00BB6715" w:rsidRDefault="0074680A" w:rsidP="0074680A">
      <w:pPr>
        <w:pStyle w:val="Content"/>
        <w:rPr>
          <w:rFonts w:ascii="Calibri" w:hAnsi="Calibri" w:cs="Calibri"/>
          <w:noProof/>
          <w:sz w:val="21"/>
          <w:szCs w:val="21"/>
        </w:rPr>
      </w:pPr>
    </w:p>
    <w:p w14:paraId="16907328" w14:textId="77777777" w:rsidR="0074680A" w:rsidRPr="00BB6715" w:rsidRDefault="0074680A" w:rsidP="0074680A">
      <w:pPr>
        <w:pStyle w:val="Content"/>
        <w:rPr>
          <w:rFonts w:ascii="Calibri" w:hAnsi="Calibri" w:cs="Calibri"/>
          <w:noProof/>
          <w:sz w:val="21"/>
          <w:szCs w:val="21"/>
        </w:rPr>
      </w:pPr>
      <w:r w:rsidRPr="00BB6715">
        <w:rPr>
          <w:rFonts w:ascii="Calibri" w:hAnsi="Calibri" w:cs="Calibri"/>
          <w:noProof/>
          <w:sz w:val="21"/>
          <w:szCs w:val="21"/>
        </w:rPr>
        <w:t xml:space="preserve">Overzicht: </w:t>
      </w:r>
    </w:p>
    <w:tbl>
      <w:tblPr>
        <w:tblStyle w:val="Rastertabel2-Accent3"/>
        <w:tblW w:w="0" w:type="auto"/>
        <w:tblLook w:val="04A0" w:firstRow="1" w:lastRow="0" w:firstColumn="1" w:lastColumn="0" w:noHBand="0" w:noVBand="1"/>
      </w:tblPr>
      <w:tblGrid>
        <w:gridCol w:w="4555"/>
        <w:gridCol w:w="4471"/>
      </w:tblGrid>
      <w:tr w:rsidR="0074680A" w:rsidRPr="00BB6715" w14:paraId="0C9A20A6" w14:textId="77777777" w:rsidTr="00C6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3E9E8F7C" w14:textId="77777777" w:rsidR="0074680A" w:rsidRPr="00BB6715" w:rsidRDefault="0074680A" w:rsidP="00C6125F">
            <w:pPr>
              <w:pStyle w:val="Content"/>
              <w:rPr>
                <w:rFonts w:ascii="Calibri" w:hAnsi="Calibri" w:cs="Calibri"/>
                <w:noProof/>
                <w:sz w:val="21"/>
                <w:szCs w:val="21"/>
              </w:rPr>
            </w:pPr>
            <w:r w:rsidRPr="00BB6715">
              <w:rPr>
                <w:rFonts w:ascii="Calibri" w:hAnsi="Calibri" w:cs="Calibri"/>
                <w:noProof/>
                <w:sz w:val="21"/>
                <w:szCs w:val="21"/>
              </w:rPr>
              <w:t>risico</w:t>
            </w:r>
          </w:p>
        </w:tc>
        <w:tc>
          <w:tcPr>
            <w:tcW w:w="4963" w:type="dxa"/>
          </w:tcPr>
          <w:p w14:paraId="63F36C99" w14:textId="77777777" w:rsidR="0074680A" w:rsidRPr="00BB6715" w:rsidRDefault="0074680A" w:rsidP="00C6125F">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preventie</w:t>
            </w:r>
          </w:p>
        </w:tc>
      </w:tr>
      <w:tr w:rsidR="0074680A" w:rsidRPr="00BB6715" w14:paraId="5021DBCA"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0FE32579" w14:textId="77777777" w:rsidR="0074680A" w:rsidRPr="00BB6715" w:rsidRDefault="0074680A" w:rsidP="00C6125F">
            <w:pPr>
              <w:pStyle w:val="Content"/>
              <w:rPr>
                <w:rFonts w:ascii="Calibri" w:hAnsi="Calibri" w:cs="Calibri"/>
                <w:noProof/>
                <w:sz w:val="21"/>
                <w:szCs w:val="21"/>
              </w:rPr>
            </w:pPr>
            <w:r w:rsidRPr="00BB6715">
              <w:rPr>
                <w:rFonts w:ascii="Calibri" w:hAnsi="Calibri" w:cs="Calibri"/>
                <w:noProof/>
                <w:sz w:val="21"/>
                <w:szCs w:val="21"/>
              </w:rPr>
              <w:t>Ziek</w:t>
            </w:r>
          </w:p>
        </w:tc>
        <w:tc>
          <w:tcPr>
            <w:tcW w:w="4963" w:type="dxa"/>
          </w:tcPr>
          <w:p w14:paraId="18214A08"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Vitamines innemen, goed ontbijten, goed hydrateren en goed aankleden.</w:t>
            </w:r>
          </w:p>
        </w:tc>
      </w:tr>
      <w:tr w:rsidR="0074680A" w:rsidRPr="00BB6715" w14:paraId="625DDA07" w14:textId="77777777" w:rsidTr="00C6125F">
        <w:tc>
          <w:tcPr>
            <w:cnfStyle w:val="001000000000" w:firstRow="0" w:lastRow="0" w:firstColumn="1" w:lastColumn="0" w:oddVBand="0" w:evenVBand="0" w:oddHBand="0" w:evenHBand="0" w:firstRowFirstColumn="0" w:firstRowLastColumn="0" w:lastRowFirstColumn="0" w:lastRowLastColumn="0"/>
            <w:tcW w:w="4963" w:type="dxa"/>
          </w:tcPr>
          <w:p w14:paraId="3DF9A7C7" w14:textId="77777777" w:rsidR="0074680A" w:rsidRPr="00BB6715" w:rsidRDefault="0074680A" w:rsidP="00C6125F">
            <w:pPr>
              <w:pStyle w:val="Content"/>
              <w:rPr>
                <w:rFonts w:ascii="Calibri" w:hAnsi="Calibri" w:cs="Calibri"/>
                <w:noProof/>
                <w:sz w:val="21"/>
                <w:szCs w:val="21"/>
              </w:rPr>
            </w:pPr>
            <w:r w:rsidRPr="00BB6715">
              <w:rPr>
                <w:rFonts w:ascii="Calibri" w:hAnsi="Calibri" w:cs="Calibri"/>
                <w:noProof/>
                <w:sz w:val="21"/>
                <w:szCs w:val="21"/>
              </w:rPr>
              <w:t>Dataverlies</w:t>
            </w:r>
          </w:p>
        </w:tc>
        <w:tc>
          <w:tcPr>
            <w:tcW w:w="4963" w:type="dxa"/>
          </w:tcPr>
          <w:p w14:paraId="2DA65D81"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Het bijhouden van backups en version control met behulp van github</w:t>
            </w:r>
          </w:p>
        </w:tc>
      </w:tr>
      <w:tr w:rsidR="0074680A" w:rsidRPr="00BB6715" w14:paraId="2AD7A1D2"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45823947" w14:textId="77777777" w:rsidR="0074680A" w:rsidRPr="00BB6715" w:rsidRDefault="0074680A" w:rsidP="00C6125F">
            <w:pPr>
              <w:pStyle w:val="Content"/>
              <w:rPr>
                <w:rFonts w:ascii="Calibri" w:hAnsi="Calibri" w:cs="Calibri"/>
                <w:noProof/>
                <w:sz w:val="21"/>
                <w:szCs w:val="21"/>
              </w:rPr>
            </w:pPr>
            <w:r w:rsidRPr="00BB6715">
              <w:rPr>
                <w:rFonts w:ascii="Calibri" w:hAnsi="Calibri" w:cs="Calibri"/>
                <w:noProof/>
                <w:sz w:val="21"/>
                <w:szCs w:val="21"/>
              </w:rPr>
              <w:t>Communicatiefout</w:t>
            </w:r>
          </w:p>
        </w:tc>
        <w:tc>
          <w:tcPr>
            <w:tcW w:w="4963" w:type="dxa"/>
          </w:tcPr>
          <w:p w14:paraId="2FDC2080" w14:textId="77777777" w:rsidR="0074680A" w:rsidRPr="00BB6715" w:rsidRDefault="0074680A" w:rsidP="00C6125F">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Alles zoveel mogelijk opschrijven zodat men niks kan vergeten op slack of met pen en papier.</w:t>
            </w:r>
          </w:p>
        </w:tc>
      </w:tr>
      <w:tr w:rsidR="0074680A" w:rsidRPr="00BB6715" w14:paraId="5CAD3BA8" w14:textId="77777777" w:rsidTr="00C6125F">
        <w:tc>
          <w:tcPr>
            <w:cnfStyle w:val="001000000000" w:firstRow="0" w:lastRow="0" w:firstColumn="1" w:lastColumn="0" w:oddVBand="0" w:evenVBand="0" w:oddHBand="0" w:evenHBand="0" w:firstRowFirstColumn="0" w:firstRowLastColumn="0" w:lastRowFirstColumn="0" w:lastRowLastColumn="0"/>
            <w:tcW w:w="4963" w:type="dxa"/>
          </w:tcPr>
          <w:p w14:paraId="2D67CE88" w14:textId="77777777" w:rsidR="0074680A" w:rsidRPr="00BB6715" w:rsidRDefault="0074680A" w:rsidP="00C6125F">
            <w:pPr>
              <w:pStyle w:val="Content"/>
              <w:rPr>
                <w:rFonts w:ascii="Calibri" w:hAnsi="Calibri" w:cs="Calibri"/>
                <w:noProof/>
                <w:sz w:val="21"/>
                <w:szCs w:val="21"/>
              </w:rPr>
            </w:pPr>
            <w:r w:rsidRPr="00BB6715">
              <w:rPr>
                <w:rFonts w:ascii="Calibri" w:hAnsi="Calibri" w:cs="Calibri"/>
                <w:noProof/>
                <w:sz w:val="21"/>
                <w:szCs w:val="21"/>
              </w:rPr>
              <w:t>Tijdnood</w:t>
            </w:r>
          </w:p>
        </w:tc>
        <w:tc>
          <w:tcPr>
            <w:tcW w:w="4963" w:type="dxa"/>
          </w:tcPr>
          <w:p w14:paraId="026AF7B3" w14:textId="77777777" w:rsidR="0074680A" w:rsidRPr="00BB6715" w:rsidRDefault="0074680A" w:rsidP="00C6125F">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BB6715">
              <w:rPr>
                <w:rFonts w:ascii="Calibri" w:hAnsi="Calibri" w:cs="Calibri"/>
                <w:noProof/>
                <w:sz w:val="21"/>
                <w:szCs w:val="21"/>
              </w:rPr>
              <w:t>Van te voren een goede planning maken en alle taken op tijd afronden. In het ergste geval moeten vragen voor meer tijd.</w:t>
            </w:r>
          </w:p>
        </w:tc>
      </w:tr>
    </w:tbl>
    <w:p w14:paraId="7CD68D9F" w14:textId="77777777" w:rsidR="0074680A" w:rsidRDefault="0074680A" w:rsidP="0074680A">
      <w:pPr>
        <w:pStyle w:val="Kop1"/>
      </w:pPr>
      <w:r>
        <w:rPr>
          <w:noProof/>
        </w:rPr>
        <w:lastRenderedPageBreak/>
        <w:br/>
      </w:r>
      <w:commentRangeStart w:id="21"/>
      <w:r>
        <w:t>Projectgrenzen</w:t>
      </w:r>
      <w:bookmarkEnd w:id="20"/>
      <w:commentRangeEnd w:id="21"/>
      <w:r>
        <w:rPr>
          <w:rStyle w:val="Verwijzingopmerking"/>
          <w:rFonts w:asciiTheme="minorHAnsi" w:eastAsiaTheme="minorEastAsia" w:hAnsiTheme="minorHAnsi" w:cstheme="minorBidi"/>
          <w:color w:val="auto"/>
        </w:rPr>
        <w:commentReference w:id="21"/>
      </w:r>
    </w:p>
    <w:p w14:paraId="4E040BB1" w14:textId="77777777" w:rsidR="0074680A" w:rsidRPr="009C15D2" w:rsidRDefault="0074680A" w:rsidP="0074680A">
      <w:pPr>
        <w:pStyle w:val="Content"/>
        <w:rPr>
          <w:rFonts w:ascii="Calibri" w:hAnsi="Calibri" w:cs="Calibri"/>
          <w:sz w:val="21"/>
          <w:szCs w:val="21"/>
        </w:rPr>
      </w:pPr>
      <w:r w:rsidRPr="009C15D2">
        <w:rPr>
          <w:rFonts w:ascii="Calibri" w:hAnsi="Calibri" w:cs="Calibri"/>
          <w:sz w:val="21"/>
          <w:szCs w:val="21"/>
        </w:rPr>
        <w:t>Projectgrenzen omvat alle punten die men specifiek niet in het project gaat realiseren.</w:t>
      </w:r>
    </w:p>
    <w:p w14:paraId="0C4153C1" w14:textId="77777777" w:rsidR="0074680A" w:rsidRPr="009C15D2" w:rsidRDefault="0074680A" w:rsidP="0074680A">
      <w:pPr>
        <w:pStyle w:val="Content"/>
        <w:rPr>
          <w:rFonts w:ascii="Calibri" w:hAnsi="Calibri" w:cs="Calibri"/>
          <w:sz w:val="21"/>
          <w:szCs w:val="21"/>
        </w:rPr>
      </w:pPr>
    </w:p>
    <w:tbl>
      <w:tblPr>
        <w:tblStyle w:val="Rastertabel2-Accent3"/>
        <w:tblW w:w="0" w:type="auto"/>
        <w:tblLook w:val="04A0" w:firstRow="1" w:lastRow="0" w:firstColumn="1" w:lastColumn="0" w:noHBand="0" w:noVBand="1"/>
      </w:tblPr>
      <w:tblGrid>
        <w:gridCol w:w="9026"/>
      </w:tblGrid>
      <w:tr w:rsidR="0074680A" w:rsidRPr="009C15D2" w14:paraId="6E72F4C2" w14:textId="77777777" w:rsidTr="00C6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4136CD68" w14:textId="77777777" w:rsidR="0074680A" w:rsidRPr="009C15D2" w:rsidRDefault="0074680A" w:rsidP="00C6125F">
            <w:pPr>
              <w:pStyle w:val="Content"/>
              <w:rPr>
                <w:rFonts w:ascii="Calibri" w:hAnsi="Calibri" w:cs="Calibri"/>
                <w:sz w:val="21"/>
                <w:szCs w:val="21"/>
              </w:rPr>
            </w:pPr>
            <w:r w:rsidRPr="009C15D2">
              <w:rPr>
                <w:rFonts w:ascii="Calibri" w:hAnsi="Calibri" w:cs="Calibri"/>
                <w:sz w:val="21"/>
                <w:szCs w:val="21"/>
              </w:rPr>
              <w:t>Projectgrenzen</w:t>
            </w:r>
          </w:p>
        </w:tc>
      </w:tr>
      <w:tr w:rsidR="0074680A" w:rsidRPr="009C15D2" w14:paraId="097FBF8F" w14:textId="77777777" w:rsidTr="00C6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4B24987B" w14:textId="77777777" w:rsidR="0074680A" w:rsidRPr="009C15D2" w:rsidRDefault="0074680A" w:rsidP="00C6125F">
            <w:pPr>
              <w:pStyle w:val="Content"/>
              <w:rPr>
                <w:rFonts w:ascii="Calibri" w:hAnsi="Calibri" w:cs="Calibri"/>
                <w:b w:val="0"/>
                <w:sz w:val="21"/>
                <w:szCs w:val="21"/>
              </w:rPr>
            </w:pPr>
            <w:r w:rsidRPr="009C15D2">
              <w:rPr>
                <w:rFonts w:ascii="Calibri" w:hAnsi="Calibri" w:cs="Calibri"/>
                <w:b w:val="0"/>
                <w:sz w:val="21"/>
                <w:szCs w:val="21"/>
              </w:rPr>
              <w:t>- alleen</w:t>
            </w:r>
            <w:r>
              <w:rPr>
                <w:rFonts w:ascii="Calibri" w:hAnsi="Calibri" w:cs="Calibri"/>
                <w:b w:val="0"/>
                <w:sz w:val="21"/>
                <w:szCs w:val="21"/>
              </w:rPr>
              <w:t xml:space="preserve"> symfony wordt er gebruik bij het ontwikkelen van het project</w:t>
            </w:r>
          </w:p>
          <w:p w14:paraId="55FA9700" w14:textId="77777777" w:rsidR="0074680A" w:rsidRPr="009C15D2" w:rsidRDefault="0074680A" w:rsidP="00C6125F">
            <w:pPr>
              <w:pStyle w:val="Content"/>
              <w:rPr>
                <w:rFonts w:ascii="Calibri" w:hAnsi="Calibri" w:cs="Calibri"/>
                <w:b w:val="0"/>
                <w:sz w:val="21"/>
                <w:szCs w:val="21"/>
              </w:rPr>
            </w:pPr>
          </w:p>
        </w:tc>
      </w:tr>
      <w:tr w:rsidR="0074680A" w:rsidRPr="009C15D2" w14:paraId="4C5A6B0C" w14:textId="77777777" w:rsidTr="00C6125F">
        <w:tc>
          <w:tcPr>
            <w:cnfStyle w:val="001000000000" w:firstRow="0" w:lastRow="0" w:firstColumn="1" w:lastColumn="0" w:oddVBand="0" w:evenVBand="0" w:oddHBand="0" w:evenHBand="0" w:firstRowFirstColumn="0" w:firstRowLastColumn="0" w:lastRowFirstColumn="0" w:lastRowLastColumn="0"/>
            <w:tcW w:w="9026" w:type="dxa"/>
          </w:tcPr>
          <w:p w14:paraId="04E47B4A" w14:textId="77777777" w:rsidR="0074680A" w:rsidRPr="009C15D2" w:rsidRDefault="0074680A" w:rsidP="00C6125F">
            <w:pPr>
              <w:pStyle w:val="Content"/>
              <w:rPr>
                <w:rFonts w:ascii="Calibri" w:hAnsi="Calibri" w:cs="Calibri"/>
                <w:b w:val="0"/>
                <w:sz w:val="21"/>
                <w:szCs w:val="21"/>
              </w:rPr>
            </w:pPr>
            <w:r w:rsidRPr="009C15D2">
              <w:rPr>
                <w:rFonts w:ascii="Calibri" w:hAnsi="Calibri" w:cs="Calibri"/>
                <w:b w:val="0"/>
                <w:bCs w:val="0"/>
                <w:sz w:val="21"/>
                <w:szCs w:val="21"/>
              </w:rPr>
              <w:t>-</w:t>
            </w:r>
            <w:r w:rsidRPr="009C15D2">
              <w:rPr>
                <w:rFonts w:ascii="Calibri" w:hAnsi="Calibri" w:cs="Calibri"/>
                <w:b w:val="0"/>
                <w:sz w:val="21"/>
                <w:szCs w:val="21"/>
              </w:rPr>
              <w:t xml:space="preserve"> er wordt geen logo gemaakt</w:t>
            </w:r>
          </w:p>
        </w:tc>
      </w:tr>
    </w:tbl>
    <w:p w14:paraId="43C988CC" w14:textId="77777777" w:rsidR="0074680A" w:rsidRPr="006C393B" w:rsidRDefault="0074680A" w:rsidP="0074680A"/>
    <w:p w14:paraId="2591C0FE" w14:textId="77777777" w:rsidR="0074680A" w:rsidRPr="002056C7" w:rsidRDefault="0074680A" w:rsidP="0074680A"/>
    <w:p w14:paraId="0DC394F5" w14:textId="77777777" w:rsidR="003A5A7F" w:rsidRPr="00E81F93" w:rsidRDefault="003A5A7F" w:rsidP="0074680A">
      <w:pPr>
        <w:pStyle w:val="Titel"/>
      </w:pPr>
    </w:p>
    <w:sectPr w:rsidR="003A5A7F" w:rsidRPr="00E81F93" w:rsidSect="00063A84">
      <w:headerReference w:type="default" r:id="rId14"/>
      <w:footerReference w:type="default" r:id="rId15"/>
      <w:headerReference w:type="first" r:id="rId16"/>
      <w:footerReference w:type="first" r:id="rId17"/>
      <w:pgSz w:w="11906" w:h="16838" w:code="9"/>
      <w:pgMar w:top="720" w:right="1440" w:bottom="2520" w:left="1440" w:header="720" w:footer="86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eur" w:initials="A">
    <w:p w14:paraId="63A5A3AB" w14:textId="77777777" w:rsidR="0074680A" w:rsidRDefault="0074680A" w:rsidP="0074680A">
      <w:pPr>
        <w:pStyle w:val="Tekstopmerking"/>
      </w:pPr>
      <w:r>
        <w:rPr>
          <w:rStyle w:val="Verwijzingopmerking"/>
        </w:rPr>
        <w:annotationRef/>
      </w:r>
      <w:r>
        <w:t>Project naam</w:t>
      </w:r>
    </w:p>
  </w:comment>
  <w:comment w:id="2" w:author="Auteur" w:initials="A">
    <w:p w14:paraId="6484B754" w14:textId="77777777" w:rsidR="0074680A" w:rsidRDefault="0074680A" w:rsidP="0074680A">
      <w:pPr>
        <w:pStyle w:val="Tekstopmerking"/>
      </w:pPr>
      <w:r>
        <w:rPr>
          <w:rStyle w:val="Verwijzingopmerking"/>
        </w:rPr>
        <w:annotationRef/>
      </w:r>
      <w:r>
        <w:t>Vergeet niet de datum te veranderen</w:t>
      </w:r>
    </w:p>
  </w:comment>
  <w:comment w:id="5" w:author="Auteur" w:initials="A">
    <w:p w14:paraId="5279F40C" w14:textId="77777777" w:rsidR="0074680A" w:rsidRDefault="0074680A" w:rsidP="0074680A">
      <w:pPr>
        <w:pStyle w:val="Tekstopmerking"/>
      </w:pPr>
      <w:r>
        <w:rPr>
          <w:rStyle w:val="Verwijzingopmerking"/>
        </w:rPr>
        <w:annotationRef/>
      </w:r>
      <w:r>
        <w:t>Behoud hetzelfde indeling.</w:t>
      </w:r>
    </w:p>
    <w:p w14:paraId="2B9444BB" w14:textId="77777777" w:rsidR="0074680A" w:rsidRDefault="0074680A" w:rsidP="0074680A">
      <w:pPr>
        <w:pStyle w:val="Tekstopmerking"/>
      </w:pPr>
      <w:r>
        <w:t>Eerst wat de opdracht is.</w:t>
      </w:r>
    </w:p>
    <w:p w14:paraId="721D81A3" w14:textId="77777777" w:rsidR="0074680A" w:rsidRDefault="0074680A" w:rsidP="0074680A">
      <w:pPr>
        <w:pStyle w:val="Tekstopmerking"/>
      </w:pPr>
      <w:r>
        <w:t>Daarna wat er in dit document te zien is</w:t>
      </w:r>
    </w:p>
  </w:comment>
  <w:comment w:id="9" w:author="Auteur" w:initials="A">
    <w:p w14:paraId="710343E5" w14:textId="77777777" w:rsidR="0074680A" w:rsidRDefault="0074680A" w:rsidP="0074680A">
      <w:pPr>
        <w:pStyle w:val="Tekstopmerking"/>
      </w:pPr>
      <w:r>
        <w:rPr>
          <w:rStyle w:val="Verwijzingopmerking"/>
        </w:rPr>
        <w:annotationRef/>
      </w:r>
      <w:r>
        <w:t xml:space="preserve">Naam van de opdrachtgever veranderen. Als er een ander persoon betrokken is bij de ontwikkeling ook </w:t>
      </w:r>
      <w:proofErr w:type="gramStart"/>
      <w:r>
        <w:t>er bij</w:t>
      </w:r>
      <w:proofErr w:type="gramEnd"/>
      <w:r>
        <w:t xml:space="preserve"> zetten</w:t>
      </w:r>
    </w:p>
  </w:comment>
  <w:comment w:id="12" w:author="Auteur" w:initials="A">
    <w:p w14:paraId="2550A7CC" w14:textId="77777777" w:rsidR="0074680A" w:rsidRDefault="0074680A" w:rsidP="0074680A">
      <w:pPr>
        <w:pStyle w:val="Tekstopmerking"/>
      </w:pPr>
      <w:r>
        <w:rPr>
          <w:rStyle w:val="Verwijzingopmerking"/>
        </w:rPr>
        <w:annotationRef/>
      </w:r>
      <w:r>
        <w:t>Niks weg halen. Misschien iets erbij</w:t>
      </w:r>
    </w:p>
  </w:comment>
  <w:comment w:id="15" w:author="Auteur" w:initials="A">
    <w:p w14:paraId="2241FD7A" w14:textId="77777777" w:rsidR="0074680A" w:rsidRDefault="0074680A" w:rsidP="0074680A">
      <w:pPr>
        <w:pStyle w:val="Tekstopmerking"/>
      </w:pPr>
      <w:r>
        <w:rPr>
          <w:rStyle w:val="Verwijzingopmerking"/>
        </w:rPr>
        <w:annotationRef/>
      </w:r>
      <w:r>
        <w:t>Niks aan veranderen</w:t>
      </w:r>
    </w:p>
  </w:comment>
  <w:comment w:id="18" w:author="Auteur" w:initials="A">
    <w:p w14:paraId="58A5E5EB" w14:textId="77777777" w:rsidR="0074680A" w:rsidRDefault="0074680A" w:rsidP="0074680A">
      <w:pPr>
        <w:pStyle w:val="Tekstopmerking"/>
      </w:pPr>
      <w:r>
        <w:rPr>
          <w:rStyle w:val="Verwijzingopmerking"/>
        </w:rPr>
        <w:annotationRef/>
      </w:r>
      <w:proofErr w:type="spellStart"/>
      <w:r>
        <w:t>Plannig</w:t>
      </w:r>
      <w:proofErr w:type="spellEnd"/>
      <w:r>
        <w:t xml:space="preserve"> datums &amp; tijden veranderen </w:t>
      </w:r>
    </w:p>
  </w:comment>
  <w:comment w:id="21" w:author="Auteur" w:initials="A">
    <w:p w14:paraId="6F7255D7" w14:textId="77777777" w:rsidR="0074680A" w:rsidRDefault="0074680A" w:rsidP="0074680A">
      <w:pPr>
        <w:pStyle w:val="Tekstopmerking"/>
      </w:pPr>
      <w:r>
        <w:rPr>
          <w:rStyle w:val="Verwijzingopmerking"/>
        </w:rPr>
        <w:annotationRef/>
      </w:r>
      <w:r>
        <w:t xml:space="preserve">Wat er niet on komt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A5A3AB" w15:done="0"/>
  <w15:commentEx w15:paraId="6484B754" w15:done="0"/>
  <w15:commentEx w15:paraId="721D81A3" w15:done="0"/>
  <w15:commentEx w15:paraId="710343E5" w15:done="0"/>
  <w15:commentEx w15:paraId="2550A7CC" w15:done="0"/>
  <w15:commentEx w15:paraId="2241FD7A" w15:done="0"/>
  <w15:commentEx w15:paraId="58A5E5EB" w15:done="0"/>
  <w15:commentEx w15:paraId="6F7255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A5A3AB" w16cid:durableId="2145A2A9"/>
  <w16cid:commentId w16cid:paraId="6484B754" w16cid:durableId="2145A2C0"/>
  <w16cid:commentId w16cid:paraId="721D81A3" w16cid:durableId="2145A248"/>
  <w16cid:commentId w16cid:paraId="710343E5" w16cid:durableId="2145A1F8"/>
  <w16cid:commentId w16cid:paraId="2550A7CC" w16cid:durableId="2145A1D6"/>
  <w16cid:commentId w16cid:paraId="2241FD7A" w16cid:durableId="2145A1BF"/>
  <w16cid:commentId w16cid:paraId="58A5E5EB" w16cid:durableId="2145A199"/>
  <w16cid:commentId w16cid:paraId="6F7255D7" w16cid:durableId="2145A2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45FD5" w14:textId="77777777" w:rsidR="00BD0C49" w:rsidRDefault="00BD0C49">
      <w:pPr>
        <w:spacing w:after="0" w:line="240" w:lineRule="auto"/>
      </w:pPr>
      <w:r>
        <w:separator/>
      </w:r>
    </w:p>
    <w:p w14:paraId="497D70FB" w14:textId="77777777" w:rsidR="00BD0C49" w:rsidRDefault="00BD0C49"/>
  </w:endnote>
  <w:endnote w:type="continuationSeparator" w:id="0">
    <w:p w14:paraId="56EF7D3C" w14:textId="77777777" w:rsidR="00BD0C49" w:rsidRDefault="00BD0C49">
      <w:pPr>
        <w:spacing w:after="0" w:line="240" w:lineRule="auto"/>
      </w:pPr>
      <w:r>
        <w:continuationSeparator/>
      </w:r>
    </w:p>
    <w:p w14:paraId="3CA43D0A" w14:textId="77777777" w:rsidR="00BD0C49" w:rsidRDefault="00BD0C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5432D" w14:textId="3BBD3E0D" w:rsidR="00E5646A" w:rsidRDefault="00A5578C">
    <w:pPr>
      <w:pStyle w:val="Voettekst"/>
    </w:pPr>
    <w:r>
      <w:rPr>
        <w:noProof/>
        <w:lang w:bidi="nl-NL"/>
      </w:rPr>
      <mc:AlternateContent>
        <mc:Choice Requires="wpg">
          <w:drawing>
            <wp:anchor distT="0" distB="0" distL="114300" distR="114300" simplePos="0" relativeHeight="251669504" behindDoc="0" locked="0" layoutInCell="1" allowOverlap="1" wp14:anchorId="38F8F5E5" wp14:editId="2C87500E">
              <wp:simplePos x="0" y="0"/>
              <wp:positionH relativeFrom="page">
                <wp:posOffset>-121920</wp:posOffset>
              </wp:positionH>
              <wp:positionV relativeFrom="page">
                <wp:posOffset>7277100</wp:posOffset>
              </wp:positionV>
              <wp:extent cx="8152764" cy="4114216"/>
              <wp:effectExtent l="0" t="0" r="1270" b="635"/>
              <wp:wrapNone/>
              <wp:docPr id="12" name="Groep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52764" cy="4114216"/>
                        <a:chOff x="-7620" y="744855"/>
                        <a:chExt cx="8152764" cy="4114216"/>
                      </a:xfrm>
                    </wpg:grpSpPr>
                    <wps:wsp>
                      <wps:cNvPr id="5" name="Vrije vorm 54">
                        <a:extLst>
                          <a:ext uri="{FF2B5EF4-FFF2-40B4-BE49-F238E27FC236}">
                            <a16:creationId xmlns:a16="http://schemas.microsoft.com/office/drawing/2014/main" id="{9FC139B6-5636-4A3B-AC63-720C57A63025}"/>
                          </a:ext>
                        </a:extLst>
                      </wps:cNvPr>
                      <wps:cNvSpPr>
                        <a:spLocks/>
                      </wps:cNvSpPr>
                      <wps:spPr bwMode="auto">
                        <a:xfrm rot="10800000">
                          <a:off x="365759" y="1026794"/>
                          <a:ext cx="7779385" cy="3832277"/>
                        </a:xfrm>
                        <a:custGeom>
                          <a:avLst/>
                          <a:gdLst>
                            <a:gd name="T0" fmla="*/ 0 w 455"/>
                            <a:gd name="T1" fmla="*/ 260 h 260"/>
                            <a:gd name="T2" fmla="*/ 0 w 455"/>
                            <a:gd name="T3" fmla="*/ 0 h 260"/>
                            <a:gd name="T4" fmla="*/ 455 w 455"/>
                            <a:gd name="T5" fmla="*/ 0 h 260"/>
                            <a:gd name="T6" fmla="*/ 0 w 455"/>
                            <a:gd name="T7" fmla="*/ 260 h 260"/>
                          </a:gdLst>
                          <a:ahLst/>
                          <a:cxnLst>
                            <a:cxn ang="0">
                              <a:pos x="T0" y="T1"/>
                            </a:cxn>
                            <a:cxn ang="0">
                              <a:pos x="T2" y="T3"/>
                            </a:cxn>
                            <a:cxn ang="0">
                              <a:pos x="T4" y="T5"/>
                            </a:cxn>
                            <a:cxn ang="0">
                              <a:pos x="T6" y="T7"/>
                            </a:cxn>
                          </a:cxnLst>
                          <a:rect l="0" t="0" r="r" b="b"/>
                          <a:pathLst>
                            <a:path w="455" h="260">
                              <a:moveTo>
                                <a:pt x="0" y="260"/>
                              </a:moveTo>
                              <a:cubicBezTo>
                                <a:pt x="0" y="0"/>
                                <a:pt x="0" y="0"/>
                                <a:pt x="0" y="0"/>
                              </a:cubicBezTo>
                              <a:cubicBezTo>
                                <a:pt x="455" y="0"/>
                                <a:pt x="455" y="0"/>
                                <a:pt x="455" y="0"/>
                              </a:cubicBezTo>
                              <a:cubicBezTo>
                                <a:pt x="14" y="0"/>
                                <a:pt x="0" y="260"/>
                                <a:pt x="0" y="260"/>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Vrije vorm 55">
                        <a:extLst>
                          <a:ext uri="{FF2B5EF4-FFF2-40B4-BE49-F238E27FC236}">
                            <a16:creationId xmlns:a16="http://schemas.microsoft.com/office/drawing/2014/main" id="{18A460A0-9935-4F4B-A301-2E05CF0E804E}"/>
                          </a:ext>
                        </a:extLst>
                      </wps:cNvPr>
                      <wps:cNvSpPr>
                        <a:spLocks/>
                      </wps:cNvSpPr>
                      <wps:spPr bwMode="auto">
                        <a:xfrm rot="10800000">
                          <a:off x="306705" y="744855"/>
                          <a:ext cx="7779385" cy="3923030"/>
                        </a:xfrm>
                        <a:custGeom>
                          <a:avLst/>
                          <a:gdLst>
                            <a:gd name="T0" fmla="*/ 0 w 455"/>
                            <a:gd name="T1" fmla="*/ 260 h 260"/>
                            <a:gd name="T2" fmla="*/ 0 w 455"/>
                            <a:gd name="T3" fmla="*/ 255 h 260"/>
                            <a:gd name="T4" fmla="*/ 255 w 455"/>
                            <a:gd name="T5" fmla="*/ 0 h 260"/>
                            <a:gd name="T6" fmla="*/ 455 w 455"/>
                            <a:gd name="T7" fmla="*/ 0 h 260"/>
                            <a:gd name="T8" fmla="*/ 0 w 455"/>
                            <a:gd name="T9" fmla="*/ 260 h 260"/>
                          </a:gdLst>
                          <a:ahLst/>
                          <a:cxnLst>
                            <a:cxn ang="0">
                              <a:pos x="T0" y="T1"/>
                            </a:cxn>
                            <a:cxn ang="0">
                              <a:pos x="T2" y="T3"/>
                            </a:cxn>
                            <a:cxn ang="0">
                              <a:pos x="T4" y="T5"/>
                            </a:cxn>
                            <a:cxn ang="0">
                              <a:pos x="T6" y="T7"/>
                            </a:cxn>
                            <a:cxn ang="0">
                              <a:pos x="T8" y="T9"/>
                            </a:cxn>
                          </a:cxnLst>
                          <a:rect l="0" t="0" r="r" b="b"/>
                          <a:pathLst>
                            <a:path w="455" h="260">
                              <a:moveTo>
                                <a:pt x="0" y="260"/>
                              </a:moveTo>
                              <a:cubicBezTo>
                                <a:pt x="0" y="255"/>
                                <a:pt x="0" y="255"/>
                                <a:pt x="0" y="255"/>
                              </a:cubicBezTo>
                              <a:cubicBezTo>
                                <a:pt x="0" y="114"/>
                                <a:pt x="114" y="0"/>
                                <a:pt x="255" y="0"/>
                              </a:cubicBezTo>
                              <a:cubicBezTo>
                                <a:pt x="455" y="0"/>
                                <a:pt x="455" y="0"/>
                                <a:pt x="455" y="0"/>
                              </a:cubicBezTo>
                              <a:cubicBezTo>
                                <a:pt x="14" y="0"/>
                                <a:pt x="0" y="260"/>
                                <a:pt x="0" y="260"/>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Vrije vorm: Vorm 14">
                        <a:extLst>
                          <a:ext uri="{FF2B5EF4-FFF2-40B4-BE49-F238E27FC236}">
                            <a16:creationId xmlns:a16="http://schemas.microsoft.com/office/drawing/2014/main" id="{D57537D0-64E0-4E7C-98BF-EEDCE612E362}"/>
                          </a:ext>
                        </a:extLst>
                      </wps:cNvPr>
                      <wps:cNvSpPr>
                        <a:spLocks/>
                      </wps:cNvSpPr>
                      <wps:spPr bwMode="auto">
                        <a:xfrm rot="10800000">
                          <a:off x="-7620" y="3053584"/>
                          <a:ext cx="7779385" cy="1363980"/>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95E8392" id="Groep 12" o:spid="_x0000_s1026" style="position:absolute;margin-left:-9.6pt;margin-top:573pt;width:641.95pt;height:323.95pt;z-index:251669504;mso-position-horizontal-relative:page;mso-position-vertical-relative:page" coordorigin="-76,7448" coordsize="81527,41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">
              <v:shape id="Vrije vorm 54" o:spid="_x0000_s1027" style="position:absolute;left:3657;top:10267;width:77794;height:38323;rotation:180;visibility:visible;mso-wrap-style:square;v-text-anchor:top" coordsize="45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" path="m,260c,,,,,,455,,455,,455,,14,,,260,,260xe" fillcolor="#4b1919 [3204]" stroked="f">
                <v:path arrowok="t" o:connecttype="custom" o:connectlocs="0,3832277;0,0;7779385,0;0,3832277" o:connectangles="0,0,0,0"/>
              </v:shape>
              <v:shape id="Vrije vorm 55" o:spid="_x0000_s1028" style="position:absolute;left:3067;top:7448;width:77793;height:39230;rotation:180;visibility:visible;mso-wrap-style:square;v-text-anchor:top" coordsize="45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" path="m,260v,-5,,-5,,-5c,114,114,,255,,455,,455,,455,,14,,,260,,260xe" fillcolor="#ffd966 [3205]" stroked="f">
                <v:path arrowok="t" o:connecttype="custom" o:connectlocs="0,3923030;0,3847587;4359875,0;7779385,0;0,3923030" o:connectangles="0,0,0,0,0"/>
              </v:shape>
              <v:shape id="Vrije vorm: Vorm 14" o:spid="_x0000_s1029" style="position:absolute;left:-76;top:30535;width:77793;height:13640;rotation:180;visibility:visible;mso-wrap-style:square;v-text-anchor:top" coordsize="7779656,136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" path="m7779656,1364203l,,7779656,r,1364203xe" fillcolor="#85cdc1 [3206]" stroked="f">
                <v:path arrowok="t" o:connecttype="custom" o:connectlocs="7779385,1363980;0,0;7779385,0" o:connectangles="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7A7C" w14:textId="77777777" w:rsidR="00752FC4" w:rsidRDefault="00752FC4" w:rsidP="00752FC4">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28DFF" w14:textId="77777777" w:rsidR="00BD0C49" w:rsidRDefault="00BD0C49">
      <w:pPr>
        <w:spacing w:after="0" w:line="240" w:lineRule="auto"/>
      </w:pPr>
      <w:r>
        <w:separator/>
      </w:r>
    </w:p>
    <w:p w14:paraId="289E3266" w14:textId="77777777" w:rsidR="00BD0C49" w:rsidRDefault="00BD0C49"/>
  </w:footnote>
  <w:footnote w:type="continuationSeparator" w:id="0">
    <w:p w14:paraId="1DA9F4D8" w14:textId="77777777" w:rsidR="00BD0C49" w:rsidRDefault="00BD0C49">
      <w:pPr>
        <w:spacing w:after="0" w:line="240" w:lineRule="auto"/>
      </w:pPr>
      <w:r>
        <w:continuationSeparator/>
      </w:r>
    </w:p>
    <w:p w14:paraId="1C22B8B8" w14:textId="77777777" w:rsidR="00BD0C49" w:rsidRDefault="00BD0C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0FBA" w14:textId="66024EE3" w:rsidR="00D27F0B" w:rsidRDefault="00D27F0B">
    <w:pPr>
      <w:pStyle w:val="Koptekst"/>
    </w:pPr>
    <w:r>
      <w:rPr>
        <w:rFonts w:ascii="Calibri" w:hAnsi="Calibri" w:cs="Calibri"/>
        <w:noProof/>
      </w:rPr>
      <w:drawing>
        <wp:anchor distT="0" distB="0" distL="114300" distR="114300" simplePos="0" relativeHeight="251671552" behindDoc="1" locked="0" layoutInCell="1" allowOverlap="1" wp14:anchorId="2FD5DDF1" wp14:editId="0C51781A">
          <wp:simplePos x="0" y="0"/>
          <wp:positionH relativeFrom="column">
            <wp:posOffset>5861080</wp:posOffset>
          </wp:positionH>
          <wp:positionV relativeFrom="paragraph">
            <wp:posOffset>-380365</wp:posOffset>
          </wp:positionV>
          <wp:extent cx="879295" cy="48459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295" cy="484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C1FBC" w14:textId="77777777" w:rsidR="009468D3" w:rsidRDefault="00CB0809">
    <w:pPr>
      <w:pStyle w:val="Koptekst"/>
    </w:pPr>
    <w:r>
      <w:rPr>
        <w:noProof/>
        <w:lang w:bidi="nl-NL"/>
      </w:rPr>
      <mc:AlternateContent>
        <mc:Choice Requires="wpg">
          <w:drawing>
            <wp:anchor distT="0" distB="0" distL="114300" distR="114300" simplePos="0" relativeHeight="251664384" behindDoc="0" locked="0" layoutInCell="1" allowOverlap="1" wp14:anchorId="4DD80CFE" wp14:editId="747751A6">
              <wp:simplePos x="0" y="0"/>
              <wp:positionH relativeFrom="page">
                <wp:align>center</wp:align>
              </wp:positionH>
              <wp:positionV relativeFrom="page">
                <wp:align>center</wp:align>
              </wp:positionV>
              <wp:extent cx="7782130" cy="10065662"/>
              <wp:effectExtent l="0" t="0" r="0" b="0"/>
              <wp:wrapNone/>
              <wp:docPr id="1" name="Groe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25" name="Vrije vorm 6">
                        <a:extLst>
                          <a:ext uri="{FF2B5EF4-FFF2-40B4-BE49-F238E27FC236}">
                            <a16:creationId xmlns:a16="http://schemas.microsoft.com/office/drawing/2014/main" id="{E2A30194-531F-40AF-B3D6-C43C37C2FAEE}"/>
                          </a:ext>
                        </a:extLst>
                      </wps:cNvPr>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Vrije vorm: Vorm 21">
                        <a:extLst>
                          <a:ext uri="{FF2B5EF4-FFF2-40B4-BE49-F238E27FC236}">
                            <a16:creationId xmlns:a16="http://schemas.microsoft.com/office/drawing/2014/main" id="{DEAA1C26-A75A-44F2-AF8D-55EE31068248}"/>
                          </a:ext>
                        </a:extLst>
                      </wps:cNvPr>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24" name="Vrije vorm: Vorm 23">
                        <a:extLst>
                          <a:ext uri="{FF2B5EF4-FFF2-40B4-BE49-F238E27FC236}">
                            <a16:creationId xmlns:a16="http://schemas.microsoft.com/office/drawing/2014/main" id="{B3DDBD76-40DF-4C6F-8415-E33249958520}"/>
                          </a:ext>
                        </a:extLst>
                      </wps:cNvPr>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32" name="Vrije vorm: Vorm 31">
                        <a:extLst>
                          <a:ext uri="{FF2B5EF4-FFF2-40B4-BE49-F238E27FC236}">
                            <a16:creationId xmlns:a16="http://schemas.microsoft.com/office/drawing/2014/main" id="{85934EAF-C090-4ECE-BA30-C286CF13EC96}"/>
                          </a:ext>
                        </a:extLst>
                      </wps:cNvPr>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1" name="Vrije vorm: Vorm 30">
                        <a:extLst>
                          <a:ext uri="{FF2B5EF4-FFF2-40B4-BE49-F238E27FC236}">
                            <a16:creationId xmlns:a16="http://schemas.microsoft.com/office/drawing/2014/main" id="{188829FE-D1A8-4A42-84D6-48674A0E873E}"/>
                          </a:ext>
                        </a:extLst>
                      </wps:cNvPr>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1" name="Vrije vorm 8">
                        <a:extLst>
                          <a:ext uri="{FF2B5EF4-FFF2-40B4-BE49-F238E27FC236}">
                            <a16:creationId xmlns:a16="http://schemas.microsoft.com/office/drawing/2014/main" id="{FE4965F3-DC46-457F-9EAA-C83DDE9CCAA7}"/>
                          </a:ext>
                        </a:extLst>
                      </wps:cNvPr>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Vrije vorm: Vorm 29">
                        <a:extLst>
                          <a:ext uri="{FF2B5EF4-FFF2-40B4-BE49-F238E27FC236}">
                            <a16:creationId xmlns:a16="http://schemas.microsoft.com/office/drawing/2014/main" id="{B4B72E4A-CB21-4B94-A9B0-66F2CF596AB0}"/>
                          </a:ext>
                        </a:extLst>
                      </wps:cNvPr>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64" name="Vrije vorm 8">
                        <a:extLst>
                          <a:ext uri="{FF2B5EF4-FFF2-40B4-BE49-F238E27FC236}">
                            <a16:creationId xmlns:a16="http://schemas.microsoft.com/office/drawing/2014/main" id="{787FA449-BBCA-47E9-AA13-F58F5301332D}"/>
                          </a:ext>
                        </a:extLst>
                      </wps:cNvPr>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100000</wp14:pctHeight>
              </wp14:sizeRelV>
            </wp:anchor>
          </w:drawing>
        </mc:Choice>
        <mc:Fallback>
          <w:pict>
            <v:group w14:anchorId="1B96D095" id="Groep 1" o:spid="_x0000_s1026" style="position:absolute;margin-left:0;margin-top:0;width:612.75pt;height:792.55pt;z-index:251664384;mso-width-percent:1000;mso-height-percent:1000;mso-position-horizontal:center;mso-position-horizontal-relative:page;mso-position-vertical:center;mso-position-vertical-relative:page;mso-width-percent:1000;mso-height-percent:1000"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">
              <v:shape id="Vrije v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" path="m,c,453,,453,,453,23,401,52,353,87,310v7,-9,14,-17,21,-26c116,275,125,266,133,258,248,143,406,72,581,72v291,,291,,291,c872,,872,,872,l,xe" fillcolor="#ffd966 [3205]" stroked="f">
                <v:path arrowok="t" o:connecttype="custom" o:connectlocs="0,0;0,3720166;775457,2545809;962637,2332290;1185469,2118770;5178629,591285;7772400,591285;7772400,0;0,0" o:connectangles="0,0,0,0,0,0,0,0,0"/>
              </v:shape>
              <v:shape id="Vrije vorm: Vorm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white [3208]" stroked="f">
                <v:path arrowok="t" o:connecttype="custom" o:connectlocs="1628881,1895780;1700732,1696892;13603,13572;0,0;0,329116;19162,353290;1506705,1831895;1539043,1864038;1628881,1895780" o:connectangles="0,0,0,0,0,0,0,0,0"/>
              </v:shape>
              <v:shape id="Vrije vorm: Vorm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85cdc1 [3206]" stroked="f">
                <v:path arrowok="t" o:connecttype="custom" o:connectlocs="2307676,2684454;2409112,2403672;5438,5426;0,0;0,454256;5467,469395;35142,506832;2135192,2594263;2180846,2639642;2307676,2684454" o:connectangles="0,0,0,0,0,0,0,0,0,0"/>
              </v:shape>
              <v:shape id="Vrije vorm: Vorm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" path="m1070039,r,950237l,950237,1070039,xe" fillcolor="#ffd966 [3205]" stroked="f">
                <v:path arrowok="t" o:connecttype="custom" o:connectlocs="1070039,0;1070039,950237;0,950237" o:connectangles="0,0,0"/>
              </v:shape>
              <v:shape id="Vrije vorm: Vorm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" path="m1991837,r,238843l1991837,829191,925407,1776225,,1776225,1991837,xe" fillcolor="#85cdc1 [3206]" stroked="f">
                <v:path arrowok="t" o:connecttype="custom" o:connectlocs="1991837,0;1991837,238843;1991837,829191;925407,1776225;0,1776225" o:connectangles="0,0,0,0,0"/>
              </v:shape>
              <v:shape id="Vrije v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" path="m11,182c193,,193,,193,v1,,1,,1,c194,30,194,30,194,30v,1,,2,,3c193,35,192,37,190,39,32,197,32,197,32,197v-1,2,-2,3,-4,4c16,212,,194,11,182xe" fillcolor="#3b3838 [3207]" stroked="f">
                <v:path arrowok="t" o:connecttype="custom" o:connectlocs="95230,1412099;1670857,0;1679514,0;1679514,232763;1679514,256040;1644885,302593;277033,1528480;242404,1559515;95230,1412099" o:connectangles="0,0,0,0,0,0,0,0,0"/>
              </v:shape>
              <v:shape id="Vrije vorm: Vorm 29" o:spid="_x0000_s1033"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white [3209]" stroked="f">
                <v:path arrowok="t" o:connecttype="custom" o:connectlocs="2591733,0;2605691,0;2605691,373697;2605691,411067;2549860,485806;344535,2453944;288704,2503770;271639,2515287;81037,2515287;49678,2492870;51423,2267095;2591733,0" o:connectangles="0,0,0,0,0,0,0,0,0,0,0,0"/>
              </v:shape>
              <v:shape id="Vrije v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" path="m11,182c193,,193,,193,v1,,1,,1,c194,30,194,30,194,30v,1,,2,,3c193,35,192,37,190,39,32,197,32,197,32,197v-1,2,-2,3,-4,4c16,212,,194,11,182xe" fillcolor="#4b1919 [3204]" stroked="f">
                <v:path arrowok="t" o:connecttype="custom" o:connectlocs="96145,1412099;1686915,0;1695655,0;1695655,232763;1695655,256040;1660693,302593;279696,1528480;244734,1559515;96145,1412099" o:connectangles="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EC11D8"/>
    <w:multiLevelType w:val="hybridMultilevel"/>
    <w:tmpl w:val="DC042C3A"/>
    <w:lvl w:ilvl="0" w:tplc="EDB6E9E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F867A3"/>
    <w:multiLevelType w:val="hybridMultilevel"/>
    <w:tmpl w:val="B36A75C6"/>
    <w:lvl w:ilvl="0" w:tplc="8604DFD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C7"/>
    <w:rsid w:val="000115CE"/>
    <w:rsid w:val="000542DE"/>
    <w:rsid w:val="00063A84"/>
    <w:rsid w:val="000828F4"/>
    <w:rsid w:val="000837C1"/>
    <w:rsid w:val="000B586D"/>
    <w:rsid w:val="000B6FAB"/>
    <w:rsid w:val="000F1B5C"/>
    <w:rsid w:val="000F51EC"/>
    <w:rsid w:val="000F7122"/>
    <w:rsid w:val="00114A27"/>
    <w:rsid w:val="00120CE0"/>
    <w:rsid w:val="00135280"/>
    <w:rsid w:val="00173083"/>
    <w:rsid w:val="00190ED7"/>
    <w:rsid w:val="00194A5D"/>
    <w:rsid w:val="001B28F7"/>
    <w:rsid w:val="001B4EEF"/>
    <w:rsid w:val="001B689C"/>
    <w:rsid w:val="00200635"/>
    <w:rsid w:val="002056C7"/>
    <w:rsid w:val="0022429C"/>
    <w:rsid w:val="002347B0"/>
    <w:rsid w:val="00254E0D"/>
    <w:rsid w:val="002A7ECB"/>
    <w:rsid w:val="002B277D"/>
    <w:rsid w:val="003121F3"/>
    <w:rsid w:val="00372115"/>
    <w:rsid w:val="0038000D"/>
    <w:rsid w:val="003831BE"/>
    <w:rsid w:val="00385ACF"/>
    <w:rsid w:val="003A5A7F"/>
    <w:rsid w:val="003B7839"/>
    <w:rsid w:val="00422757"/>
    <w:rsid w:val="004271B3"/>
    <w:rsid w:val="00435AC0"/>
    <w:rsid w:val="00436E03"/>
    <w:rsid w:val="00475D96"/>
    <w:rsid w:val="00477474"/>
    <w:rsid w:val="00480B7F"/>
    <w:rsid w:val="004A1893"/>
    <w:rsid w:val="004B2AAB"/>
    <w:rsid w:val="004C23CB"/>
    <w:rsid w:val="004C4A44"/>
    <w:rsid w:val="005125BB"/>
    <w:rsid w:val="00523F84"/>
    <w:rsid w:val="005264AB"/>
    <w:rsid w:val="00537F9C"/>
    <w:rsid w:val="0055629A"/>
    <w:rsid w:val="00572222"/>
    <w:rsid w:val="005D3DA6"/>
    <w:rsid w:val="005E2311"/>
    <w:rsid w:val="005E5BF5"/>
    <w:rsid w:val="00616566"/>
    <w:rsid w:val="00642E91"/>
    <w:rsid w:val="006715D9"/>
    <w:rsid w:val="006B02D7"/>
    <w:rsid w:val="006C6721"/>
    <w:rsid w:val="00744EA9"/>
    <w:rsid w:val="0074680A"/>
    <w:rsid w:val="00752FC4"/>
    <w:rsid w:val="00757E9C"/>
    <w:rsid w:val="007B4C91"/>
    <w:rsid w:val="007D174B"/>
    <w:rsid w:val="007D70F7"/>
    <w:rsid w:val="00820F61"/>
    <w:rsid w:val="008212A9"/>
    <w:rsid w:val="00830C5F"/>
    <w:rsid w:val="00834A33"/>
    <w:rsid w:val="00847564"/>
    <w:rsid w:val="00896EE1"/>
    <w:rsid w:val="008C1482"/>
    <w:rsid w:val="008C2737"/>
    <w:rsid w:val="008C389D"/>
    <w:rsid w:val="008D0AA7"/>
    <w:rsid w:val="0090401D"/>
    <w:rsid w:val="00912A0A"/>
    <w:rsid w:val="009468D3"/>
    <w:rsid w:val="00990F74"/>
    <w:rsid w:val="009A4E8B"/>
    <w:rsid w:val="009C15D2"/>
    <w:rsid w:val="00A01763"/>
    <w:rsid w:val="00A058EF"/>
    <w:rsid w:val="00A17117"/>
    <w:rsid w:val="00A5578C"/>
    <w:rsid w:val="00A763AE"/>
    <w:rsid w:val="00AC1A6E"/>
    <w:rsid w:val="00B40F1A"/>
    <w:rsid w:val="00B63133"/>
    <w:rsid w:val="00BA2327"/>
    <w:rsid w:val="00BA5C77"/>
    <w:rsid w:val="00BB6715"/>
    <w:rsid w:val="00BC0F0A"/>
    <w:rsid w:val="00BD0C49"/>
    <w:rsid w:val="00BD4EA5"/>
    <w:rsid w:val="00C11980"/>
    <w:rsid w:val="00C356BB"/>
    <w:rsid w:val="00C37964"/>
    <w:rsid w:val="00CB0809"/>
    <w:rsid w:val="00CF46CA"/>
    <w:rsid w:val="00D0044E"/>
    <w:rsid w:val="00D04123"/>
    <w:rsid w:val="00D06525"/>
    <w:rsid w:val="00D149F1"/>
    <w:rsid w:val="00D27F0B"/>
    <w:rsid w:val="00D36106"/>
    <w:rsid w:val="00D71226"/>
    <w:rsid w:val="00D719C0"/>
    <w:rsid w:val="00D75E97"/>
    <w:rsid w:val="00D85B43"/>
    <w:rsid w:val="00DB2860"/>
    <w:rsid w:val="00DC7840"/>
    <w:rsid w:val="00DE000C"/>
    <w:rsid w:val="00E10E4B"/>
    <w:rsid w:val="00E5646A"/>
    <w:rsid w:val="00E81F93"/>
    <w:rsid w:val="00E96BB3"/>
    <w:rsid w:val="00F1633B"/>
    <w:rsid w:val="00F71D73"/>
    <w:rsid w:val="00F763B1"/>
    <w:rsid w:val="00FA402E"/>
    <w:rsid w:val="00FB49C2"/>
    <w:rsid w:val="00FD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CB5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056C7"/>
  </w:style>
  <w:style w:type="paragraph" w:styleId="Kop1">
    <w:name w:val="heading 1"/>
    <w:basedOn w:val="Standaard"/>
    <w:next w:val="Standaard"/>
    <w:link w:val="Kop1Char"/>
    <w:uiPriority w:val="9"/>
    <w:qFormat/>
    <w:rsid w:val="002056C7"/>
    <w:pPr>
      <w:keepNext/>
      <w:keepLines/>
      <w:pBdr>
        <w:bottom w:val="single" w:sz="4" w:space="1" w:color="4B1919" w:themeColor="accent1"/>
      </w:pBdr>
      <w:spacing w:before="400" w:after="40" w:line="240" w:lineRule="auto"/>
      <w:outlineLvl w:val="0"/>
    </w:pPr>
    <w:rPr>
      <w:rFonts w:asciiTheme="majorHAnsi" w:eastAsiaTheme="majorEastAsia" w:hAnsiTheme="majorHAnsi" w:cstheme="majorBidi"/>
      <w:color w:val="381212" w:themeColor="accent1" w:themeShade="BF"/>
      <w:sz w:val="36"/>
      <w:szCs w:val="36"/>
    </w:rPr>
  </w:style>
  <w:style w:type="paragraph" w:styleId="Kop2">
    <w:name w:val="heading 2"/>
    <w:basedOn w:val="Standaard"/>
    <w:next w:val="Standaard"/>
    <w:link w:val="Kop2Char"/>
    <w:uiPriority w:val="9"/>
    <w:unhideWhenUsed/>
    <w:qFormat/>
    <w:rsid w:val="002056C7"/>
    <w:pPr>
      <w:keepNext/>
      <w:keepLines/>
      <w:spacing w:before="160" w:after="0" w:line="240" w:lineRule="auto"/>
      <w:outlineLvl w:val="1"/>
    </w:pPr>
    <w:rPr>
      <w:rFonts w:asciiTheme="majorHAnsi" w:eastAsiaTheme="majorEastAsia" w:hAnsiTheme="majorHAnsi" w:cstheme="majorBidi"/>
      <w:color w:val="381212" w:themeColor="accent1" w:themeShade="BF"/>
      <w:sz w:val="28"/>
      <w:szCs w:val="28"/>
    </w:rPr>
  </w:style>
  <w:style w:type="paragraph" w:styleId="Kop3">
    <w:name w:val="heading 3"/>
    <w:basedOn w:val="Standaard"/>
    <w:next w:val="Standaard"/>
    <w:link w:val="Kop3Char"/>
    <w:uiPriority w:val="9"/>
    <w:semiHidden/>
    <w:unhideWhenUsed/>
    <w:qFormat/>
    <w:rsid w:val="002056C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056C7"/>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056C7"/>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056C7"/>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056C7"/>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056C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056C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B63133"/>
    <w:pPr>
      <w:spacing w:after="0" w:line="240" w:lineRule="auto"/>
    </w:pPr>
  </w:style>
  <w:style w:type="character" w:customStyle="1" w:styleId="KoptekstChar">
    <w:name w:val="Koptekst Char"/>
    <w:basedOn w:val="Standaardalinea-lettertype"/>
    <w:link w:val="Koptekst"/>
    <w:uiPriority w:val="99"/>
    <w:semiHidden/>
    <w:rsid w:val="00254E0D"/>
    <w:rPr>
      <w:color w:val="auto"/>
    </w:rPr>
  </w:style>
  <w:style w:type="paragraph" w:styleId="Voettekst">
    <w:name w:val="footer"/>
    <w:basedOn w:val="Standaard"/>
    <w:link w:val="VoettekstChar"/>
    <w:uiPriority w:val="99"/>
    <w:semiHidden/>
    <w:rsid w:val="00BC0F0A"/>
    <w:pPr>
      <w:spacing w:after="0" w:line="240" w:lineRule="auto"/>
      <w:ind w:left="-720" w:right="-720"/>
      <w:jc w:val="center"/>
    </w:pPr>
    <w:rPr>
      <w:rFonts w:asciiTheme="majorHAnsi" w:hAnsiTheme="majorHAnsi"/>
      <w:color w:val="B38600" w:themeColor="accent2" w:themeShade="80"/>
    </w:rPr>
  </w:style>
  <w:style w:type="character" w:customStyle="1" w:styleId="VoettekstChar">
    <w:name w:val="Voettekst Char"/>
    <w:basedOn w:val="Standaardalinea-lettertype"/>
    <w:link w:val="Voettekst"/>
    <w:uiPriority w:val="99"/>
    <w:semiHidden/>
    <w:rsid w:val="00254E0D"/>
    <w:rPr>
      <w:rFonts w:asciiTheme="majorHAnsi" w:hAnsiTheme="majorHAnsi"/>
      <w:color w:val="B38600" w:themeColor="accent2" w:themeShade="80"/>
    </w:rPr>
  </w:style>
  <w:style w:type="character" w:styleId="Tekstvantijdelijkeaanduiding">
    <w:name w:val="Placeholder Text"/>
    <w:basedOn w:val="Standaardalinea-lettertype"/>
    <w:uiPriority w:val="99"/>
    <w:semiHidden/>
    <w:rsid w:val="00912A0A"/>
    <w:rPr>
      <w:color w:val="BFBFBF" w:themeColor="accent5" w:themeShade="BF"/>
      <w:sz w:val="22"/>
    </w:rPr>
  </w:style>
  <w:style w:type="paragraph" w:customStyle="1" w:styleId="Contactgegevens">
    <w:name w:val="Contactgegevens"/>
    <w:basedOn w:val="Standaard"/>
    <w:uiPriority w:val="3"/>
    <w:rsid w:val="008C2737"/>
    <w:pPr>
      <w:spacing w:after="0"/>
      <w:jc w:val="right"/>
    </w:pPr>
    <w:rPr>
      <w:sz w:val="20"/>
      <w:szCs w:val="18"/>
    </w:rPr>
  </w:style>
  <w:style w:type="paragraph" w:styleId="Datum">
    <w:name w:val="Date"/>
    <w:basedOn w:val="Standaard"/>
    <w:next w:val="Aanhef"/>
    <w:link w:val="DatumChar"/>
    <w:uiPriority w:val="4"/>
    <w:unhideWhenUsed/>
    <w:rsid w:val="00616566"/>
    <w:pPr>
      <w:spacing w:before="960" w:after="960"/>
    </w:pPr>
  </w:style>
  <w:style w:type="character" w:customStyle="1" w:styleId="DatumChar">
    <w:name w:val="Datum Char"/>
    <w:basedOn w:val="Standaardalinea-lettertype"/>
    <w:link w:val="Datum"/>
    <w:uiPriority w:val="4"/>
    <w:rsid w:val="00616566"/>
    <w:rPr>
      <w:color w:val="auto"/>
    </w:rPr>
  </w:style>
  <w:style w:type="paragraph" w:styleId="Afsluiting">
    <w:name w:val="Closing"/>
    <w:basedOn w:val="Standaard"/>
    <w:next w:val="Handtekening"/>
    <w:link w:val="AfsluitingChar"/>
    <w:uiPriority w:val="6"/>
    <w:unhideWhenUsed/>
    <w:rsid w:val="00254E0D"/>
    <w:pPr>
      <w:spacing w:after="960" w:line="240" w:lineRule="auto"/>
    </w:pPr>
  </w:style>
  <w:style w:type="character" w:customStyle="1" w:styleId="AfsluitingChar">
    <w:name w:val="Afsluiting Char"/>
    <w:basedOn w:val="Standaardalinea-lettertype"/>
    <w:link w:val="Afsluiting"/>
    <w:uiPriority w:val="6"/>
    <w:rsid w:val="00254E0D"/>
    <w:rPr>
      <w:color w:val="auto"/>
    </w:rPr>
  </w:style>
  <w:style w:type="character" w:customStyle="1" w:styleId="Kop1Char">
    <w:name w:val="Kop 1 Char"/>
    <w:basedOn w:val="Standaardalinea-lettertype"/>
    <w:link w:val="Kop1"/>
    <w:uiPriority w:val="9"/>
    <w:rsid w:val="002056C7"/>
    <w:rPr>
      <w:rFonts w:asciiTheme="majorHAnsi" w:eastAsiaTheme="majorEastAsia" w:hAnsiTheme="majorHAnsi" w:cstheme="majorBidi"/>
      <w:color w:val="381212" w:themeColor="accent1" w:themeShade="BF"/>
      <w:sz w:val="36"/>
      <w:szCs w:val="36"/>
    </w:rPr>
  </w:style>
  <w:style w:type="character" w:customStyle="1" w:styleId="Kop2Char">
    <w:name w:val="Kop 2 Char"/>
    <w:basedOn w:val="Standaardalinea-lettertype"/>
    <w:link w:val="Kop2"/>
    <w:uiPriority w:val="9"/>
    <w:rsid w:val="002056C7"/>
    <w:rPr>
      <w:rFonts w:asciiTheme="majorHAnsi" w:eastAsiaTheme="majorEastAsia" w:hAnsiTheme="majorHAnsi" w:cstheme="majorBidi"/>
      <w:color w:val="381212" w:themeColor="accent1" w:themeShade="BF"/>
      <w:sz w:val="28"/>
      <w:szCs w:val="28"/>
    </w:rPr>
  </w:style>
  <w:style w:type="table" w:styleId="Tabelraster">
    <w:name w:val="Table Grid"/>
    <w:basedOn w:val="Standaardtabe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72222"/>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ie">
    <w:name w:val="Bibliography"/>
    <w:basedOn w:val="Standaard"/>
    <w:next w:val="Standaard"/>
    <w:uiPriority w:val="37"/>
    <w:semiHidden/>
    <w:unhideWhenUsed/>
    <w:rsid w:val="00572222"/>
  </w:style>
  <w:style w:type="paragraph" w:styleId="Bloktekst">
    <w:name w:val="Block Text"/>
    <w:basedOn w:val="Standaard"/>
    <w:uiPriority w:val="99"/>
    <w:semiHidden/>
    <w:unhideWhenUsed/>
    <w:rsid w:val="000F51EC"/>
    <w:pPr>
      <w:pBdr>
        <w:top w:val="single" w:sz="2" w:space="10" w:color="4B1919" w:themeColor="accent1" w:frame="1"/>
        <w:left w:val="single" w:sz="2" w:space="10" w:color="4B1919" w:themeColor="accent1" w:frame="1"/>
        <w:bottom w:val="single" w:sz="2" w:space="10" w:color="4B1919" w:themeColor="accent1" w:frame="1"/>
        <w:right w:val="single" w:sz="2" w:space="10" w:color="4B1919" w:themeColor="accent1" w:frame="1"/>
      </w:pBdr>
      <w:ind w:left="1152" w:right="1152"/>
    </w:pPr>
    <w:rPr>
      <w:i/>
      <w:iCs/>
      <w:color w:val="381212" w:themeColor="accent1" w:themeShade="BF"/>
    </w:rPr>
  </w:style>
  <w:style w:type="paragraph" w:styleId="Plattetekst">
    <w:name w:val="Body Text"/>
    <w:basedOn w:val="Standaard"/>
    <w:link w:val="PlattetekstChar"/>
    <w:uiPriority w:val="99"/>
    <w:semiHidden/>
    <w:unhideWhenUsed/>
    <w:rsid w:val="00572222"/>
  </w:style>
  <w:style w:type="character" w:customStyle="1" w:styleId="PlattetekstChar">
    <w:name w:val="Platte tekst Char"/>
    <w:basedOn w:val="Standaardalinea-lettertype"/>
    <w:link w:val="Plattetekst"/>
    <w:uiPriority w:val="99"/>
    <w:semiHidden/>
    <w:rsid w:val="00572222"/>
    <w:rPr>
      <w:kern w:val="16"/>
      <w:sz w:val="22"/>
      <w14:ligatures w14:val="standardContextual"/>
      <w14:numForm w14:val="oldStyle"/>
      <w14:numSpacing w14:val="proportional"/>
      <w14:cntxtAlts/>
    </w:rPr>
  </w:style>
  <w:style w:type="paragraph" w:styleId="Plattetekst2">
    <w:name w:val="Body Text 2"/>
    <w:basedOn w:val="Standaard"/>
    <w:link w:val="Plattetekst2Char"/>
    <w:uiPriority w:val="99"/>
    <w:semiHidden/>
    <w:unhideWhenUsed/>
    <w:rsid w:val="00572222"/>
    <w:pPr>
      <w:spacing w:line="480" w:lineRule="auto"/>
    </w:pPr>
  </w:style>
  <w:style w:type="character" w:customStyle="1" w:styleId="Plattetekst2Char">
    <w:name w:val="Platte tekst 2 Char"/>
    <w:basedOn w:val="Standaardalinea-lettertype"/>
    <w:link w:val="Plattetekst2"/>
    <w:uiPriority w:val="99"/>
    <w:semiHidden/>
    <w:rsid w:val="00572222"/>
    <w:rPr>
      <w:kern w:val="16"/>
      <w:sz w:val="22"/>
      <w14:ligatures w14:val="standardContextual"/>
      <w14:numForm w14:val="oldStyle"/>
      <w14:numSpacing w14:val="proportional"/>
      <w14:cntxtAlts/>
    </w:rPr>
  </w:style>
  <w:style w:type="paragraph" w:styleId="Plattetekst3">
    <w:name w:val="Body Text 3"/>
    <w:basedOn w:val="Standaard"/>
    <w:link w:val="Plattetekst3Char"/>
    <w:uiPriority w:val="99"/>
    <w:semiHidden/>
    <w:unhideWhenUsed/>
    <w:rsid w:val="00572222"/>
    <w:rPr>
      <w:szCs w:val="16"/>
    </w:rPr>
  </w:style>
  <w:style w:type="character" w:customStyle="1" w:styleId="Plattetekst3Char">
    <w:name w:val="Platte tekst 3 Char"/>
    <w:basedOn w:val="Standaardalinea-lettertype"/>
    <w:link w:val="Plattetekst3"/>
    <w:uiPriority w:val="99"/>
    <w:semiHidden/>
    <w:rsid w:val="00572222"/>
    <w:rPr>
      <w:kern w:val="16"/>
      <w:sz w:val="22"/>
      <w:szCs w:val="16"/>
      <w14:ligatures w14:val="standardContextual"/>
      <w14:numForm w14:val="oldStyle"/>
      <w14:numSpacing w14:val="proportional"/>
      <w14:cntxtAlts/>
    </w:rPr>
  </w:style>
  <w:style w:type="paragraph" w:styleId="Platteteksteersteinspringing">
    <w:name w:val="Body Text First Indent"/>
    <w:basedOn w:val="Plattetekst"/>
    <w:link w:val="PlatteteksteersteinspringingChar"/>
    <w:uiPriority w:val="99"/>
    <w:semiHidden/>
    <w:unhideWhenUsed/>
    <w:rsid w:val="00572222"/>
    <w:pPr>
      <w:spacing w:after="300"/>
      <w:ind w:firstLine="360"/>
    </w:pPr>
  </w:style>
  <w:style w:type="character" w:customStyle="1" w:styleId="PlatteteksteersteinspringingChar">
    <w:name w:val="Platte tekst eerste inspringing Char"/>
    <w:basedOn w:val="PlattetekstChar"/>
    <w:link w:val="Platteteksteersteinspringing"/>
    <w:uiPriority w:val="99"/>
    <w:semiHidden/>
    <w:rsid w:val="00572222"/>
    <w:rPr>
      <w:kern w:val="16"/>
      <w:sz w:val="22"/>
      <w14:ligatures w14:val="standardContextual"/>
      <w14:numForm w14:val="oldStyle"/>
      <w14:numSpacing w14:val="proportional"/>
      <w14:cntxtAlts/>
    </w:rPr>
  </w:style>
  <w:style w:type="paragraph" w:styleId="Plattetekstinspringen">
    <w:name w:val="Body Text Indent"/>
    <w:basedOn w:val="Standaard"/>
    <w:link w:val="PlattetekstinspringenChar"/>
    <w:uiPriority w:val="99"/>
    <w:semiHidden/>
    <w:unhideWhenUsed/>
    <w:rsid w:val="00572222"/>
    <w:pPr>
      <w:ind w:left="360"/>
    </w:pPr>
  </w:style>
  <w:style w:type="character" w:customStyle="1" w:styleId="PlattetekstinspringenChar">
    <w:name w:val="Platte tekst inspringen Char"/>
    <w:basedOn w:val="Standaardalinea-lettertype"/>
    <w:link w:val="Plattetekstinspringen"/>
    <w:uiPriority w:val="99"/>
    <w:semiHidden/>
    <w:rsid w:val="00572222"/>
    <w:rPr>
      <w:kern w:val="16"/>
      <w:sz w:val="22"/>
      <w14:ligatures w14:val="standardContextual"/>
      <w14:numForm w14:val="oldStyle"/>
      <w14:numSpacing w14:val="proportional"/>
      <w14:cntxtAlts/>
    </w:rPr>
  </w:style>
  <w:style w:type="paragraph" w:styleId="Platteteksteersteinspringing2">
    <w:name w:val="Body Text First Indent 2"/>
    <w:basedOn w:val="Plattetekstinspringen"/>
    <w:link w:val="Platteteksteersteinspringing2Char"/>
    <w:uiPriority w:val="99"/>
    <w:semiHidden/>
    <w:unhideWhenUsed/>
    <w:rsid w:val="00572222"/>
    <w:pPr>
      <w:spacing w:after="30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572222"/>
    <w:rPr>
      <w:kern w:val="16"/>
      <w:sz w:val="22"/>
      <w14:ligatures w14:val="standardContextual"/>
      <w14:numForm w14:val="oldStyle"/>
      <w14:numSpacing w14:val="proportional"/>
      <w14:cntxtAlts/>
    </w:rPr>
  </w:style>
  <w:style w:type="paragraph" w:styleId="Plattetekstinspringen2">
    <w:name w:val="Body Text Indent 2"/>
    <w:basedOn w:val="Standaard"/>
    <w:link w:val="Plattetekstinspringen2Char"/>
    <w:uiPriority w:val="99"/>
    <w:semiHidden/>
    <w:unhideWhenUsed/>
    <w:rsid w:val="00572222"/>
    <w:pPr>
      <w:spacing w:line="480" w:lineRule="auto"/>
      <w:ind w:left="360"/>
    </w:pPr>
  </w:style>
  <w:style w:type="character" w:customStyle="1" w:styleId="Plattetekstinspringen2Char">
    <w:name w:val="Platte tekst inspringen 2 Char"/>
    <w:basedOn w:val="Standaardalinea-lettertype"/>
    <w:link w:val="Plattetekstinspringen2"/>
    <w:uiPriority w:val="99"/>
    <w:semiHidden/>
    <w:rsid w:val="00572222"/>
    <w:rPr>
      <w:kern w:val="16"/>
      <w:sz w:val="22"/>
      <w14:ligatures w14:val="standardContextual"/>
      <w14:numForm w14:val="oldStyle"/>
      <w14:numSpacing w14:val="proportional"/>
      <w14:cntxtAlts/>
    </w:rPr>
  </w:style>
  <w:style w:type="paragraph" w:styleId="Plattetekstinspringen3">
    <w:name w:val="Body Text Indent 3"/>
    <w:basedOn w:val="Standaard"/>
    <w:link w:val="Plattetekstinspringen3Char"/>
    <w:uiPriority w:val="99"/>
    <w:semiHidden/>
    <w:unhideWhenUsed/>
    <w:rsid w:val="00572222"/>
    <w:pPr>
      <w:ind w:left="360"/>
    </w:pPr>
    <w:rPr>
      <w:szCs w:val="16"/>
    </w:rPr>
  </w:style>
  <w:style w:type="character" w:customStyle="1" w:styleId="Plattetekstinspringen3Char">
    <w:name w:val="Platte tekst inspringen 3 Char"/>
    <w:basedOn w:val="Standaardalinea-lettertype"/>
    <w:link w:val="Plattetekstinspringen3"/>
    <w:uiPriority w:val="99"/>
    <w:semiHidden/>
    <w:rsid w:val="00572222"/>
    <w:rPr>
      <w:kern w:val="16"/>
      <w:sz w:val="22"/>
      <w:szCs w:val="16"/>
      <w14:ligatures w14:val="standardContextual"/>
      <w14:numForm w14:val="oldStyle"/>
      <w14:numSpacing w14:val="proportional"/>
      <w14:cntxtAlts/>
    </w:rPr>
  </w:style>
  <w:style w:type="character" w:styleId="Titelvanboek">
    <w:name w:val="Book Title"/>
    <w:basedOn w:val="Standaardalinea-lettertype"/>
    <w:uiPriority w:val="33"/>
    <w:qFormat/>
    <w:rsid w:val="002056C7"/>
    <w:rPr>
      <w:b/>
      <w:bCs/>
      <w:smallCaps/>
    </w:rPr>
  </w:style>
  <w:style w:type="paragraph" w:styleId="Bijschrift">
    <w:name w:val="caption"/>
    <w:basedOn w:val="Standaard"/>
    <w:next w:val="Standaard"/>
    <w:uiPriority w:val="35"/>
    <w:semiHidden/>
    <w:unhideWhenUsed/>
    <w:qFormat/>
    <w:rsid w:val="002056C7"/>
    <w:pPr>
      <w:spacing w:line="240" w:lineRule="auto"/>
    </w:pPr>
    <w:rPr>
      <w:b/>
      <w:bCs/>
      <w:color w:val="404040" w:themeColor="text1" w:themeTint="BF"/>
      <w:sz w:val="20"/>
      <w:szCs w:val="20"/>
    </w:rPr>
  </w:style>
  <w:style w:type="table" w:styleId="Kleurrijkraster">
    <w:name w:val="Colorful Grid"/>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C1C1" w:themeFill="accent1" w:themeFillTint="33"/>
    </w:tcPr>
    <w:tblStylePr w:type="firstRow">
      <w:rPr>
        <w:b/>
        <w:bCs/>
      </w:rPr>
      <w:tblPr/>
      <w:tcPr>
        <w:shd w:val="clear" w:color="auto" w:fill="D68484" w:themeFill="accent1" w:themeFillTint="66"/>
      </w:tcPr>
    </w:tblStylePr>
    <w:tblStylePr w:type="lastRow">
      <w:rPr>
        <w:b/>
        <w:bCs/>
        <w:color w:val="000000" w:themeColor="text1"/>
      </w:rPr>
      <w:tblPr/>
      <w:tcPr>
        <w:shd w:val="clear" w:color="auto" w:fill="D68484" w:themeFill="accent1" w:themeFillTint="66"/>
      </w:tcPr>
    </w:tblStylePr>
    <w:tblStylePr w:type="firstCol">
      <w:rPr>
        <w:color w:val="FFFFFF" w:themeColor="background1"/>
      </w:rPr>
      <w:tblPr/>
      <w:tcPr>
        <w:shd w:val="clear" w:color="auto" w:fill="381212" w:themeFill="accent1" w:themeFillShade="BF"/>
      </w:tcPr>
    </w:tblStylePr>
    <w:tblStylePr w:type="lastCol">
      <w:rPr>
        <w:color w:val="FFFFFF" w:themeColor="background1"/>
      </w:rPr>
      <w:tblPr/>
      <w:tcPr>
        <w:shd w:val="clear" w:color="auto" w:fill="381212" w:themeFill="accent1" w:themeFillShade="BF"/>
      </w:tc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Kleurrijkraster-accent2">
    <w:name w:val="Colorful Grid Accent 2"/>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7E0" w:themeFill="accent2" w:themeFillTint="33"/>
    </w:tcPr>
    <w:tblStylePr w:type="firstRow">
      <w:rPr>
        <w:b/>
        <w:bCs/>
      </w:rPr>
      <w:tblPr/>
      <w:tcPr>
        <w:shd w:val="clear" w:color="auto" w:fill="FFEFC1" w:themeFill="accent2" w:themeFillTint="66"/>
      </w:tcPr>
    </w:tblStylePr>
    <w:tblStylePr w:type="lastRow">
      <w:rPr>
        <w:b/>
        <w:bCs/>
        <w:color w:val="000000" w:themeColor="text1"/>
      </w:rPr>
      <w:tblPr/>
      <w:tcPr>
        <w:shd w:val="clear" w:color="auto" w:fill="FFEFC1" w:themeFill="accent2" w:themeFillTint="66"/>
      </w:tcPr>
    </w:tblStylePr>
    <w:tblStylePr w:type="firstCol">
      <w:rPr>
        <w:color w:val="FFFFFF" w:themeColor="background1"/>
      </w:rPr>
      <w:tblPr/>
      <w:tcPr>
        <w:shd w:val="clear" w:color="auto" w:fill="FFC20C" w:themeFill="accent2" w:themeFillShade="BF"/>
      </w:tcPr>
    </w:tblStylePr>
    <w:tblStylePr w:type="lastCol">
      <w:rPr>
        <w:color w:val="FFFFFF" w:themeColor="background1"/>
      </w:rPr>
      <w:tblPr/>
      <w:tcPr>
        <w:shd w:val="clear" w:color="auto" w:fill="FFC20C" w:themeFill="accent2" w:themeFillShade="BF"/>
      </w:tc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Kleurrijkraster-accent3">
    <w:name w:val="Colorful Grid Accent 3"/>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F5F2" w:themeFill="accent3" w:themeFillTint="33"/>
    </w:tcPr>
    <w:tblStylePr w:type="firstRow">
      <w:rPr>
        <w:b/>
        <w:bCs/>
      </w:rPr>
      <w:tblPr/>
      <w:tcPr>
        <w:shd w:val="clear" w:color="auto" w:fill="CEEBE6" w:themeFill="accent3" w:themeFillTint="66"/>
      </w:tcPr>
    </w:tblStylePr>
    <w:tblStylePr w:type="lastRow">
      <w:rPr>
        <w:b/>
        <w:bCs/>
        <w:color w:val="000000" w:themeColor="text1"/>
      </w:rPr>
      <w:tblPr/>
      <w:tcPr>
        <w:shd w:val="clear" w:color="auto" w:fill="CEEBE6" w:themeFill="accent3" w:themeFillTint="66"/>
      </w:tcPr>
    </w:tblStylePr>
    <w:tblStylePr w:type="firstCol">
      <w:rPr>
        <w:color w:val="FFFFFF" w:themeColor="background1"/>
      </w:rPr>
      <w:tblPr/>
      <w:tcPr>
        <w:shd w:val="clear" w:color="auto" w:fill="49B3A1" w:themeFill="accent3" w:themeFillShade="BF"/>
      </w:tcPr>
    </w:tblStylePr>
    <w:tblStylePr w:type="lastCol">
      <w:rPr>
        <w:color w:val="FFFFFF" w:themeColor="background1"/>
      </w:rPr>
      <w:tblPr/>
      <w:tcPr>
        <w:shd w:val="clear" w:color="auto" w:fill="49B3A1" w:themeFill="accent3" w:themeFillShade="BF"/>
      </w:tc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Kleurrijkraster-accent4">
    <w:name w:val="Colorful Grid Accent 4"/>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D6D6" w:themeFill="accent4" w:themeFillTint="33"/>
    </w:tcPr>
    <w:tblStylePr w:type="firstRow">
      <w:rPr>
        <w:b/>
        <w:bCs/>
      </w:rPr>
      <w:tblPr/>
      <w:tcPr>
        <w:shd w:val="clear" w:color="auto" w:fill="B2ADAD" w:themeFill="accent4" w:themeFillTint="66"/>
      </w:tcPr>
    </w:tblStylePr>
    <w:tblStylePr w:type="lastRow">
      <w:rPr>
        <w:b/>
        <w:bCs/>
        <w:color w:val="000000" w:themeColor="text1"/>
      </w:rPr>
      <w:tblPr/>
      <w:tcPr>
        <w:shd w:val="clear" w:color="auto" w:fill="B2ADAD" w:themeFill="accent4" w:themeFillTint="66"/>
      </w:tcPr>
    </w:tblStylePr>
    <w:tblStylePr w:type="firstCol">
      <w:rPr>
        <w:color w:val="FFFFFF" w:themeColor="background1"/>
      </w:rPr>
      <w:tblPr/>
      <w:tcPr>
        <w:shd w:val="clear" w:color="auto" w:fill="2C2A2A" w:themeFill="accent4" w:themeFillShade="BF"/>
      </w:tcPr>
    </w:tblStylePr>
    <w:tblStylePr w:type="lastCol">
      <w:rPr>
        <w:color w:val="FFFFFF" w:themeColor="background1"/>
      </w:rPr>
      <w:tblPr/>
      <w:tcPr>
        <w:shd w:val="clear" w:color="auto" w:fill="2C2A2A" w:themeFill="accent4" w:themeFillShade="BF"/>
      </w:tc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Kleurrijkraster-accent5">
    <w:name w:val="Colorful Grid Accent 5"/>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Kleurrijkraster-accent6">
    <w:name w:val="Colorful Grid Accent 6"/>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Kleurrijkelijst">
    <w:name w:val="Colorful List"/>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5E0E0" w:themeFill="accen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B3B3" w:themeFill="accent1" w:themeFillTint="3F"/>
      </w:tcPr>
    </w:tblStylePr>
    <w:tblStylePr w:type="band1Horz">
      <w:tblPr/>
      <w:tcPr>
        <w:shd w:val="clear" w:color="auto" w:fill="EAC1C1" w:themeFill="accent1" w:themeFillTint="33"/>
      </w:tcPr>
    </w:tblStylePr>
  </w:style>
  <w:style w:type="table" w:styleId="Kleurrijkelijst-accent2">
    <w:name w:val="Colorful List Accent 2"/>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BF0" w:themeFill="accent2"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5D9" w:themeFill="accent2" w:themeFillTint="3F"/>
      </w:tcPr>
    </w:tblStylePr>
    <w:tblStylePr w:type="band1Horz">
      <w:tblPr/>
      <w:tcPr>
        <w:shd w:val="clear" w:color="auto" w:fill="FFF7E0" w:themeFill="accent2" w:themeFillTint="33"/>
      </w:tcPr>
    </w:tblStylePr>
  </w:style>
  <w:style w:type="table" w:styleId="Kleurrijkelijst-accent3">
    <w:name w:val="Colorful List Accent 3"/>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2FAF8" w:themeFill="accent3" w:themeFillTint="19"/>
    </w:tcPr>
    <w:tblStylePr w:type="firstRow">
      <w:rPr>
        <w:b/>
        <w:bCs/>
        <w:color w:val="FFFFFF" w:themeColor="background1"/>
      </w:rPr>
      <w:tblPr/>
      <w:tcPr>
        <w:tcBorders>
          <w:bottom w:val="single" w:sz="12" w:space="0" w:color="FFFFFF" w:themeColor="background1"/>
        </w:tcBorders>
        <w:shd w:val="clear" w:color="auto" w:fill="2F2C2C" w:themeFill="accent4" w:themeFillShade="CC"/>
      </w:tcPr>
    </w:tblStylePr>
    <w:tblStylePr w:type="lastRow">
      <w:rPr>
        <w:b/>
        <w:bCs/>
        <w:color w:val="2F2C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F2EF" w:themeFill="accent3" w:themeFillTint="3F"/>
      </w:tcPr>
    </w:tblStylePr>
    <w:tblStylePr w:type="band1Horz">
      <w:tblPr/>
      <w:tcPr>
        <w:shd w:val="clear" w:color="auto" w:fill="E6F5F2" w:themeFill="accent3" w:themeFillTint="33"/>
      </w:tcPr>
    </w:tblStylePr>
  </w:style>
  <w:style w:type="table" w:styleId="Kleurrijkelijst-accent4">
    <w:name w:val="Colorful List Accent 4"/>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CEBEB" w:themeFill="accent4" w:themeFillTint="19"/>
    </w:tcPr>
    <w:tblStylePr w:type="firstRow">
      <w:rPr>
        <w:b/>
        <w:bCs/>
        <w:color w:val="FFFFFF" w:themeColor="background1"/>
      </w:rPr>
      <w:tblPr/>
      <w:tcPr>
        <w:tcBorders>
          <w:bottom w:val="single" w:sz="12" w:space="0" w:color="FFFFFF" w:themeColor="background1"/>
        </w:tcBorders>
        <w:shd w:val="clear" w:color="auto" w:fill="55B9A8" w:themeFill="accent3" w:themeFillShade="CC"/>
      </w:tcPr>
    </w:tblStylePr>
    <w:tblStylePr w:type="lastRow">
      <w:rPr>
        <w:b/>
        <w:bCs/>
        <w:color w:val="55B9A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CCC" w:themeFill="accent4" w:themeFillTint="3F"/>
      </w:tcPr>
    </w:tblStylePr>
    <w:tblStylePr w:type="band1Horz">
      <w:tblPr/>
      <w:tcPr>
        <w:shd w:val="clear" w:color="auto" w:fill="D8D6D6" w:themeFill="accent4" w:themeFillTint="33"/>
      </w:tcPr>
    </w:tblStylePr>
  </w:style>
  <w:style w:type="table" w:styleId="Kleurrijkelijst-accent5">
    <w:name w:val="Colorful List Accent 5"/>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Kleurrijkelijst-accent6">
    <w:name w:val="Colorful List Accent 6"/>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Kleurrijkearcering">
    <w:name w:val="Colorful Shading"/>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4B1919" w:themeColor="accent1"/>
        <w:bottom w:val="single" w:sz="4" w:space="0" w:color="4B1919" w:themeColor="accent1"/>
        <w:right w:val="single" w:sz="4" w:space="0" w:color="4B1919" w:themeColor="accent1"/>
        <w:insideH w:val="single" w:sz="4" w:space="0" w:color="FFFFFF" w:themeColor="background1"/>
        <w:insideV w:val="single" w:sz="4" w:space="0" w:color="FFFFFF" w:themeColor="background1"/>
      </w:tblBorders>
    </w:tblPr>
    <w:tcPr>
      <w:shd w:val="clear" w:color="auto" w:fill="F5E0E0" w:themeFill="accen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0F0F" w:themeFill="accent1" w:themeFillShade="99"/>
      </w:tcPr>
    </w:tblStylePr>
    <w:tblStylePr w:type="firstCol">
      <w:rPr>
        <w:color w:val="FFFFFF" w:themeColor="background1"/>
      </w:rPr>
      <w:tblPr/>
      <w:tcPr>
        <w:tcBorders>
          <w:top w:val="nil"/>
          <w:left w:val="nil"/>
          <w:bottom w:val="nil"/>
          <w:right w:val="nil"/>
          <w:insideH w:val="single" w:sz="4" w:space="0" w:color="2D0F0F" w:themeColor="accent1" w:themeShade="99"/>
          <w:insideV w:val="nil"/>
        </w:tcBorders>
        <w:shd w:val="clear" w:color="auto" w:fill="2D0F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D0F0F" w:themeFill="accent1" w:themeFillShade="99"/>
      </w:tcPr>
    </w:tblStylePr>
    <w:tblStylePr w:type="band1Vert">
      <w:tblPr/>
      <w:tcPr>
        <w:shd w:val="clear" w:color="auto" w:fill="D68484" w:themeFill="accent1" w:themeFillTint="66"/>
      </w:tcPr>
    </w:tblStylePr>
    <w:tblStylePr w:type="band1Horz">
      <w:tblPr/>
      <w:tcPr>
        <w:shd w:val="clear" w:color="auto" w:fill="CC6565"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FFD966" w:themeColor="accent2"/>
        <w:bottom w:val="single" w:sz="4" w:space="0" w:color="FFD966" w:themeColor="accent2"/>
        <w:right w:val="single" w:sz="4" w:space="0" w:color="FFD966" w:themeColor="accent2"/>
        <w:insideH w:val="single" w:sz="4" w:space="0" w:color="FFFFFF" w:themeColor="background1"/>
        <w:insideV w:val="single" w:sz="4" w:space="0" w:color="FFFFFF" w:themeColor="background1"/>
      </w:tblBorders>
    </w:tblPr>
    <w:tcPr>
      <w:shd w:val="clear" w:color="auto" w:fill="FFFBF0" w:themeFill="accent2"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6A000" w:themeFill="accent2" w:themeFillShade="99"/>
      </w:tcPr>
    </w:tblStylePr>
    <w:tblStylePr w:type="firstCol">
      <w:rPr>
        <w:color w:val="FFFFFF" w:themeColor="background1"/>
      </w:rPr>
      <w:tblPr/>
      <w:tcPr>
        <w:tcBorders>
          <w:top w:val="nil"/>
          <w:left w:val="nil"/>
          <w:bottom w:val="nil"/>
          <w:right w:val="nil"/>
          <w:insideH w:val="single" w:sz="4" w:space="0" w:color="D6A000" w:themeColor="accent2" w:themeShade="99"/>
          <w:insideV w:val="nil"/>
        </w:tcBorders>
        <w:shd w:val="clear" w:color="auto" w:fill="D6A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6A000" w:themeFill="accent2" w:themeFillShade="99"/>
      </w:tcPr>
    </w:tblStylePr>
    <w:tblStylePr w:type="band1Vert">
      <w:tblPr/>
      <w:tcPr>
        <w:shd w:val="clear" w:color="auto" w:fill="FFEFC1" w:themeFill="accent2" w:themeFillTint="66"/>
      </w:tcPr>
    </w:tblStylePr>
    <w:tblStylePr w:type="band1Horz">
      <w:tblPr/>
      <w:tcPr>
        <w:shd w:val="clear" w:color="auto" w:fill="FFEBB2"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3B3838" w:themeColor="accent4"/>
        <w:left w:val="single" w:sz="4" w:space="0" w:color="85CDC1" w:themeColor="accent3"/>
        <w:bottom w:val="single" w:sz="4" w:space="0" w:color="85CDC1" w:themeColor="accent3"/>
        <w:right w:val="single" w:sz="4" w:space="0" w:color="85CDC1" w:themeColor="accent3"/>
        <w:insideH w:val="single" w:sz="4" w:space="0" w:color="FFFFFF" w:themeColor="background1"/>
        <w:insideV w:val="single" w:sz="4" w:space="0" w:color="FFFFFF" w:themeColor="background1"/>
      </w:tblBorders>
    </w:tblPr>
    <w:tcPr>
      <w:shd w:val="clear" w:color="auto" w:fill="F2FAF8" w:themeFill="accent3" w:themeFillTint="19"/>
    </w:tcPr>
    <w:tblStylePr w:type="firstRow">
      <w:rPr>
        <w:b/>
        <w:bCs/>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8F81" w:themeFill="accent3" w:themeFillShade="99"/>
      </w:tcPr>
    </w:tblStylePr>
    <w:tblStylePr w:type="firstCol">
      <w:rPr>
        <w:color w:val="FFFFFF" w:themeColor="background1"/>
      </w:rPr>
      <w:tblPr/>
      <w:tcPr>
        <w:tcBorders>
          <w:top w:val="nil"/>
          <w:left w:val="nil"/>
          <w:bottom w:val="nil"/>
          <w:right w:val="nil"/>
          <w:insideH w:val="single" w:sz="4" w:space="0" w:color="3B8F81" w:themeColor="accent3" w:themeShade="99"/>
          <w:insideV w:val="nil"/>
        </w:tcBorders>
        <w:shd w:val="clear" w:color="auto" w:fill="3B8F8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8F81" w:themeFill="accent3" w:themeFillShade="99"/>
      </w:tcPr>
    </w:tblStylePr>
    <w:tblStylePr w:type="band1Vert">
      <w:tblPr/>
      <w:tcPr>
        <w:shd w:val="clear" w:color="auto" w:fill="CEEBE6" w:themeFill="accent3" w:themeFillTint="66"/>
      </w:tcPr>
    </w:tblStylePr>
    <w:tblStylePr w:type="band1Horz">
      <w:tblPr/>
      <w:tcPr>
        <w:shd w:val="clear" w:color="auto" w:fill="C2E6E0" w:themeFill="accent3" w:themeFillTint="7F"/>
      </w:tcPr>
    </w:tblStylePr>
  </w:style>
  <w:style w:type="table" w:styleId="Kleurrijkearcering-accent4">
    <w:name w:val="Colorful Shading Accent 4"/>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85CDC1" w:themeColor="accent3"/>
        <w:left w:val="single" w:sz="4" w:space="0" w:color="3B3838" w:themeColor="accent4"/>
        <w:bottom w:val="single" w:sz="4" w:space="0" w:color="3B3838" w:themeColor="accent4"/>
        <w:right w:val="single" w:sz="4" w:space="0" w:color="3B3838" w:themeColor="accent4"/>
        <w:insideH w:val="single" w:sz="4" w:space="0" w:color="FFFFFF" w:themeColor="background1"/>
        <w:insideV w:val="single" w:sz="4" w:space="0" w:color="FFFFFF" w:themeColor="background1"/>
      </w:tblBorders>
    </w:tblPr>
    <w:tcPr>
      <w:shd w:val="clear" w:color="auto" w:fill="ECEBEB" w:themeFill="accent4" w:themeFillTint="19"/>
    </w:tcPr>
    <w:tblStylePr w:type="firstRow">
      <w:rPr>
        <w:b/>
        <w:bCs/>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2121" w:themeFill="accent4" w:themeFillShade="99"/>
      </w:tcPr>
    </w:tblStylePr>
    <w:tblStylePr w:type="firstCol">
      <w:rPr>
        <w:color w:val="FFFFFF" w:themeColor="background1"/>
      </w:rPr>
      <w:tblPr/>
      <w:tcPr>
        <w:tcBorders>
          <w:top w:val="nil"/>
          <w:left w:val="nil"/>
          <w:bottom w:val="nil"/>
          <w:right w:val="nil"/>
          <w:insideH w:val="single" w:sz="4" w:space="0" w:color="232121" w:themeColor="accent4" w:themeShade="99"/>
          <w:insideV w:val="nil"/>
        </w:tcBorders>
        <w:shd w:val="clear" w:color="auto" w:fill="2321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32121" w:themeFill="accent4" w:themeFillShade="99"/>
      </w:tcPr>
    </w:tblStylePr>
    <w:tblStylePr w:type="band1Vert">
      <w:tblPr/>
      <w:tcPr>
        <w:shd w:val="clear" w:color="auto" w:fill="B2ADAD" w:themeFill="accent4" w:themeFillTint="66"/>
      </w:tcPr>
    </w:tblStylePr>
    <w:tblStylePr w:type="band1Horz">
      <w:tblPr/>
      <w:tcPr>
        <w:shd w:val="clear" w:color="auto" w:fill="9F9999"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572222"/>
    <w:rPr>
      <w:sz w:val="22"/>
      <w:szCs w:val="16"/>
    </w:rPr>
  </w:style>
  <w:style w:type="paragraph" w:styleId="Tekstopmerking">
    <w:name w:val="annotation text"/>
    <w:basedOn w:val="Standaard"/>
    <w:link w:val="TekstopmerkingChar"/>
    <w:uiPriority w:val="99"/>
    <w:semiHidden/>
    <w:unhideWhenUsed/>
    <w:rsid w:val="00572222"/>
    <w:pPr>
      <w:spacing w:line="240" w:lineRule="auto"/>
    </w:pPr>
  </w:style>
  <w:style w:type="character" w:customStyle="1" w:styleId="TekstopmerkingChar">
    <w:name w:val="Tekst opmerking Char"/>
    <w:basedOn w:val="Standaardalinea-lettertype"/>
    <w:link w:val="Tekstopmerking"/>
    <w:uiPriority w:val="99"/>
    <w:semiHidden/>
    <w:rsid w:val="00572222"/>
    <w:rPr>
      <w:kern w:val="16"/>
      <w:sz w:val="22"/>
      <w14:ligatures w14:val="standardContextual"/>
      <w14:numForm w14:val="oldStyle"/>
      <w14:numSpacing w14:val="proportional"/>
      <w14:cntxtAlts/>
    </w:rPr>
  </w:style>
  <w:style w:type="paragraph" w:styleId="Onderwerpvanopmerking">
    <w:name w:val="annotation subject"/>
    <w:basedOn w:val="Tekstopmerking"/>
    <w:next w:val="Tekstopmerking"/>
    <w:link w:val="OnderwerpvanopmerkingChar"/>
    <w:uiPriority w:val="99"/>
    <w:semiHidden/>
    <w:unhideWhenUsed/>
    <w:rsid w:val="00572222"/>
    <w:rPr>
      <w:b/>
      <w:bCs/>
    </w:rPr>
  </w:style>
  <w:style w:type="character" w:customStyle="1" w:styleId="OnderwerpvanopmerkingChar">
    <w:name w:val="Onderwerp van opmerking Char"/>
    <w:basedOn w:val="TekstopmerkingChar"/>
    <w:link w:val="Onderwerpvanopmerking"/>
    <w:uiPriority w:val="99"/>
    <w:semiHidden/>
    <w:rsid w:val="00572222"/>
    <w:rPr>
      <w:b/>
      <w:bCs/>
      <w:kern w:val="16"/>
      <w:sz w:val="22"/>
      <w14:ligatures w14:val="standardContextual"/>
      <w14:numForm w14:val="oldStyle"/>
      <w14:numSpacing w14:val="proportional"/>
      <w14:cntxtAlts/>
    </w:rPr>
  </w:style>
  <w:style w:type="table" w:styleId="Donkerelijst">
    <w:name w:val="Dark List"/>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4B191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0C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812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81212" w:themeFill="accent1" w:themeFillShade="BF"/>
      </w:tcPr>
    </w:tblStylePr>
    <w:tblStylePr w:type="band1Vert">
      <w:tblPr/>
      <w:tcPr>
        <w:tcBorders>
          <w:top w:val="nil"/>
          <w:left w:val="nil"/>
          <w:bottom w:val="nil"/>
          <w:right w:val="nil"/>
          <w:insideH w:val="nil"/>
          <w:insideV w:val="nil"/>
        </w:tcBorders>
        <w:shd w:val="clear" w:color="auto" w:fill="381212" w:themeFill="accent1" w:themeFillShade="BF"/>
      </w:tcPr>
    </w:tblStylePr>
    <w:tblStylePr w:type="band1Horz">
      <w:tblPr/>
      <w:tcPr>
        <w:tcBorders>
          <w:top w:val="nil"/>
          <w:left w:val="nil"/>
          <w:bottom w:val="nil"/>
          <w:right w:val="nil"/>
          <w:insideH w:val="nil"/>
          <w:insideV w:val="nil"/>
        </w:tcBorders>
        <w:shd w:val="clear" w:color="auto" w:fill="381212" w:themeFill="accent1" w:themeFillShade="BF"/>
      </w:tcPr>
    </w:tblStylePr>
  </w:style>
  <w:style w:type="table" w:styleId="Donkerelijst-accent2">
    <w:name w:val="Dark List Accent 2"/>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D96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18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C20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C20C" w:themeFill="accent2" w:themeFillShade="BF"/>
      </w:tcPr>
    </w:tblStylePr>
    <w:tblStylePr w:type="band1Vert">
      <w:tblPr/>
      <w:tcPr>
        <w:tcBorders>
          <w:top w:val="nil"/>
          <w:left w:val="nil"/>
          <w:bottom w:val="nil"/>
          <w:right w:val="nil"/>
          <w:insideH w:val="nil"/>
          <w:insideV w:val="nil"/>
        </w:tcBorders>
        <w:shd w:val="clear" w:color="auto" w:fill="FFC20C" w:themeFill="accent2" w:themeFillShade="BF"/>
      </w:tcPr>
    </w:tblStylePr>
    <w:tblStylePr w:type="band1Horz">
      <w:tblPr/>
      <w:tcPr>
        <w:tcBorders>
          <w:top w:val="nil"/>
          <w:left w:val="nil"/>
          <w:bottom w:val="nil"/>
          <w:right w:val="nil"/>
          <w:insideH w:val="nil"/>
          <w:insideV w:val="nil"/>
        </w:tcBorders>
        <w:shd w:val="clear" w:color="auto" w:fill="FFC20C" w:themeFill="accent2" w:themeFillShade="BF"/>
      </w:tcPr>
    </w:tblStylePr>
  </w:style>
  <w:style w:type="table" w:styleId="Donkerelijst-accent3">
    <w:name w:val="Dark List Accent 3"/>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85CDC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7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9B3A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9B3A1" w:themeFill="accent3" w:themeFillShade="BF"/>
      </w:tcPr>
    </w:tblStylePr>
    <w:tblStylePr w:type="band1Vert">
      <w:tblPr/>
      <w:tcPr>
        <w:tcBorders>
          <w:top w:val="nil"/>
          <w:left w:val="nil"/>
          <w:bottom w:val="nil"/>
          <w:right w:val="nil"/>
          <w:insideH w:val="nil"/>
          <w:insideV w:val="nil"/>
        </w:tcBorders>
        <w:shd w:val="clear" w:color="auto" w:fill="49B3A1" w:themeFill="accent3" w:themeFillShade="BF"/>
      </w:tcPr>
    </w:tblStylePr>
    <w:tblStylePr w:type="band1Horz">
      <w:tblPr/>
      <w:tcPr>
        <w:tcBorders>
          <w:top w:val="nil"/>
          <w:left w:val="nil"/>
          <w:bottom w:val="nil"/>
          <w:right w:val="nil"/>
          <w:insideH w:val="nil"/>
          <w:insideV w:val="nil"/>
        </w:tcBorders>
        <w:shd w:val="clear" w:color="auto" w:fill="49B3A1" w:themeFill="accent3" w:themeFillShade="BF"/>
      </w:tcPr>
    </w:tblStylePr>
  </w:style>
  <w:style w:type="table" w:styleId="Donkerelijst-accent4">
    <w:name w:val="Dark List Accent 4"/>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3B383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1B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C2A2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C2A2A" w:themeFill="accent4" w:themeFillShade="BF"/>
      </w:tcPr>
    </w:tblStylePr>
    <w:tblStylePr w:type="band1Vert">
      <w:tblPr/>
      <w:tcPr>
        <w:tcBorders>
          <w:top w:val="nil"/>
          <w:left w:val="nil"/>
          <w:bottom w:val="nil"/>
          <w:right w:val="nil"/>
          <w:insideH w:val="nil"/>
          <w:insideV w:val="nil"/>
        </w:tcBorders>
        <w:shd w:val="clear" w:color="auto" w:fill="2C2A2A" w:themeFill="accent4" w:themeFillShade="BF"/>
      </w:tcPr>
    </w:tblStylePr>
    <w:tblStylePr w:type="band1Horz">
      <w:tblPr/>
      <w:tcPr>
        <w:tcBorders>
          <w:top w:val="nil"/>
          <w:left w:val="nil"/>
          <w:bottom w:val="nil"/>
          <w:right w:val="nil"/>
          <w:insideH w:val="nil"/>
          <w:insideV w:val="nil"/>
        </w:tcBorders>
        <w:shd w:val="clear" w:color="auto" w:fill="2C2A2A" w:themeFill="accent4" w:themeFillShade="BF"/>
      </w:tcPr>
    </w:tblStylePr>
  </w:style>
  <w:style w:type="table" w:styleId="Donkerelijst-accent5">
    <w:name w:val="Dark List Accent 5"/>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onkerelijst-accent6">
    <w:name w:val="Dark List Accent 6"/>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structuur">
    <w:name w:val="Document Map"/>
    <w:basedOn w:val="Standaard"/>
    <w:link w:val="DocumentstructuurChar"/>
    <w:uiPriority w:val="99"/>
    <w:semiHidden/>
    <w:unhideWhenUsed/>
    <w:rsid w:val="00572222"/>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handtekening">
    <w:name w:val="E-mail Signature"/>
    <w:basedOn w:val="Standaard"/>
    <w:link w:val="E-mailhandtekeningChar"/>
    <w:uiPriority w:val="99"/>
    <w:semiHidden/>
    <w:unhideWhenUsed/>
    <w:rsid w:val="00572222"/>
    <w:pPr>
      <w:spacing w:after="0" w:line="240" w:lineRule="auto"/>
    </w:pPr>
  </w:style>
  <w:style w:type="character" w:customStyle="1" w:styleId="E-mailhandtekeningChar">
    <w:name w:val="E-mailhandtekening Char"/>
    <w:basedOn w:val="Standaardalinea-lettertype"/>
    <w:link w:val="E-mailhandtekening"/>
    <w:uiPriority w:val="99"/>
    <w:semiHidden/>
    <w:rsid w:val="00572222"/>
    <w:rPr>
      <w:kern w:val="16"/>
      <w:sz w:val="22"/>
      <w14:ligatures w14:val="standardContextual"/>
      <w14:numForm w14:val="oldStyle"/>
      <w14:numSpacing w14:val="proportional"/>
      <w14:cntxtAlts/>
    </w:rPr>
  </w:style>
  <w:style w:type="character" w:styleId="Nadruk">
    <w:name w:val="Emphasis"/>
    <w:basedOn w:val="Standaardalinea-lettertype"/>
    <w:uiPriority w:val="20"/>
    <w:qFormat/>
    <w:rsid w:val="002056C7"/>
    <w:rPr>
      <w:i/>
      <w:iCs/>
    </w:rPr>
  </w:style>
  <w:style w:type="character" w:styleId="Eindnootmarkering">
    <w:name w:val="endnote reference"/>
    <w:basedOn w:val="Standaardalinea-lettertype"/>
    <w:uiPriority w:val="99"/>
    <w:semiHidden/>
    <w:unhideWhenUsed/>
    <w:rsid w:val="00572222"/>
    <w:rPr>
      <w:sz w:val="22"/>
      <w:vertAlign w:val="superscript"/>
    </w:rPr>
  </w:style>
  <w:style w:type="paragraph" w:styleId="Eindnoottekst">
    <w:name w:val="endnote text"/>
    <w:basedOn w:val="Standaard"/>
    <w:link w:val="EindnoottekstChar"/>
    <w:uiPriority w:val="99"/>
    <w:semiHidden/>
    <w:unhideWhenUsed/>
    <w:rsid w:val="00572222"/>
    <w:pPr>
      <w:spacing w:after="0" w:line="240" w:lineRule="auto"/>
    </w:pPr>
  </w:style>
  <w:style w:type="character" w:customStyle="1" w:styleId="EindnoottekstChar">
    <w:name w:val="Eindnoottekst Char"/>
    <w:basedOn w:val="Standaardalinea-lettertype"/>
    <w:link w:val="Eindnoottekst"/>
    <w:uiPriority w:val="99"/>
    <w:semiHidden/>
    <w:rsid w:val="00572222"/>
    <w:rPr>
      <w:kern w:val="16"/>
      <w:sz w:val="22"/>
      <w14:ligatures w14:val="standardContextual"/>
      <w14:numForm w14:val="oldStyle"/>
      <w14:numSpacing w14:val="proportional"/>
      <w14:cntxtAlts/>
    </w:rPr>
  </w:style>
  <w:style w:type="paragraph" w:styleId="Adresenvelop">
    <w:name w:val="envelope address"/>
    <w:basedOn w:val="Standaard"/>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572222"/>
    <w:pPr>
      <w:spacing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0F51EC"/>
    <w:rPr>
      <w:color w:val="B38600" w:themeColor="accent2" w:themeShade="80"/>
      <w:sz w:val="22"/>
      <w:u w:val="single"/>
    </w:rPr>
  </w:style>
  <w:style w:type="character" w:styleId="Voetnootmarkering">
    <w:name w:val="footnote reference"/>
    <w:basedOn w:val="Standaardalinea-lettertype"/>
    <w:uiPriority w:val="99"/>
    <w:semiHidden/>
    <w:unhideWhenUsed/>
    <w:rsid w:val="00572222"/>
    <w:rPr>
      <w:sz w:val="22"/>
      <w:vertAlign w:val="superscript"/>
    </w:rPr>
  </w:style>
  <w:style w:type="paragraph" w:styleId="Voetnoottekst">
    <w:name w:val="footnote text"/>
    <w:basedOn w:val="Standaard"/>
    <w:link w:val="VoetnoottekstChar"/>
    <w:uiPriority w:val="99"/>
    <w:semiHidden/>
    <w:unhideWhenUsed/>
    <w:rsid w:val="00572222"/>
    <w:pPr>
      <w:spacing w:after="0" w:line="240" w:lineRule="auto"/>
    </w:pPr>
  </w:style>
  <w:style w:type="character" w:customStyle="1" w:styleId="VoetnoottekstChar">
    <w:name w:val="Voetnoottekst Char"/>
    <w:basedOn w:val="Standaardalinea-lettertype"/>
    <w:link w:val="Voetnoottekst"/>
    <w:uiPriority w:val="99"/>
    <w:semiHidden/>
    <w:rsid w:val="00572222"/>
    <w:rPr>
      <w:kern w:val="16"/>
      <w:sz w:val="22"/>
      <w14:ligatures w14:val="standardContextual"/>
      <w14:numForm w14:val="oldStyle"/>
      <w14:numSpacing w14:val="proportional"/>
      <w14:cntxtAlts/>
    </w:rPr>
  </w:style>
  <w:style w:type="table" w:styleId="Rastertabel1licht">
    <w:name w:val="Grid Table 1 Light"/>
    <w:basedOn w:val="Standaardtabe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72222"/>
    <w:pPr>
      <w:spacing w:after="0" w:line="240" w:lineRule="auto"/>
    </w:pPr>
    <w:tblPr>
      <w:tblStyleRowBandSize w:val="1"/>
      <w:tblStyleColBandSize w:val="1"/>
      <w:tblBorders>
        <w:top w:val="single" w:sz="4" w:space="0" w:color="D68484" w:themeColor="accent1" w:themeTint="66"/>
        <w:left w:val="single" w:sz="4" w:space="0" w:color="D68484" w:themeColor="accent1" w:themeTint="66"/>
        <w:bottom w:val="single" w:sz="4" w:space="0" w:color="D68484" w:themeColor="accent1" w:themeTint="66"/>
        <w:right w:val="single" w:sz="4" w:space="0" w:color="D68484" w:themeColor="accent1" w:themeTint="66"/>
        <w:insideH w:val="single" w:sz="4" w:space="0" w:color="D68484" w:themeColor="accent1" w:themeTint="66"/>
        <w:insideV w:val="single" w:sz="4" w:space="0" w:color="D68484" w:themeColor="accent1" w:themeTint="66"/>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2" w:space="0" w:color="C14646"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72222"/>
    <w:pPr>
      <w:spacing w:after="0" w:line="240" w:lineRule="auto"/>
    </w:pPr>
    <w:tblPr>
      <w:tblStyleRowBandSize w:val="1"/>
      <w:tblStyleColBandSize w:val="1"/>
      <w:tblBorders>
        <w:top w:val="single" w:sz="4" w:space="0" w:color="FFEFC1" w:themeColor="accent2" w:themeTint="66"/>
        <w:left w:val="single" w:sz="4" w:space="0" w:color="FFEFC1" w:themeColor="accent2" w:themeTint="66"/>
        <w:bottom w:val="single" w:sz="4" w:space="0" w:color="FFEFC1" w:themeColor="accent2" w:themeTint="66"/>
        <w:right w:val="single" w:sz="4" w:space="0" w:color="FFEFC1" w:themeColor="accent2" w:themeTint="66"/>
        <w:insideH w:val="single" w:sz="4" w:space="0" w:color="FFEFC1" w:themeColor="accent2" w:themeTint="66"/>
        <w:insideV w:val="single" w:sz="4" w:space="0" w:color="FFEFC1" w:themeColor="accent2" w:themeTint="66"/>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2" w:space="0" w:color="FFE7A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572222"/>
    <w:pPr>
      <w:spacing w:after="0" w:line="240" w:lineRule="auto"/>
    </w:pPr>
    <w:tblPr>
      <w:tblStyleRowBandSize w:val="1"/>
      <w:tblStyleColBandSize w:val="1"/>
      <w:tblBorders>
        <w:top w:val="single" w:sz="4" w:space="0" w:color="CEEBE6" w:themeColor="accent3" w:themeTint="66"/>
        <w:left w:val="single" w:sz="4" w:space="0" w:color="CEEBE6" w:themeColor="accent3" w:themeTint="66"/>
        <w:bottom w:val="single" w:sz="4" w:space="0" w:color="CEEBE6" w:themeColor="accent3" w:themeTint="66"/>
        <w:right w:val="single" w:sz="4" w:space="0" w:color="CEEBE6" w:themeColor="accent3" w:themeTint="66"/>
        <w:insideH w:val="single" w:sz="4" w:space="0" w:color="CEEBE6" w:themeColor="accent3" w:themeTint="66"/>
        <w:insideV w:val="single" w:sz="4" w:space="0" w:color="CEEBE6" w:themeColor="accent3" w:themeTint="66"/>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2" w:space="0" w:color="B5E1D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572222"/>
    <w:pPr>
      <w:spacing w:after="0" w:line="240" w:lineRule="auto"/>
    </w:pPr>
    <w:tblPr>
      <w:tblStyleRowBandSize w:val="1"/>
      <w:tblStyleColBandSize w:val="1"/>
      <w:tblBorders>
        <w:top w:val="single" w:sz="4" w:space="0" w:color="B2ADAD" w:themeColor="accent4" w:themeTint="66"/>
        <w:left w:val="single" w:sz="4" w:space="0" w:color="B2ADAD" w:themeColor="accent4" w:themeTint="66"/>
        <w:bottom w:val="single" w:sz="4" w:space="0" w:color="B2ADAD" w:themeColor="accent4" w:themeTint="66"/>
        <w:right w:val="single" w:sz="4" w:space="0" w:color="B2ADAD" w:themeColor="accent4" w:themeTint="66"/>
        <w:insideH w:val="single" w:sz="4" w:space="0" w:color="B2ADAD" w:themeColor="accent4" w:themeTint="66"/>
        <w:insideV w:val="single" w:sz="4" w:space="0" w:color="B2ADAD" w:themeColor="accent4" w:themeTint="66"/>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2" w:space="0" w:color="8B8585"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72222"/>
    <w:pPr>
      <w:spacing w:after="0" w:line="240" w:lineRule="auto"/>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572222"/>
    <w:pPr>
      <w:spacing w:after="0" w:line="240" w:lineRule="auto"/>
    </w:pPr>
    <w:tblPr>
      <w:tblStyleRowBandSize w:val="1"/>
      <w:tblStyleColBandSize w:val="1"/>
      <w:tblBorders>
        <w:top w:val="single" w:sz="2" w:space="0" w:color="C14646" w:themeColor="accent1" w:themeTint="99"/>
        <w:bottom w:val="single" w:sz="2" w:space="0" w:color="C14646" w:themeColor="accent1" w:themeTint="99"/>
        <w:insideH w:val="single" w:sz="2" w:space="0" w:color="C14646" w:themeColor="accent1" w:themeTint="99"/>
        <w:insideV w:val="single" w:sz="2" w:space="0" w:color="C14646" w:themeColor="accent1" w:themeTint="99"/>
      </w:tblBorders>
    </w:tblPr>
    <w:tblStylePr w:type="firstRow">
      <w:rPr>
        <w:b/>
        <w:bCs/>
      </w:rPr>
      <w:tblPr/>
      <w:tcPr>
        <w:tcBorders>
          <w:top w:val="nil"/>
          <w:bottom w:val="single" w:sz="12" w:space="0" w:color="C14646" w:themeColor="accent1" w:themeTint="99"/>
          <w:insideH w:val="nil"/>
          <w:insideV w:val="nil"/>
        </w:tcBorders>
        <w:shd w:val="clear" w:color="auto" w:fill="FFFFFF" w:themeFill="background1"/>
      </w:tcPr>
    </w:tblStylePr>
    <w:tblStylePr w:type="lastRow">
      <w:rPr>
        <w:b/>
        <w:bCs/>
      </w:rPr>
      <w:tblPr/>
      <w:tcPr>
        <w:tcBorders>
          <w:top w:val="double" w:sz="2" w:space="0" w:color="C1464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2-Accent2">
    <w:name w:val="Grid Table 2 Accent 2"/>
    <w:basedOn w:val="Standaardtabel"/>
    <w:uiPriority w:val="47"/>
    <w:rsid w:val="00572222"/>
    <w:pPr>
      <w:spacing w:after="0" w:line="240" w:lineRule="auto"/>
    </w:pPr>
    <w:tblPr>
      <w:tblStyleRowBandSize w:val="1"/>
      <w:tblStyleColBandSize w:val="1"/>
      <w:tblBorders>
        <w:top w:val="single" w:sz="2" w:space="0" w:color="FFE7A3" w:themeColor="accent2" w:themeTint="99"/>
        <w:bottom w:val="single" w:sz="2" w:space="0" w:color="FFE7A3" w:themeColor="accent2" w:themeTint="99"/>
        <w:insideH w:val="single" w:sz="2" w:space="0" w:color="FFE7A3" w:themeColor="accent2" w:themeTint="99"/>
        <w:insideV w:val="single" w:sz="2" w:space="0" w:color="FFE7A3" w:themeColor="accent2" w:themeTint="99"/>
      </w:tblBorders>
    </w:tblPr>
    <w:tblStylePr w:type="firstRow">
      <w:rPr>
        <w:b/>
        <w:bCs/>
      </w:rPr>
      <w:tblPr/>
      <w:tcPr>
        <w:tcBorders>
          <w:top w:val="nil"/>
          <w:bottom w:val="single" w:sz="12" w:space="0" w:color="FFE7A3" w:themeColor="accent2" w:themeTint="99"/>
          <w:insideH w:val="nil"/>
          <w:insideV w:val="nil"/>
        </w:tcBorders>
        <w:shd w:val="clear" w:color="auto" w:fill="FFFFFF" w:themeFill="background1"/>
      </w:tcPr>
    </w:tblStylePr>
    <w:tblStylePr w:type="lastRow">
      <w:rPr>
        <w:b/>
        <w:bCs/>
      </w:rPr>
      <w:tblPr/>
      <w:tcPr>
        <w:tcBorders>
          <w:top w:val="double" w:sz="2" w:space="0" w:color="FFE7A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2-Accent3">
    <w:name w:val="Grid Table 2 Accent 3"/>
    <w:basedOn w:val="Standaardtabel"/>
    <w:uiPriority w:val="47"/>
    <w:rsid w:val="00572222"/>
    <w:pPr>
      <w:spacing w:after="0" w:line="240" w:lineRule="auto"/>
    </w:pPr>
    <w:tblPr>
      <w:tblStyleRowBandSize w:val="1"/>
      <w:tblStyleColBandSize w:val="1"/>
      <w:tblBorders>
        <w:top w:val="single" w:sz="2" w:space="0" w:color="B5E1D9" w:themeColor="accent3" w:themeTint="99"/>
        <w:bottom w:val="single" w:sz="2" w:space="0" w:color="B5E1D9" w:themeColor="accent3" w:themeTint="99"/>
        <w:insideH w:val="single" w:sz="2" w:space="0" w:color="B5E1D9" w:themeColor="accent3" w:themeTint="99"/>
        <w:insideV w:val="single" w:sz="2" w:space="0" w:color="B5E1D9" w:themeColor="accent3" w:themeTint="99"/>
      </w:tblBorders>
    </w:tblPr>
    <w:tblStylePr w:type="firstRow">
      <w:rPr>
        <w:b/>
        <w:bCs/>
      </w:rPr>
      <w:tblPr/>
      <w:tcPr>
        <w:tcBorders>
          <w:top w:val="nil"/>
          <w:bottom w:val="single" w:sz="12" w:space="0" w:color="B5E1D9" w:themeColor="accent3" w:themeTint="99"/>
          <w:insideH w:val="nil"/>
          <w:insideV w:val="nil"/>
        </w:tcBorders>
        <w:shd w:val="clear" w:color="auto" w:fill="FFFFFF" w:themeFill="background1"/>
      </w:tcPr>
    </w:tblStylePr>
    <w:tblStylePr w:type="lastRow">
      <w:rPr>
        <w:b/>
        <w:bCs/>
      </w:rPr>
      <w:tblPr/>
      <w:tcPr>
        <w:tcBorders>
          <w:top w:val="double" w:sz="2" w:space="0" w:color="B5E1D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2-Accent4">
    <w:name w:val="Grid Table 2 Accent 4"/>
    <w:basedOn w:val="Standaardtabel"/>
    <w:uiPriority w:val="47"/>
    <w:rsid w:val="00572222"/>
    <w:pPr>
      <w:spacing w:after="0" w:line="240" w:lineRule="auto"/>
    </w:pPr>
    <w:tblPr>
      <w:tblStyleRowBandSize w:val="1"/>
      <w:tblStyleColBandSize w:val="1"/>
      <w:tblBorders>
        <w:top w:val="single" w:sz="2" w:space="0" w:color="8B8585" w:themeColor="accent4" w:themeTint="99"/>
        <w:bottom w:val="single" w:sz="2" w:space="0" w:color="8B8585" w:themeColor="accent4" w:themeTint="99"/>
        <w:insideH w:val="single" w:sz="2" w:space="0" w:color="8B8585" w:themeColor="accent4" w:themeTint="99"/>
        <w:insideV w:val="single" w:sz="2" w:space="0" w:color="8B8585" w:themeColor="accent4" w:themeTint="99"/>
      </w:tblBorders>
    </w:tblPr>
    <w:tblStylePr w:type="firstRow">
      <w:rPr>
        <w:b/>
        <w:bCs/>
      </w:rPr>
      <w:tblPr/>
      <w:tcPr>
        <w:tcBorders>
          <w:top w:val="nil"/>
          <w:bottom w:val="single" w:sz="12" w:space="0" w:color="8B8585" w:themeColor="accent4" w:themeTint="99"/>
          <w:insideH w:val="nil"/>
          <w:insideV w:val="nil"/>
        </w:tcBorders>
        <w:shd w:val="clear" w:color="auto" w:fill="FFFFFF" w:themeFill="background1"/>
      </w:tcPr>
    </w:tblStylePr>
    <w:tblStylePr w:type="lastRow">
      <w:rPr>
        <w:b/>
        <w:bCs/>
      </w:rPr>
      <w:tblPr/>
      <w:tcPr>
        <w:tcBorders>
          <w:top w:val="double" w:sz="2" w:space="0" w:color="8B85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2-Accent5">
    <w:name w:val="Grid Table 2 Accent 5"/>
    <w:basedOn w:val="Standaardtabel"/>
    <w:uiPriority w:val="47"/>
    <w:rsid w:val="00572222"/>
    <w:pPr>
      <w:spacing w:after="0" w:line="240" w:lineRule="auto"/>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2-Accent6">
    <w:name w:val="Grid Table 2 Accent 6"/>
    <w:basedOn w:val="Standaardtabe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3">
    <w:name w:val="Grid Table 3"/>
    <w:basedOn w:val="Standaardtabe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Rastertabel3-Accent2">
    <w:name w:val="Grid Table 3 Accent 2"/>
    <w:basedOn w:val="Standaardtabel"/>
    <w:uiPriority w:val="48"/>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Rastertabel3-Accent3">
    <w:name w:val="Grid Table 3 Accent 3"/>
    <w:basedOn w:val="Standaardtabel"/>
    <w:uiPriority w:val="48"/>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Rastertabel3-Accent4">
    <w:name w:val="Grid Table 3 Accent 4"/>
    <w:basedOn w:val="Standaardtabel"/>
    <w:uiPriority w:val="48"/>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Rastertabel3-Accent5">
    <w:name w:val="Grid Table 3 Accent 5"/>
    <w:basedOn w:val="Standaardtabel"/>
    <w:uiPriority w:val="48"/>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3-Accent6">
    <w:name w:val="Grid Table 3 Accent 6"/>
    <w:basedOn w:val="Standaardtabe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Rastertabel4">
    <w:name w:val="Grid Table 4"/>
    <w:basedOn w:val="Standaardtabe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insideV w:val="nil"/>
        </w:tcBorders>
        <w:shd w:val="clear" w:color="auto" w:fill="4B1919" w:themeFill="accent1"/>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4-Accent2">
    <w:name w:val="Grid Table 4 Accent 2"/>
    <w:basedOn w:val="Standaardtabe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insideV w:val="nil"/>
        </w:tcBorders>
        <w:shd w:val="clear" w:color="auto" w:fill="FFD966" w:themeFill="accent2"/>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4-Accent3">
    <w:name w:val="Grid Table 4 Accent 3"/>
    <w:basedOn w:val="Standaardtabe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insideV w:val="nil"/>
        </w:tcBorders>
        <w:shd w:val="clear" w:color="auto" w:fill="85CDC1" w:themeFill="accent3"/>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4-Accent4">
    <w:name w:val="Grid Table 4 Accent 4"/>
    <w:basedOn w:val="Standaardtabe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insideV w:val="nil"/>
        </w:tcBorders>
        <w:shd w:val="clear" w:color="auto" w:fill="3B3838" w:themeFill="accent4"/>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4-Accent5">
    <w:name w:val="Grid Table 4 Accent 5"/>
    <w:basedOn w:val="Standaardtabe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4-Accent6">
    <w:name w:val="Grid Table 4 Accent 6"/>
    <w:basedOn w:val="Standaardtabe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5donker">
    <w:name w:val="Grid Table 5 Dark"/>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C1C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191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191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191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1919" w:themeFill="accent1"/>
      </w:tcPr>
    </w:tblStylePr>
    <w:tblStylePr w:type="band1Vert">
      <w:tblPr/>
      <w:tcPr>
        <w:shd w:val="clear" w:color="auto" w:fill="D68484" w:themeFill="accent1" w:themeFillTint="66"/>
      </w:tcPr>
    </w:tblStylePr>
    <w:tblStylePr w:type="band1Horz">
      <w:tblPr/>
      <w:tcPr>
        <w:shd w:val="clear" w:color="auto" w:fill="D68484" w:themeFill="accent1" w:themeFillTint="66"/>
      </w:tcPr>
    </w:tblStylePr>
  </w:style>
  <w:style w:type="table" w:styleId="Rastertabel5donker-Accent2">
    <w:name w:val="Grid Table 5 Dark Accent 2"/>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7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9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9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9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966" w:themeFill="accent2"/>
      </w:tcPr>
    </w:tblStylePr>
    <w:tblStylePr w:type="band1Vert">
      <w:tblPr/>
      <w:tcPr>
        <w:shd w:val="clear" w:color="auto" w:fill="FFEFC1" w:themeFill="accent2" w:themeFillTint="66"/>
      </w:tcPr>
    </w:tblStylePr>
    <w:tblStylePr w:type="band1Horz">
      <w:tblPr/>
      <w:tcPr>
        <w:shd w:val="clear" w:color="auto" w:fill="FFEFC1" w:themeFill="accent2" w:themeFillTint="66"/>
      </w:tcPr>
    </w:tblStylePr>
  </w:style>
  <w:style w:type="table" w:styleId="Rastertabel5donker-Accent3">
    <w:name w:val="Grid Table 5 Dark Accent 3"/>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F5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CDC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CDC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CDC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CDC1" w:themeFill="accent3"/>
      </w:tcPr>
    </w:tblStylePr>
    <w:tblStylePr w:type="band1Vert">
      <w:tblPr/>
      <w:tcPr>
        <w:shd w:val="clear" w:color="auto" w:fill="CEEBE6" w:themeFill="accent3" w:themeFillTint="66"/>
      </w:tcPr>
    </w:tblStylePr>
    <w:tblStylePr w:type="band1Horz">
      <w:tblPr/>
      <w:tcPr>
        <w:shd w:val="clear" w:color="auto" w:fill="CEEBE6" w:themeFill="accent3" w:themeFillTint="66"/>
      </w:tcPr>
    </w:tblStylePr>
  </w:style>
  <w:style w:type="table" w:styleId="Rastertabel5donker-Accent4">
    <w:name w:val="Grid Table 5 Dark Accent 4"/>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6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383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383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383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3838" w:themeFill="accent4"/>
      </w:tcPr>
    </w:tblStylePr>
    <w:tblStylePr w:type="band1Vert">
      <w:tblPr/>
      <w:tcPr>
        <w:shd w:val="clear" w:color="auto" w:fill="B2ADAD" w:themeFill="accent4" w:themeFillTint="66"/>
      </w:tcPr>
    </w:tblStylePr>
    <w:tblStylePr w:type="band1Horz">
      <w:tblPr/>
      <w:tcPr>
        <w:shd w:val="clear" w:color="auto" w:fill="B2ADAD" w:themeFill="accent4" w:themeFillTint="66"/>
      </w:tcPr>
    </w:tblStylePr>
  </w:style>
  <w:style w:type="table" w:styleId="Rastertabel5donker-Accent5">
    <w:name w:val="Grid Table 5 Dark Accent 5"/>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Rastertabel5donker-Accent6">
    <w:name w:val="Grid Table 5 Dark Accent 6"/>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Rastertabel6kleurrijk">
    <w:name w:val="Grid Table 6 Colorful"/>
    <w:basedOn w:val="Standaardtabe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6kleurrijk-Accent2">
    <w:name w:val="Grid Table 6 Colorful Accent 2"/>
    <w:basedOn w:val="Standaardtabel"/>
    <w:uiPriority w:val="51"/>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6kleurrijk-Accent3">
    <w:name w:val="Grid Table 6 Colorful Accent 3"/>
    <w:basedOn w:val="Standaardtabel"/>
    <w:uiPriority w:val="51"/>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6kleurrijk-Accent4">
    <w:name w:val="Grid Table 6 Colorful Accent 4"/>
    <w:basedOn w:val="Standaardtabel"/>
    <w:uiPriority w:val="51"/>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6kleurrijk-Accent5">
    <w:name w:val="Grid Table 6 Colorful Accent 5"/>
    <w:basedOn w:val="Standaardtabe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6kleurrijk-Accent6">
    <w:name w:val="Grid Table 6 Colorful Accent 6"/>
    <w:basedOn w:val="Standaardtabe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7kleurrijk">
    <w:name w:val="Grid Table 7 Colorful"/>
    <w:basedOn w:val="Standaardtabe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Rastertabel7kleurrijk-Accent2">
    <w:name w:val="Grid Table 7 Colorful Accent 2"/>
    <w:basedOn w:val="Standaardtabel"/>
    <w:uiPriority w:val="52"/>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Rastertabel7kleurrijk-Accent3">
    <w:name w:val="Grid Table 7 Colorful Accent 3"/>
    <w:basedOn w:val="Standaardtabel"/>
    <w:uiPriority w:val="52"/>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Rastertabel7kleurrijk-Accent4">
    <w:name w:val="Grid Table 7 Colorful Accent 4"/>
    <w:basedOn w:val="Standaardtabel"/>
    <w:uiPriority w:val="52"/>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Rastertabel7kleurrijk-Accent5">
    <w:name w:val="Grid Table 7 Colorful Accent 5"/>
    <w:basedOn w:val="Standaardtabel"/>
    <w:uiPriority w:val="52"/>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7kleurrijk-Accent6">
    <w:name w:val="Grid Table 7 Colorful Accent 6"/>
    <w:basedOn w:val="Standaardtabe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Kop3Char">
    <w:name w:val="Kop 3 Char"/>
    <w:basedOn w:val="Standaardalinea-lettertype"/>
    <w:link w:val="Kop3"/>
    <w:uiPriority w:val="9"/>
    <w:semiHidden/>
    <w:rsid w:val="002056C7"/>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056C7"/>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056C7"/>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056C7"/>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056C7"/>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056C7"/>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056C7"/>
    <w:rPr>
      <w:rFonts w:asciiTheme="majorHAnsi" w:eastAsiaTheme="majorEastAsia" w:hAnsiTheme="majorHAnsi" w:cstheme="majorBidi"/>
      <w:i/>
      <w:iCs/>
      <w:smallCaps/>
      <w:color w:val="595959" w:themeColor="text1" w:themeTint="A6"/>
    </w:rPr>
  </w:style>
  <w:style w:type="character" w:styleId="HTML-acroniem">
    <w:name w:val="HTML Acronym"/>
    <w:basedOn w:val="Standaardalinea-lettertype"/>
    <w:uiPriority w:val="99"/>
    <w:semiHidden/>
    <w:unhideWhenUsed/>
    <w:rsid w:val="00572222"/>
    <w:rPr>
      <w:sz w:val="22"/>
    </w:rPr>
  </w:style>
  <w:style w:type="paragraph" w:styleId="HTML-adres">
    <w:name w:val="HTML Address"/>
    <w:basedOn w:val="Standaard"/>
    <w:link w:val="HTML-adresChar"/>
    <w:uiPriority w:val="99"/>
    <w:semiHidden/>
    <w:unhideWhenUsed/>
    <w:rsid w:val="00572222"/>
    <w:pPr>
      <w:spacing w:after="0" w:line="240" w:lineRule="auto"/>
    </w:pPr>
    <w:rPr>
      <w:i/>
      <w:iCs/>
    </w:rPr>
  </w:style>
  <w:style w:type="character" w:customStyle="1" w:styleId="HTML-adresChar">
    <w:name w:val="HTML-adres Char"/>
    <w:basedOn w:val="Standaardalinea-lettertype"/>
    <w:link w:val="HTML-adres"/>
    <w:uiPriority w:val="99"/>
    <w:semiHidden/>
    <w:rsid w:val="00572222"/>
    <w:rPr>
      <w:i/>
      <w:iCs/>
      <w:kern w:val="16"/>
      <w:sz w:val="22"/>
      <w14:ligatures w14:val="standardContextual"/>
      <w14:numForm w14:val="oldStyle"/>
      <w14:numSpacing w14:val="proportional"/>
      <w14:cntxtAlts/>
    </w:rPr>
  </w:style>
  <w:style w:type="character" w:styleId="HTML-citaat">
    <w:name w:val="HTML Cite"/>
    <w:basedOn w:val="Standaardalinea-lettertype"/>
    <w:uiPriority w:val="99"/>
    <w:semiHidden/>
    <w:unhideWhenUsed/>
    <w:rsid w:val="00572222"/>
    <w:rPr>
      <w:i/>
      <w:iCs/>
      <w:sz w:val="22"/>
    </w:rPr>
  </w:style>
  <w:style w:type="character" w:styleId="HTMLCode">
    <w:name w:val="HTML Code"/>
    <w:basedOn w:val="Standaardalinea-lettertype"/>
    <w:uiPriority w:val="99"/>
    <w:semiHidden/>
    <w:unhideWhenUsed/>
    <w:rsid w:val="00572222"/>
    <w:rPr>
      <w:rFonts w:ascii="Consolas" w:hAnsi="Consolas"/>
      <w:sz w:val="22"/>
      <w:szCs w:val="20"/>
    </w:rPr>
  </w:style>
  <w:style w:type="character" w:styleId="HTMLDefinition">
    <w:name w:val="HTML Definition"/>
    <w:basedOn w:val="Standaardalinea-lettertype"/>
    <w:uiPriority w:val="99"/>
    <w:semiHidden/>
    <w:unhideWhenUsed/>
    <w:rsid w:val="00572222"/>
    <w:rPr>
      <w:i/>
      <w:iCs/>
      <w:sz w:val="22"/>
    </w:rPr>
  </w:style>
  <w:style w:type="character" w:styleId="HTML-toetsenbord">
    <w:name w:val="HTML Keyboard"/>
    <w:basedOn w:val="Standaardalinea-lettertype"/>
    <w:uiPriority w:val="99"/>
    <w:semiHidden/>
    <w:unhideWhenUsed/>
    <w:rsid w:val="00572222"/>
    <w:rPr>
      <w:rFonts w:ascii="Consolas" w:hAnsi="Consolas"/>
      <w:sz w:val="22"/>
      <w:szCs w:val="20"/>
    </w:rPr>
  </w:style>
  <w:style w:type="paragraph" w:styleId="HTML-voorafopgemaakt">
    <w:name w:val="HTML Preformatted"/>
    <w:basedOn w:val="Standaard"/>
    <w:link w:val="HTML-voorafopgemaaktChar"/>
    <w:uiPriority w:val="99"/>
    <w:semiHidden/>
    <w:unhideWhenUsed/>
    <w:rsid w:val="00572222"/>
    <w:pPr>
      <w:spacing w:after="0"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572222"/>
    <w:rPr>
      <w:rFonts w:ascii="Consolas" w:hAnsi="Consolas"/>
      <w:kern w:val="16"/>
      <w:sz w:val="22"/>
      <w14:ligatures w14:val="standardContextual"/>
      <w14:numForm w14:val="oldStyle"/>
      <w14:numSpacing w14:val="proportional"/>
      <w14:cntxtAlts/>
    </w:rPr>
  </w:style>
  <w:style w:type="character" w:styleId="HTML-voorbeeld">
    <w:name w:val="HTML Sample"/>
    <w:basedOn w:val="Standaardalinea-lettertype"/>
    <w:uiPriority w:val="99"/>
    <w:semiHidden/>
    <w:unhideWhenUsed/>
    <w:rsid w:val="00572222"/>
    <w:rPr>
      <w:rFonts w:ascii="Consolas" w:hAnsi="Consolas"/>
      <w:sz w:val="24"/>
      <w:szCs w:val="24"/>
    </w:rPr>
  </w:style>
  <w:style w:type="character" w:styleId="HTML-schrijfmachine">
    <w:name w:val="HTML Typewriter"/>
    <w:basedOn w:val="Standaardalinea-lettertype"/>
    <w:uiPriority w:val="99"/>
    <w:semiHidden/>
    <w:unhideWhenUsed/>
    <w:rsid w:val="00572222"/>
    <w:rPr>
      <w:rFonts w:ascii="Consolas" w:hAnsi="Consolas"/>
      <w:sz w:val="22"/>
      <w:szCs w:val="20"/>
    </w:rPr>
  </w:style>
  <w:style w:type="character" w:styleId="HTMLVariable">
    <w:name w:val="HTML Variable"/>
    <w:basedOn w:val="Standaardalinea-lettertype"/>
    <w:uiPriority w:val="99"/>
    <w:semiHidden/>
    <w:unhideWhenUsed/>
    <w:rsid w:val="00572222"/>
    <w:rPr>
      <w:i/>
      <w:iCs/>
      <w:sz w:val="22"/>
    </w:rPr>
  </w:style>
  <w:style w:type="character" w:styleId="Hyperlink">
    <w:name w:val="Hyperlink"/>
    <w:basedOn w:val="Standaardalinea-lettertype"/>
    <w:uiPriority w:val="99"/>
    <w:unhideWhenUsed/>
    <w:rsid w:val="000F51EC"/>
    <w:rPr>
      <w:color w:val="1D1C1C" w:themeColor="accent4" w:themeShade="80"/>
      <w:sz w:val="22"/>
      <w:u w:val="single"/>
    </w:rPr>
  </w:style>
  <w:style w:type="paragraph" w:styleId="Index1">
    <w:name w:val="index 1"/>
    <w:basedOn w:val="Standaard"/>
    <w:next w:val="Standaard"/>
    <w:autoRedefine/>
    <w:uiPriority w:val="99"/>
    <w:semiHidden/>
    <w:unhideWhenUsed/>
    <w:rsid w:val="00572222"/>
    <w:pPr>
      <w:spacing w:after="0" w:line="240" w:lineRule="auto"/>
      <w:ind w:left="200" w:hanging="200"/>
    </w:pPr>
  </w:style>
  <w:style w:type="paragraph" w:styleId="Index2">
    <w:name w:val="index 2"/>
    <w:basedOn w:val="Standaard"/>
    <w:next w:val="Standaard"/>
    <w:autoRedefine/>
    <w:uiPriority w:val="99"/>
    <w:semiHidden/>
    <w:unhideWhenUsed/>
    <w:rsid w:val="00572222"/>
    <w:pPr>
      <w:spacing w:after="0" w:line="240" w:lineRule="auto"/>
      <w:ind w:left="400" w:hanging="200"/>
    </w:pPr>
  </w:style>
  <w:style w:type="paragraph" w:styleId="Index3">
    <w:name w:val="index 3"/>
    <w:basedOn w:val="Standaard"/>
    <w:next w:val="Standaard"/>
    <w:autoRedefine/>
    <w:uiPriority w:val="99"/>
    <w:semiHidden/>
    <w:unhideWhenUsed/>
    <w:rsid w:val="00572222"/>
    <w:pPr>
      <w:spacing w:after="0" w:line="240" w:lineRule="auto"/>
      <w:ind w:left="600" w:hanging="200"/>
    </w:pPr>
  </w:style>
  <w:style w:type="paragraph" w:styleId="Index4">
    <w:name w:val="index 4"/>
    <w:basedOn w:val="Standaard"/>
    <w:next w:val="Standaard"/>
    <w:autoRedefine/>
    <w:uiPriority w:val="99"/>
    <w:semiHidden/>
    <w:unhideWhenUsed/>
    <w:rsid w:val="00572222"/>
    <w:pPr>
      <w:spacing w:after="0" w:line="240" w:lineRule="auto"/>
      <w:ind w:left="800" w:hanging="200"/>
    </w:pPr>
  </w:style>
  <w:style w:type="paragraph" w:styleId="Index5">
    <w:name w:val="index 5"/>
    <w:basedOn w:val="Standaard"/>
    <w:next w:val="Standaard"/>
    <w:autoRedefine/>
    <w:uiPriority w:val="99"/>
    <w:semiHidden/>
    <w:unhideWhenUsed/>
    <w:rsid w:val="00572222"/>
    <w:pPr>
      <w:spacing w:after="0" w:line="240" w:lineRule="auto"/>
      <w:ind w:left="1000" w:hanging="200"/>
    </w:pPr>
  </w:style>
  <w:style w:type="paragraph" w:styleId="Index6">
    <w:name w:val="index 6"/>
    <w:basedOn w:val="Standaard"/>
    <w:next w:val="Standaard"/>
    <w:autoRedefine/>
    <w:uiPriority w:val="99"/>
    <w:semiHidden/>
    <w:unhideWhenUsed/>
    <w:rsid w:val="00572222"/>
    <w:pPr>
      <w:spacing w:after="0" w:line="240" w:lineRule="auto"/>
      <w:ind w:left="1200" w:hanging="200"/>
    </w:pPr>
  </w:style>
  <w:style w:type="paragraph" w:styleId="Index7">
    <w:name w:val="index 7"/>
    <w:basedOn w:val="Standaard"/>
    <w:next w:val="Standaard"/>
    <w:autoRedefine/>
    <w:uiPriority w:val="99"/>
    <w:semiHidden/>
    <w:unhideWhenUsed/>
    <w:rsid w:val="00572222"/>
    <w:pPr>
      <w:spacing w:after="0" w:line="240" w:lineRule="auto"/>
      <w:ind w:left="1400" w:hanging="200"/>
    </w:pPr>
  </w:style>
  <w:style w:type="paragraph" w:styleId="Index8">
    <w:name w:val="index 8"/>
    <w:basedOn w:val="Standaard"/>
    <w:next w:val="Standaard"/>
    <w:autoRedefine/>
    <w:uiPriority w:val="99"/>
    <w:semiHidden/>
    <w:unhideWhenUsed/>
    <w:rsid w:val="00572222"/>
    <w:pPr>
      <w:spacing w:after="0" w:line="240" w:lineRule="auto"/>
      <w:ind w:left="1600" w:hanging="200"/>
    </w:pPr>
  </w:style>
  <w:style w:type="paragraph" w:styleId="Index9">
    <w:name w:val="index 9"/>
    <w:basedOn w:val="Standaard"/>
    <w:next w:val="Standaard"/>
    <w:autoRedefine/>
    <w:uiPriority w:val="99"/>
    <w:semiHidden/>
    <w:unhideWhenUsed/>
    <w:rsid w:val="00572222"/>
    <w:pPr>
      <w:spacing w:after="0" w:line="240" w:lineRule="auto"/>
      <w:ind w:left="1800" w:hanging="200"/>
    </w:pPr>
  </w:style>
  <w:style w:type="paragraph" w:styleId="Indexkop">
    <w:name w:val="index heading"/>
    <w:basedOn w:val="Standaard"/>
    <w:next w:val="Index1"/>
    <w:uiPriority w:val="99"/>
    <w:semiHidden/>
    <w:unhideWhenUsed/>
    <w:rsid w:val="00572222"/>
    <w:rPr>
      <w:rFonts w:asciiTheme="majorHAnsi" w:eastAsiaTheme="majorEastAsia" w:hAnsiTheme="majorHAnsi" w:cstheme="majorBidi"/>
      <w:b/>
      <w:bCs/>
    </w:rPr>
  </w:style>
  <w:style w:type="character" w:styleId="Intensievebenadrukking">
    <w:name w:val="Intense Emphasis"/>
    <w:basedOn w:val="Standaardalinea-lettertype"/>
    <w:uiPriority w:val="21"/>
    <w:qFormat/>
    <w:rsid w:val="002056C7"/>
    <w:rPr>
      <w:b/>
      <w:bCs/>
      <w:i/>
      <w:iCs/>
    </w:rPr>
  </w:style>
  <w:style w:type="paragraph" w:styleId="Duidelijkcitaat">
    <w:name w:val="Intense Quote"/>
    <w:basedOn w:val="Standaard"/>
    <w:next w:val="Standaard"/>
    <w:link w:val="DuidelijkcitaatChar"/>
    <w:uiPriority w:val="30"/>
    <w:qFormat/>
    <w:rsid w:val="002056C7"/>
    <w:pPr>
      <w:spacing w:before="100" w:beforeAutospacing="1" w:after="240"/>
      <w:ind w:left="864" w:right="864"/>
      <w:jc w:val="center"/>
    </w:pPr>
    <w:rPr>
      <w:rFonts w:asciiTheme="majorHAnsi" w:eastAsiaTheme="majorEastAsia" w:hAnsiTheme="majorHAnsi" w:cstheme="majorBidi"/>
      <w:color w:val="4B1919" w:themeColor="accent1"/>
      <w:sz w:val="28"/>
      <w:szCs w:val="28"/>
    </w:rPr>
  </w:style>
  <w:style w:type="character" w:customStyle="1" w:styleId="DuidelijkcitaatChar">
    <w:name w:val="Duidelijk citaat Char"/>
    <w:basedOn w:val="Standaardalinea-lettertype"/>
    <w:link w:val="Duidelijkcitaat"/>
    <w:uiPriority w:val="30"/>
    <w:rsid w:val="002056C7"/>
    <w:rPr>
      <w:rFonts w:asciiTheme="majorHAnsi" w:eastAsiaTheme="majorEastAsia" w:hAnsiTheme="majorHAnsi" w:cstheme="majorBidi"/>
      <w:color w:val="4B1919" w:themeColor="accent1"/>
      <w:sz w:val="28"/>
      <w:szCs w:val="28"/>
    </w:rPr>
  </w:style>
  <w:style w:type="character" w:styleId="Intensieveverwijzing">
    <w:name w:val="Intense Reference"/>
    <w:basedOn w:val="Standaardalinea-lettertype"/>
    <w:uiPriority w:val="32"/>
    <w:qFormat/>
    <w:rsid w:val="002056C7"/>
    <w:rPr>
      <w:b/>
      <w:bCs/>
      <w:smallCaps/>
      <w:u w:val="single"/>
    </w:rPr>
  </w:style>
  <w:style w:type="table" w:styleId="Lichtraster">
    <w:name w:val="Light Grid"/>
    <w:basedOn w:val="Standaardtabe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18" w:space="0" w:color="4B1919" w:themeColor="accent1"/>
          <w:right w:val="single" w:sz="8" w:space="0" w:color="4B1919" w:themeColor="accent1"/>
          <w:insideH w:val="nil"/>
          <w:insideV w:val="single" w:sz="8" w:space="0" w:color="4B191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insideH w:val="nil"/>
          <w:insideV w:val="single" w:sz="8" w:space="0" w:color="4B191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shd w:val="clear" w:color="auto" w:fill="E5B3B3" w:themeFill="accent1" w:themeFillTint="3F"/>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shd w:val="clear" w:color="auto" w:fill="E5B3B3" w:themeFill="accent1" w:themeFillTint="3F"/>
      </w:tcPr>
    </w:tblStylePr>
    <w:tblStylePr w:type="band2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tcPr>
    </w:tblStylePr>
  </w:style>
  <w:style w:type="table" w:styleId="Lichtraster-accent2">
    <w:name w:val="Light Grid Accent 2"/>
    <w:basedOn w:val="Standaardtabel"/>
    <w:uiPriority w:val="62"/>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18" w:space="0" w:color="FFD966" w:themeColor="accent2"/>
          <w:right w:val="single" w:sz="8" w:space="0" w:color="FFD966" w:themeColor="accent2"/>
          <w:insideH w:val="nil"/>
          <w:insideV w:val="single" w:sz="8" w:space="0" w:color="FFD96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insideH w:val="nil"/>
          <w:insideV w:val="single" w:sz="8" w:space="0" w:color="FFD96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shd w:val="clear" w:color="auto" w:fill="FFF5D9" w:themeFill="accent2" w:themeFillTint="3F"/>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shd w:val="clear" w:color="auto" w:fill="FFF5D9" w:themeFill="accent2" w:themeFillTint="3F"/>
      </w:tcPr>
    </w:tblStylePr>
    <w:tblStylePr w:type="band2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tcPr>
    </w:tblStylePr>
  </w:style>
  <w:style w:type="table" w:styleId="Lichtraster-accent3">
    <w:name w:val="Light Grid Accent 3"/>
    <w:basedOn w:val="Standaardtabel"/>
    <w:uiPriority w:val="62"/>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18" w:space="0" w:color="85CDC1" w:themeColor="accent3"/>
          <w:right w:val="single" w:sz="8" w:space="0" w:color="85CDC1" w:themeColor="accent3"/>
          <w:insideH w:val="nil"/>
          <w:insideV w:val="single" w:sz="8" w:space="0" w:color="85CDC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insideH w:val="nil"/>
          <w:insideV w:val="single" w:sz="8" w:space="0" w:color="85CDC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shd w:val="clear" w:color="auto" w:fill="E0F2EF" w:themeFill="accent3" w:themeFillTint="3F"/>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shd w:val="clear" w:color="auto" w:fill="E0F2EF" w:themeFill="accent3" w:themeFillTint="3F"/>
      </w:tcPr>
    </w:tblStylePr>
    <w:tblStylePr w:type="band2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tcPr>
    </w:tblStylePr>
  </w:style>
  <w:style w:type="table" w:styleId="Lichtraster-accent4">
    <w:name w:val="Light Grid Accent 4"/>
    <w:basedOn w:val="Standaardtabel"/>
    <w:uiPriority w:val="62"/>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18" w:space="0" w:color="3B3838" w:themeColor="accent4"/>
          <w:right w:val="single" w:sz="8" w:space="0" w:color="3B3838" w:themeColor="accent4"/>
          <w:insideH w:val="nil"/>
          <w:insideV w:val="single" w:sz="8" w:space="0" w:color="3B383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insideH w:val="nil"/>
          <w:insideV w:val="single" w:sz="8" w:space="0" w:color="3B383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shd w:val="clear" w:color="auto" w:fill="CFCCCC" w:themeFill="accent4" w:themeFillTint="3F"/>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shd w:val="clear" w:color="auto" w:fill="CFCCCC" w:themeFill="accent4" w:themeFillTint="3F"/>
      </w:tcPr>
    </w:tblStylePr>
    <w:tblStylePr w:type="band2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tcPr>
    </w:tblStylePr>
  </w:style>
  <w:style w:type="table" w:styleId="Lichtraster-accent5">
    <w:name w:val="Light Grid Accent 5"/>
    <w:basedOn w:val="Standaardtabel"/>
    <w:uiPriority w:val="62"/>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chtraster-accent6">
    <w:name w:val="Light Grid Accent 6"/>
    <w:basedOn w:val="Standaardtabe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chtelijst">
    <w:name w:val="Light List"/>
    <w:basedOn w:val="Standaardtabe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pPr>
        <w:spacing w:before="0" w:after="0" w:line="240" w:lineRule="auto"/>
      </w:pPr>
      <w:rPr>
        <w:b/>
        <w:bCs/>
        <w:color w:val="FFFFFF" w:themeColor="background1"/>
      </w:rPr>
      <w:tblPr/>
      <w:tcPr>
        <w:shd w:val="clear" w:color="auto" w:fill="4B1919" w:themeFill="accent1"/>
      </w:tcPr>
    </w:tblStylePr>
    <w:tblStylePr w:type="lastRow">
      <w:pPr>
        <w:spacing w:before="0" w:after="0" w:line="240" w:lineRule="auto"/>
      </w:pPr>
      <w:rPr>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tcBorders>
      </w:tcPr>
    </w:tblStylePr>
    <w:tblStylePr w:type="firstCol">
      <w:rPr>
        <w:b/>
        <w:bCs/>
      </w:rPr>
    </w:tblStylePr>
    <w:tblStylePr w:type="lastCol">
      <w:rPr>
        <w:b/>
        <w:bCs/>
      </w:r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style>
  <w:style w:type="table" w:styleId="Lichtelijst-accent2">
    <w:name w:val="Light List Accent 2"/>
    <w:basedOn w:val="Standaardtabel"/>
    <w:uiPriority w:val="61"/>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pPr>
        <w:spacing w:before="0" w:after="0" w:line="240" w:lineRule="auto"/>
      </w:pPr>
      <w:rPr>
        <w:b/>
        <w:bCs/>
        <w:color w:val="FFFFFF" w:themeColor="background1"/>
      </w:rPr>
      <w:tblPr/>
      <w:tcPr>
        <w:shd w:val="clear" w:color="auto" w:fill="FFD966" w:themeFill="accent2"/>
      </w:tcPr>
    </w:tblStylePr>
    <w:tblStylePr w:type="lastRow">
      <w:pPr>
        <w:spacing w:before="0" w:after="0" w:line="240" w:lineRule="auto"/>
      </w:pPr>
      <w:rPr>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tcBorders>
      </w:tcPr>
    </w:tblStylePr>
    <w:tblStylePr w:type="firstCol">
      <w:rPr>
        <w:b/>
        <w:bCs/>
      </w:rPr>
    </w:tblStylePr>
    <w:tblStylePr w:type="lastCol">
      <w:rPr>
        <w:b/>
        <w:bCs/>
      </w:r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style>
  <w:style w:type="table" w:styleId="Lichtelijst-accent3">
    <w:name w:val="Light List Accent 3"/>
    <w:basedOn w:val="Standaardtabel"/>
    <w:uiPriority w:val="61"/>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pPr>
        <w:spacing w:before="0" w:after="0" w:line="240" w:lineRule="auto"/>
      </w:pPr>
      <w:rPr>
        <w:b/>
        <w:bCs/>
        <w:color w:val="FFFFFF" w:themeColor="background1"/>
      </w:rPr>
      <w:tblPr/>
      <w:tcPr>
        <w:shd w:val="clear" w:color="auto" w:fill="85CDC1" w:themeFill="accent3"/>
      </w:tcPr>
    </w:tblStylePr>
    <w:tblStylePr w:type="lastRow">
      <w:pPr>
        <w:spacing w:before="0" w:after="0" w:line="240" w:lineRule="auto"/>
      </w:pPr>
      <w:rPr>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tcBorders>
      </w:tcPr>
    </w:tblStylePr>
    <w:tblStylePr w:type="firstCol">
      <w:rPr>
        <w:b/>
        <w:bCs/>
      </w:rPr>
    </w:tblStylePr>
    <w:tblStylePr w:type="lastCol">
      <w:rPr>
        <w:b/>
        <w:bCs/>
      </w:r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style>
  <w:style w:type="table" w:styleId="Lichtelijst-accent4">
    <w:name w:val="Light List Accent 4"/>
    <w:basedOn w:val="Standaardtabel"/>
    <w:uiPriority w:val="61"/>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pPr>
        <w:spacing w:before="0" w:after="0" w:line="240" w:lineRule="auto"/>
      </w:pPr>
      <w:rPr>
        <w:b/>
        <w:bCs/>
        <w:color w:val="FFFFFF" w:themeColor="background1"/>
      </w:rPr>
      <w:tblPr/>
      <w:tcPr>
        <w:shd w:val="clear" w:color="auto" w:fill="3B3838" w:themeFill="accent4"/>
      </w:tcPr>
    </w:tblStylePr>
    <w:tblStylePr w:type="lastRow">
      <w:pPr>
        <w:spacing w:before="0" w:after="0" w:line="240" w:lineRule="auto"/>
      </w:pPr>
      <w:rPr>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tcBorders>
      </w:tcPr>
    </w:tblStylePr>
    <w:tblStylePr w:type="firstCol">
      <w:rPr>
        <w:b/>
        <w:bCs/>
      </w:rPr>
    </w:tblStylePr>
    <w:tblStylePr w:type="lastCol">
      <w:rPr>
        <w:b/>
        <w:bCs/>
      </w:r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style>
  <w:style w:type="table" w:styleId="Lichtelijst-accent5">
    <w:name w:val="Light List Accent 5"/>
    <w:basedOn w:val="Standaardtabel"/>
    <w:uiPriority w:val="61"/>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chtelijst-accent6">
    <w:name w:val="Light List Accent 6"/>
    <w:basedOn w:val="Standaardtabe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chtearcering">
    <w:name w:val="Light Shading"/>
    <w:basedOn w:val="Standaardtabe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72222"/>
    <w:pPr>
      <w:spacing w:after="0" w:line="240" w:lineRule="auto"/>
    </w:pPr>
    <w:rPr>
      <w:color w:val="381212" w:themeColor="accent1" w:themeShade="BF"/>
    </w:rPr>
    <w:tblPr>
      <w:tblStyleRowBandSize w:val="1"/>
      <w:tblStyleColBandSize w:val="1"/>
      <w:tblBorders>
        <w:top w:val="single" w:sz="8" w:space="0" w:color="4B1919" w:themeColor="accent1"/>
        <w:bottom w:val="single" w:sz="8" w:space="0" w:color="4B1919" w:themeColor="accent1"/>
      </w:tblBorders>
    </w:tblPr>
    <w:tblStylePr w:type="fir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la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left w:val="nil"/>
          <w:right w:val="nil"/>
          <w:insideH w:val="nil"/>
          <w:insideV w:val="nil"/>
        </w:tcBorders>
        <w:shd w:val="clear" w:color="auto" w:fill="E5B3B3" w:themeFill="accent1" w:themeFillTint="3F"/>
      </w:tcPr>
    </w:tblStylePr>
  </w:style>
  <w:style w:type="table" w:styleId="Lichtearcering-accent2">
    <w:name w:val="Light Shading Accent 2"/>
    <w:basedOn w:val="Standaardtabel"/>
    <w:uiPriority w:val="60"/>
    <w:semiHidden/>
    <w:unhideWhenUsed/>
    <w:rsid w:val="00572222"/>
    <w:pPr>
      <w:spacing w:after="0" w:line="240" w:lineRule="auto"/>
    </w:pPr>
    <w:rPr>
      <w:color w:val="FFC20C" w:themeColor="accent2" w:themeShade="BF"/>
    </w:rPr>
    <w:tblPr>
      <w:tblStyleRowBandSize w:val="1"/>
      <w:tblStyleColBandSize w:val="1"/>
      <w:tblBorders>
        <w:top w:val="single" w:sz="8" w:space="0" w:color="FFD966" w:themeColor="accent2"/>
        <w:bottom w:val="single" w:sz="8" w:space="0" w:color="FFD966" w:themeColor="accent2"/>
      </w:tblBorders>
    </w:tblPr>
    <w:tblStylePr w:type="fir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la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left w:val="nil"/>
          <w:right w:val="nil"/>
          <w:insideH w:val="nil"/>
          <w:insideV w:val="nil"/>
        </w:tcBorders>
        <w:shd w:val="clear" w:color="auto" w:fill="FFF5D9" w:themeFill="accent2" w:themeFillTint="3F"/>
      </w:tcPr>
    </w:tblStylePr>
  </w:style>
  <w:style w:type="table" w:styleId="Lichtearcering-accent3">
    <w:name w:val="Light Shading Accent 3"/>
    <w:basedOn w:val="Standaardtabel"/>
    <w:uiPriority w:val="60"/>
    <w:semiHidden/>
    <w:unhideWhenUsed/>
    <w:rsid w:val="00572222"/>
    <w:pPr>
      <w:spacing w:after="0" w:line="240" w:lineRule="auto"/>
    </w:pPr>
    <w:rPr>
      <w:color w:val="49B3A1" w:themeColor="accent3" w:themeShade="BF"/>
    </w:rPr>
    <w:tblPr>
      <w:tblStyleRowBandSize w:val="1"/>
      <w:tblStyleColBandSize w:val="1"/>
      <w:tblBorders>
        <w:top w:val="single" w:sz="8" w:space="0" w:color="85CDC1" w:themeColor="accent3"/>
        <w:bottom w:val="single" w:sz="8" w:space="0" w:color="85CDC1" w:themeColor="accent3"/>
      </w:tblBorders>
    </w:tblPr>
    <w:tblStylePr w:type="fir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la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left w:val="nil"/>
          <w:right w:val="nil"/>
          <w:insideH w:val="nil"/>
          <w:insideV w:val="nil"/>
        </w:tcBorders>
        <w:shd w:val="clear" w:color="auto" w:fill="E0F2EF" w:themeFill="accent3" w:themeFillTint="3F"/>
      </w:tcPr>
    </w:tblStylePr>
  </w:style>
  <w:style w:type="table" w:styleId="Lichtearcering-accent4">
    <w:name w:val="Light Shading Accent 4"/>
    <w:basedOn w:val="Standaardtabel"/>
    <w:uiPriority w:val="60"/>
    <w:semiHidden/>
    <w:unhideWhenUsed/>
    <w:rsid w:val="00572222"/>
    <w:pPr>
      <w:spacing w:after="0" w:line="240" w:lineRule="auto"/>
    </w:pPr>
    <w:rPr>
      <w:color w:val="2C2A2A" w:themeColor="accent4" w:themeShade="BF"/>
    </w:rPr>
    <w:tblPr>
      <w:tblStyleRowBandSize w:val="1"/>
      <w:tblStyleColBandSize w:val="1"/>
      <w:tblBorders>
        <w:top w:val="single" w:sz="8" w:space="0" w:color="3B3838" w:themeColor="accent4"/>
        <w:bottom w:val="single" w:sz="8" w:space="0" w:color="3B3838" w:themeColor="accent4"/>
      </w:tblBorders>
    </w:tblPr>
    <w:tblStylePr w:type="fir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la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left w:val="nil"/>
          <w:right w:val="nil"/>
          <w:insideH w:val="nil"/>
          <w:insideV w:val="nil"/>
        </w:tcBorders>
        <w:shd w:val="clear" w:color="auto" w:fill="CFCCCC" w:themeFill="accent4" w:themeFillTint="3F"/>
      </w:tcPr>
    </w:tblStylePr>
  </w:style>
  <w:style w:type="table" w:styleId="Lichtearcering-accent5">
    <w:name w:val="Light Shading Accent 5"/>
    <w:basedOn w:val="Standaardtabel"/>
    <w:uiPriority w:val="60"/>
    <w:semiHidden/>
    <w:unhideWhenUsed/>
    <w:rsid w:val="00572222"/>
    <w:pPr>
      <w:spacing w:after="0"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chtearcering-accent6">
    <w:name w:val="Light Shading Accent 6"/>
    <w:basedOn w:val="Standaardtabe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Regelnummer">
    <w:name w:val="line number"/>
    <w:basedOn w:val="Standaardalinea-lettertype"/>
    <w:uiPriority w:val="99"/>
    <w:semiHidden/>
    <w:unhideWhenUsed/>
    <w:rsid w:val="00572222"/>
    <w:rPr>
      <w:sz w:val="22"/>
    </w:rPr>
  </w:style>
  <w:style w:type="paragraph" w:styleId="Lijst">
    <w:name w:val="List"/>
    <w:basedOn w:val="Standaard"/>
    <w:uiPriority w:val="99"/>
    <w:semiHidden/>
    <w:unhideWhenUsed/>
    <w:rsid w:val="00572222"/>
    <w:pPr>
      <w:ind w:left="360" w:hanging="360"/>
      <w:contextualSpacing/>
    </w:pPr>
  </w:style>
  <w:style w:type="paragraph" w:styleId="Lijst2">
    <w:name w:val="List 2"/>
    <w:basedOn w:val="Standaard"/>
    <w:uiPriority w:val="99"/>
    <w:semiHidden/>
    <w:unhideWhenUsed/>
    <w:rsid w:val="00572222"/>
    <w:pPr>
      <w:ind w:left="720" w:hanging="360"/>
      <w:contextualSpacing/>
    </w:pPr>
  </w:style>
  <w:style w:type="paragraph" w:styleId="Lijst3">
    <w:name w:val="List 3"/>
    <w:basedOn w:val="Standaard"/>
    <w:uiPriority w:val="99"/>
    <w:semiHidden/>
    <w:unhideWhenUsed/>
    <w:rsid w:val="00572222"/>
    <w:pPr>
      <w:ind w:left="1080" w:hanging="360"/>
      <w:contextualSpacing/>
    </w:pPr>
  </w:style>
  <w:style w:type="paragraph" w:styleId="Lijst4">
    <w:name w:val="List 4"/>
    <w:basedOn w:val="Standaard"/>
    <w:uiPriority w:val="99"/>
    <w:semiHidden/>
    <w:unhideWhenUsed/>
    <w:rsid w:val="00572222"/>
    <w:pPr>
      <w:ind w:left="1440" w:hanging="360"/>
      <w:contextualSpacing/>
    </w:pPr>
  </w:style>
  <w:style w:type="paragraph" w:styleId="Lijst5">
    <w:name w:val="List 5"/>
    <w:basedOn w:val="Standaard"/>
    <w:uiPriority w:val="99"/>
    <w:semiHidden/>
    <w:unhideWhenUsed/>
    <w:rsid w:val="00572222"/>
    <w:pPr>
      <w:ind w:left="1800" w:hanging="360"/>
      <w:contextualSpacing/>
    </w:pPr>
  </w:style>
  <w:style w:type="paragraph" w:styleId="Lijstopsomteken">
    <w:name w:val="List Bullet"/>
    <w:basedOn w:val="Standaard"/>
    <w:uiPriority w:val="99"/>
    <w:semiHidden/>
    <w:unhideWhenUsed/>
    <w:rsid w:val="00572222"/>
    <w:pPr>
      <w:numPr>
        <w:numId w:val="1"/>
      </w:numPr>
      <w:contextualSpacing/>
    </w:pPr>
  </w:style>
  <w:style w:type="paragraph" w:styleId="Lijstopsomteken2">
    <w:name w:val="List Bullet 2"/>
    <w:basedOn w:val="Standaard"/>
    <w:uiPriority w:val="99"/>
    <w:semiHidden/>
    <w:unhideWhenUsed/>
    <w:rsid w:val="00572222"/>
    <w:pPr>
      <w:numPr>
        <w:numId w:val="2"/>
      </w:numPr>
      <w:contextualSpacing/>
    </w:pPr>
  </w:style>
  <w:style w:type="paragraph" w:styleId="Lijstopsomteken3">
    <w:name w:val="List Bullet 3"/>
    <w:basedOn w:val="Standaard"/>
    <w:uiPriority w:val="99"/>
    <w:semiHidden/>
    <w:unhideWhenUsed/>
    <w:rsid w:val="00572222"/>
    <w:pPr>
      <w:numPr>
        <w:numId w:val="3"/>
      </w:numPr>
      <w:contextualSpacing/>
    </w:pPr>
  </w:style>
  <w:style w:type="paragraph" w:styleId="Lijstopsomteken4">
    <w:name w:val="List Bullet 4"/>
    <w:basedOn w:val="Standaard"/>
    <w:uiPriority w:val="99"/>
    <w:semiHidden/>
    <w:unhideWhenUsed/>
    <w:rsid w:val="00572222"/>
    <w:pPr>
      <w:numPr>
        <w:numId w:val="4"/>
      </w:numPr>
      <w:contextualSpacing/>
    </w:pPr>
  </w:style>
  <w:style w:type="paragraph" w:styleId="Lijstopsomteken5">
    <w:name w:val="List Bullet 5"/>
    <w:basedOn w:val="Standaard"/>
    <w:uiPriority w:val="99"/>
    <w:semiHidden/>
    <w:unhideWhenUsed/>
    <w:rsid w:val="00572222"/>
    <w:pPr>
      <w:numPr>
        <w:numId w:val="5"/>
      </w:numPr>
      <w:contextualSpacing/>
    </w:pPr>
  </w:style>
  <w:style w:type="paragraph" w:styleId="Lijstvoortzetting">
    <w:name w:val="List Continue"/>
    <w:basedOn w:val="Standaard"/>
    <w:uiPriority w:val="99"/>
    <w:semiHidden/>
    <w:unhideWhenUsed/>
    <w:rsid w:val="00572222"/>
    <w:pPr>
      <w:ind w:left="360"/>
      <w:contextualSpacing/>
    </w:pPr>
  </w:style>
  <w:style w:type="paragraph" w:styleId="Lijstvoortzetting2">
    <w:name w:val="List Continue 2"/>
    <w:basedOn w:val="Standaard"/>
    <w:uiPriority w:val="99"/>
    <w:semiHidden/>
    <w:unhideWhenUsed/>
    <w:rsid w:val="00572222"/>
    <w:pPr>
      <w:ind w:left="720"/>
      <w:contextualSpacing/>
    </w:pPr>
  </w:style>
  <w:style w:type="paragraph" w:styleId="Lijstvoortzetting3">
    <w:name w:val="List Continue 3"/>
    <w:basedOn w:val="Standaard"/>
    <w:uiPriority w:val="99"/>
    <w:semiHidden/>
    <w:unhideWhenUsed/>
    <w:rsid w:val="00572222"/>
    <w:pPr>
      <w:ind w:left="1080"/>
      <w:contextualSpacing/>
    </w:pPr>
  </w:style>
  <w:style w:type="paragraph" w:styleId="Lijstvoortzetting4">
    <w:name w:val="List Continue 4"/>
    <w:basedOn w:val="Standaard"/>
    <w:uiPriority w:val="99"/>
    <w:semiHidden/>
    <w:unhideWhenUsed/>
    <w:rsid w:val="00572222"/>
    <w:pPr>
      <w:ind w:left="1440"/>
      <w:contextualSpacing/>
    </w:pPr>
  </w:style>
  <w:style w:type="paragraph" w:styleId="Lijstvoortzetting5">
    <w:name w:val="List Continue 5"/>
    <w:basedOn w:val="Standaard"/>
    <w:uiPriority w:val="99"/>
    <w:semiHidden/>
    <w:unhideWhenUsed/>
    <w:rsid w:val="00572222"/>
    <w:pPr>
      <w:ind w:left="1800"/>
      <w:contextualSpacing/>
    </w:pPr>
  </w:style>
  <w:style w:type="paragraph" w:styleId="Lijstnummering">
    <w:name w:val="List Number"/>
    <w:basedOn w:val="Standaard"/>
    <w:uiPriority w:val="99"/>
    <w:semiHidden/>
    <w:unhideWhenUsed/>
    <w:rsid w:val="00572222"/>
    <w:pPr>
      <w:numPr>
        <w:numId w:val="6"/>
      </w:numPr>
      <w:contextualSpacing/>
    </w:pPr>
  </w:style>
  <w:style w:type="paragraph" w:styleId="Lijstnummering2">
    <w:name w:val="List Number 2"/>
    <w:basedOn w:val="Standaard"/>
    <w:uiPriority w:val="99"/>
    <w:semiHidden/>
    <w:unhideWhenUsed/>
    <w:rsid w:val="00572222"/>
    <w:pPr>
      <w:numPr>
        <w:numId w:val="7"/>
      </w:numPr>
      <w:contextualSpacing/>
    </w:pPr>
  </w:style>
  <w:style w:type="paragraph" w:styleId="Lijstnummering3">
    <w:name w:val="List Number 3"/>
    <w:basedOn w:val="Standaard"/>
    <w:uiPriority w:val="99"/>
    <w:semiHidden/>
    <w:unhideWhenUsed/>
    <w:rsid w:val="00572222"/>
    <w:pPr>
      <w:numPr>
        <w:numId w:val="8"/>
      </w:numPr>
      <w:contextualSpacing/>
    </w:pPr>
  </w:style>
  <w:style w:type="paragraph" w:styleId="Lijstnummering4">
    <w:name w:val="List Number 4"/>
    <w:basedOn w:val="Standaard"/>
    <w:uiPriority w:val="99"/>
    <w:semiHidden/>
    <w:unhideWhenUsed/>
    <w:rsid w:val="00572222"/>
    <w:pPr>
      <w:numPr>
        <w:numId w:val="9"/>
      </w:numPr>
      <w:contextualSpacing/>
    </w:pPr>
  </w:style>
  <w:style w:type="paragraph" w:styleId="Lijstnummering5">
    <w:name w:val="List Number 5"/>
    <w:basedOn w:val="Standaard"/>
    <w:uiPriority w:val="99"/>
    <w:semiHidden/>
    <w:unhideWhenUsed/>
    <w:rsid w:val="00572222"/>
    <w:pPr>
      <w:numPr>
        <w:numId w:val="10"/>
      </w:numPr>
      <w:contextualSpacing/>
    </w:pPr>
  </w:style>
  <w:style w:type="paragraph" w:styleId="Lijstalinea">
    <w:name w:val="List Paragraph"/>
    <w:basedOn w:val="Standaard"/>
    <w:uiPriority w:val="34"/>
    <w:qFormat/>
    <w:rsid w:val="00572222"/>
    <w:pPr>
      <w:ind w:left="720"/>
      <w:contextualSpacing/>
    </w:pPr>
  </w:style>
  <w:style w:type="table" w:styleId="Lijsttabel1licht">
    <w:name w:val="List Table 1 Light"/>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C14646" w:themeColor="accent1" w:themeTint="99"/>
        </w:tcBorders>
      </w:tcPr>
    </w:tblStylePr>
    <w:tblStylePr w:type="lastRow">
      <w:rPr>
        <w:b/>
        <w:bCs/>
      </w:rPr>
      <w:tblPr/>
      <w:tcPr>
        <w:tcBorders>
          <w:top w:val="sing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1licht-Accent2">
    <w:name w:val="List Table 1 Light Accent 2"/>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E7A3" w:themeColor="accent2" w:themeTint="99"/>
        </w:tcBorders>
      </w:tcPr>
    </w:tblStylePr>
    <w:tblStylePr w:type="lastRow">
      <w:rPr>
        <w:b/>
        <w:bCs/>
      </w:rPr>
      <w:tblPr/>
      <w:tcPr>
        <w:tcBorders>
          <w:top w:val="sing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1licht-Accent3">
    <w:name w:val="List Table 1 Light Accent 3"/>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B5E1D9" w:themeColor="accent3" w:themeTint="99"/>
        </w:tcBorders>
      </w:tcPr>
    </w:tblStylePr>
    <w:tblStylePr w:type="lastRow">
      <w:rPr>
        <w:b/>
        <w:bCs/>
      </w:rPr>
      <w:tblPr/>
      <w:tcPr>
        <w:tcBorders>
          <w:top w:val="sing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1licht-Accent4">
    <w:name w:val="List Table 1 Light Accent 4"/>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8B8585" w:themeColor="accent4" w:themeTint="99"/>
        </w:tcBorders>
      </w:tcPr>
    </w:tblStylePr>
    <w:tblStylePr w:type="lastRow">
      <w:rPr>
        <w:b/>
        <w:bCs/>
      </w:rPr>
      <w:tblPr/>
      <w:tcPr>
        <w:tcBorders>
          <w:top w:val="sing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1licht-Accent5">
    <w:name w:val="List Table 1 Light Accent 5"/>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1licht-Accent6">
    <w:name w:val="List Table 1 Light Accent 6"/>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2">
    <w:name w:val="List Table 2"/>
    <w:basedOn w:val="Standaardtabe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572222"/>
    <w:pPr>
      <w:spacing w:after="0" w:line="240" w:lineRule="auto"/>
    </w:pPr>
    <w:tblPr>
      <w:tblStyleRowBandSize w:val="1"/>
      <w:tblStyleColBandSize w:val="1"/>
      <w:tblBorders>
        <w:top w:val="single" w:sz="4" w:space="0" w:color="C14646" w:themeColor="accent1" w:themeTint="99"/>
        <w:bottom w:val="single" w:sz="4" w:space="0" w:color="C14646" w:themeColor="accent1" w:themeTint="99"/>
        <w:insideH w:val="single" w:sz="4" w:space="0" w:color="C1464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2-Accent2">
    <w:name w:val="List Table 2 Accent 2"/>
    <w:basedOn w:val="Standaardtabel"/>
    <w:uiPriority w:val="47"/>
    <w:rsid w:val="00572222"/>
    <w:pPr>
      <w:spacing w:after="0" w:line="240" w:lineRule="auto"/>
    </w:pPr>
    <w:tblPr>
      <w:tblStyleRowBandSize w:val="1"/>
      <w:tblStyleColBandSize w:val="1"/>
      <w:tblBorders>
        <w:top w:val="single" w:sz="4" w:space="0" w:color="FFE7A3" w:themeColor="accent2" w:themeTint="99"/>
        <w:bottom w:val="single" w:sz="4" w:space="0" w:color="FFE7A3" w:themeColor="accent2" w:themeTint="99"/>
        <w:insideH w:val="single" w:sz="4" w:space="0" w:color="FFE7A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2-Accent3">
    <w:name w:val="List Table 2 Accent 3"/>
    <w:basedOn w:val="Standaardtabel"/>
    <w:uiPriority w:val="47"/>
    <w:rsid w:val="00572222"/>
    <w:pPr>
      <w:spacing w:after="0" w:line="240" w:lineRule="auto"/>
    </w:pPr>
    <w:tblPr>
      <w:tblStyleRowBandSize w:val="1"/>
      <w:tblStyleColBandSize w:val="1"/>
      <w:tblBorders>
        <w:top w:val="single" w:sz="4" w:space="0" w:color="B5E1D9" w:themeColor="accent3" w:themeTint="99"/>
        <w:bottom w:val="single" w:sz="4" w:space="0" w:color="B5E1D9" w:themeColor="accent3" w:themeTint="99"/>
        <w:insideH w:val="single" w:sz="4" w:space="0" w:color="B5E1D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2-Accent4">
    <w:name w:val="List Table 2 Accent 4"/>
    <w:basedOn w:val="Standaardtabel"/>
    <w:uiPriority w:val="47"/>
    <w:rsid w:val="00572222"/>
    <w:pPr>
      <w:spacing w:after="0" w:line="240" w:lineRule="auto"/>
    </w:pPr>
    <w:tblPr>
      <w:tblStyleRowBandSize w:val="1"/>
      <w:tblStyleColBandSize w:val="1"/>
      <w:tblBorders>
        <w:top w:val="single" w:sz="4" w:space="0" w:color="8B8585" w:themeColor="accent4" w:themeTint="99"/>
        <w:bottom w:val="single" w:sz="4" w:space="0" w:color="8B8585" w:themeColor="accent4" w:themeTint="99"/>
        <w:insideH w:val="single" w:sz="4" w:space="0" w:color="8B858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2-Accent5">
    <w:name w:val="List Table 2 Accent 5"/>
    <w:basedOn w:val="Standaardtabel"/>
    <w:uiPriority w:val="47"/>
    <w:rsid w:val="00572222"/>
    <w:pPr>
      <w:spacing w:after="0" w:line="240" w:lineRule="auto"/>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2-Accent6">
    <w:name w:val="List Table 2 Accent 6"/>
    <w:basedOn w:val="Standaardtabe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3">
    <w:name w:val="List Table 3"/>
    <w:basedOn w:val="Standaardtabe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572222"/>
    <w:pPr>
      <w:spacing w:after="0" w:line="240" w:lineRule="auto"/>
    </w:pPr>
    <w:tblPr>
      <w:tblStyleRowBandSize w:val="1"/>
      <w:tblStyleColBandSize w:val="1"/>
      <w:tblBorders>
        <w:top w:val="single" w:sz="4" w:space="0" w:color="4B1919" w:themeColor="accent1"/>
        <w:left w:val="single" w:sz="4" w:space="0" w:color="4B1919" w:themeColor="accent1"/>
        <w:bottom w:val="single" w:sz="4" w:space="0" w:color="4B1919" w:themeColor="accent1"/>
        <w:right w:val="single" w:sz="4" w:space="0" w:color="4B1919" w:themeColor="accent1"/>
      </w:tblBorders>
    </w:tblPr>
    <w:tblStylePr w:type="firstRow">
      <w:rPr>
        <w:b/>
        <w:bCs/>
        <w:color w:val="FFFFFF" w:themeColor="background1"/>
      </w:rPr>
      <w:tblPr/>
      <w:tcPr>
        <w:shd w:val="clear" w:color="auto" w:fill="4B1919" w:themeFill="accent1"/>
      </w:tcPr>
    </w:tblStylePr>
    <w:tblStylePr w:type="lastRow">
      <w:rPr>
        <w:b/>
        <w:bCs/>
      </w:rPr>
      <w:tblPr/>
      <w:tcPr>
        <w:tcBorders>
          <w:top w:val="double" w:sz="4" w:space="0" w:color="4B191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1919" w:themeColor="accent1"/>
          <w:right w:val="single" w:sz="4" w:space="0" w:color="4B1919" w:themeColor="accent1"/>
        </w:tcBorders>
      </w:tcPr>
    </w:tblStylePr>
    <w:tblStylePr w:type="band1Horz">
      <w:tblPr/>
      <w:tcPr>
        <w:tcBorders>
          <w:top w:val="single" w:sz="4" w:space="0" w:color="4B1919" w:themeColor="accent1"/>
          <w:bottom w:val="single" w:sz="4" w:space="0" w:color="4B191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1919" w:themeColor="accent1"/>
          <w:left w:val="nil"/>
        </w:tcBorders>
      </w:tcPr>
    </w:tblStylePr>
    <w:tblStylePr w:type="swCell">
      <w:tblPr/>
      <w:tcPr>
        <w:tcBorders>
          <w:top w:val="double" w:sz="4" w:space="0" w:color="4B1919" w:themeColor="accent1"/>
          <w:right w:val="nil"/>
        </w:tcBorders>
      </w:tcPr>
    </w:tblStylePr>
  </w:style>
  <w:style w:type="table" w:styleId="Lijsttabel3-Accent2">
    <w:name w:val="List Table 3 Accent 2"/>
    <w:basedOn w:val="Standaardtabel"/>
    <w:uiPriority w:val="48"/>
    <w:rsid w:val="00572222"/>
    <w:pPr>
      <w:spacing w:after="0" w:line="240" w:lineRule="auto"/>
    </w:pPr>
    <w:tblPr>
      <w:tblStyleRowBandSize w:val="1"/>
      <w:tblStyleColBandSize w:val="1"/>
      <w:tblBorders>
        <w:top w:val="single" w:sz="4" w:space="0" w:color="FFD966" w:themeColor="accent2"/>
        <w:left w:val="single" w:sz="4" w:space="0" w:color="FFD966" w:themeColor="accent2"/>
        <w:bottom w:val="single" w:sz="4" w:space="0" w:color="FFD966" w:themeColor="accent2"/>
        <w:right w:val="single" w:sz="4" w:space="0" w:color="FFD966" w:themeColor="accent2"/>
      </w:tblBorders>
    </w:tblPr>
    <w:tblStylePr w:type="firstRow">
      <w:rPr>
        <w:b/>
        <w:bCs/>
        <w:color w:val="FFFFFF" w:themeColor="background1"/>
      </w:rPr>
      <w:tblPr/>
      <w:tcPr>
        <w:shd w:val="clear" w:color="auto" w:fill="FFD966" w:themeFill="accent2"/>
      </w:tcPr>
    </w:tblStylePr>
    <w:tblStylePr w:type="lastRow">
      <w:rPr>
        <w:b/>
        <w:bCs/>
      </w:rPr>
      <w:tblPr/>
      <w:tcPr>
        <w:tcBorders>
          <w:top w:val="double" w:sz="4" w:space="0" w:color="FFD96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966" w:themeColor="accent2"/>
          <w:right w:val="single" w:sz="4" w:space="0" w:color="FFD966" w:themeColor="accent2"/>
        </w:tcBorders>
      </w:tcPr>
    </w:tblStylePr>
    <w:tblStylePr w:type="band1Horz">
      <w:tblPr/>
      <w:tcPr>
        <w:tcBorders>
          <w:top w:val="single" w:sz="4" w:space="0" w:color="FFD966" w:themeColor="accent2"/>
          <w:bottom w:val="single" w:sz="4" w:space="0" w:color="FFD96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966" w:themeColor="accent2"/>
          <w:left w:val="nil"/>
        </w:tcBorders>
      </w:tcPr>
    </w:tblStylePr>
    <w:tblStylePr w:type="swCell">
      <w:tblPr/>
      <w:tcPr>
        <w:tcBorders>
          <w:top w:val="double" w:sz="4" w:space="0" w:color="FFD966" w:themeColor="accent2"/>
          <w:right w:val="nil"/>
        </w:tcBorders>
      </w:tcPr>
    </w:tblStylePr>
  </w:style>
  <w:style w:type="table" w:styleId="Lijsttabel3-Accent3">
    <w:name w:val="List Table 3 Accent 3"/>
    <w:basedOn w:val="Standaardtabel"/>
    <w:uiPriority w:val="48"/>
    <w:rsid w:val="00572222"/>
    <w:pPr>
      <w:spacing w:after="0" w:line="240" w:lineRule="auto"/>
    </w:pPr>
    <w:tblPr>
      <w:tblStyleRowBandSize w:val="1"/>
      <w:tblStyleColBandSize w:val="1"/>
      <w:tblBorders>
        <w:top w:val="single" w:sz="4" w:space="0" w:color="85CDC1" w:themeColor="accent3"/>
        <w:left w:val="single" w:sz="4" w:space="0" w:color="85CDC1" w:themeColor="accent3"/>
        <w:bottom w:val="single" w:sz="4" w:space="0" w:color="85CDC1" w:themeColor="accent3"/>
        <w:right w:val="single" w:sz="4" w:space="0" w:color="85CDC1" w:themeColor="accent3"/>
      </w:tblBorders>
    </w:tblPr>
    <w:tblStylePr w:type="firstRow">
      <w:rPr>
        <w:b/>
        <w:bCs/>
        <w:color w:val="FFFFFF" w:themeColor="background1"/>
      </w:rPr>
      <w:tblPr/>
      <w:tcPr>
        <w:shd w:val="clear" w:color="auto" w:fill="85CDC1" w:themeFill="accent3"/>
      </w:tcPr>
    </w:tblStylePr>
    <w:tblStylePr w:type="lastRow">
      <w:rPr>
        <w:b/>
        <w:bCs/>
      </w:rPr>
      <w:tblPr/>
      <w:tcPr>
        <w:tcBorders>
          <w:top w:val="double" w:sz="4" w:space="0" w:color="85CDC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CDC1" w:themeColor="accent3"/>
          <w:right w:val="single" w:sz="4" w:space="0" w:color="85CDC1" w:themeColor="accent3"/>
        </w:tcBorders>
      </w:tcPr>
    </w:tblStylePr>
    <w:tblStylePr w:type="band1Horz">
      <w:tblPr/>
      <w:tcPr>
        <w:tcBorders>
          <w:top w:val="single" w:sz="4" w:space="0" w:color="85CDC1" w:themeColor="accent3"/>
          <w:bottom w:val="single" w:sz="4" w:space="0" w:color="85CDC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CDC1" w:themeColor="accent3"/>
          <w:left w:val="nil"/>
        </w:tcBorders>
      </w:tcPr>
    </w:tblStylePr>
    <w:tblStylePr w:type="swCell">
      <w:tblPr/>
      <w:tcPr>
        <w:tcBorders>
          <w:top w:val="double" w:sz="4" w:space="0" w:color="85CDC1" w:themeColor="accent3"/>
          <w:right w:val="nil"/>
        </w:tcBorders>
      </w:tcPr>
    </w:tblStylePr>
  </w:style>
  <w:style w:type="table" w:styleId="Lijsttabel3-Accent4">
    <w:name w:val="List Table 3 Accent 4"/>
    <w:basedOn w:val="Standaardtabel"/>
    <w:uiPriority w:val="48"/>
    <w:rsid w:val="00572222"/>
    <w:pPr>
      <w:spacing w:after="0" w:line="240" w:lineRule="auto"/>
    </w:pPr>
    <w:tblPr>
      <w:tblStyleRowBandSize w:val="1"/>
      <w:tblStyleColBandSize w:val="1"/>
      <w:tblBorders>
        <w:top w:val="single" w:sz="4" w:space="0" w:color="3B3838" w:themeColor="accent4"/>
        <w:left w:val="single" w:sz="4" w:space="0" w:color="3B3838" w:themeColor="accent4"/>
        <w:bottom w:val="single" w:sz="4" w:space="0" w:color="3B3838" w:themeColor="accent4"/>
        <w:right w:val="single" w:sz="4" w:space="0" w:color="3B3838" w:themeColor="accent4"/>
      </w:tblBorders>
    </w:tblPr>
    <w:tblStylePr w:type="firstRow">
      <w:rPr>
        <w:b/>
        <w:bCs/>
        <w:color w:val="FFFFFF" w:themeColor="background1"/>
      </w:rPr>
      <w:tblPr/>
      <w:tcPr>
        <w:shd w:val="clear" w:color="auto" w:fill="3B3838" w:themeFill="accent4"/>
      </w:tcPr>
    </w:tblStylePr>
    <w:tblStylePr w:type="lastRow">
      <w:rPr>
        <w:b/>
        <w:bCs/>
      </w:rPr>
      <w:tblPr/>
      <w:tcPr>
        <w:tcBorders>
          <w:top w:val="double" w:sz="4" w:space="0" w:color="3B383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3838" w:themeColor="accent4"/>
          <w:right w:val="single" w:sz="4" w:space="0" w:color="3B3838" w:themeColor="accent4"/>
        </w:tcBorders>
      </w:tcPr>
    </w:tblStylePr>
    <w:tblStylePr w:type="band1Horz">
      <w:tblPr/>
      <w:tcPr>
        <w:tcBorders>
          <w:top w:val="single" w:sz="4" w:space="0" w:color="3B3838" w:themeColor="accent4"/>
          <w:bottom w:val="single" w:sz="4" w:space="0" w:color="3B383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3838" w:themeColor="accent4"/>
          <w:left w:val="nil"/>
        </w:tcBorders>
      </w:tcPr>
    </w:tblStylePr>
    <w:tblStylePr w:type="swCell">
      <w:tblPr/>
      <w:tcPr>
        <w:tcBorders>
          <w:top w:val="double" w:sz="4" w:space="0" w:color="3B3838" w:themeColor="accent4"/>
          <w:right w:val="nil"/>
        </w:tcBorders>
      </w:tcPr>
    </w:tblStylePr>
  </w:style>
  <w:style w:type="table" w:styleId="Lijsttabel3-Accent5">
    <w:name w:val="List Table 3 Accent 5"/>
    <w:basedOn w:val="Standaardtabel"/>
    <w:uiPriority w:val="48"/>
    <w:rsid w:val="00572222"/>
    <w:pPr>
      <w:spacing w:after="0" w:line="240" w:lineRule="auto"/>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jsttabel3-Accent6">
    <w:name w:val="List Table 3 Accent 6"/>
    <w:basedOn w:val="Standaardtabe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jsttabel4">
    <w:name w:val="List Table 4"/>
    <w:basedOn w:val="Standaardtabe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tcBorders>
        <w:shd w:val="clear" w:color="auto" w:fill="4B1919" w:themeFill="accent1"/>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4-Accent2">
    <w:name w:val="List Table 4 Accent 2"/>
    <w:basedOn w:val="Standaardtabe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tcBorders>
        <w:shd w:val="clear" w:color="auto" w:fill="FFD966" w:themeFill="accent2"/>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4-Accent3">
    <w:name w:val="List Table 4 Accent 3"/>
    <w:basedOn w:val="Standaardtabe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tcBorders>
        <w:shd w:val="clear" w:color="auto" w:fill="85CDC1" w:themeFill="accent3"/>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4-Accent4">
    <w:name w:val="List Table 4 Accent 4"/>
    <w:basedOn w:val="Standaardtabe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tcBorders>
        <w:shd w:val="clear" w:color="auto" w:fill="3B3838" w:themeFill="accent4"/>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4-Accent5">
    <w:name w:val="List Table 4 Accent 5"/>
    <w:basedOn w:val="Standaardtabe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4-Accent6">
    <w:name w:val="List Table 4 Accent 6"/>
    <w:basedOn w:val="Standaardtabe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5donker">
    <w:name w:val="List Table 5 Dark"/>
    <w:basedOn w:val="Standaardtabe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572222"/>
    <w:pPr>
      <w:spacing w:after="0" w:line="240" w:lineRule="auto"/>
    </w:pPr>
    <w:rPr>
      <w:color w:val="FFFFFF" w:themeColor="background1"/>
    </w:rPr>
    <w:tblPr>
      <w:tblStyleRowBandSize w:val="1"/>
      <w:tblStyleColBandSize w:val="1"/>
      <w:tblBorders>
        <w:top w:val="single" w:sz="24" w:space="0" w:color="4B1919" w:themeColor="accent1"/>
        <w:left w:val="single" w:sz="24" w:space="0" w:color="4B1919" w:themeColor="accent1"/>
        <w:bottom w:val="single" w:sz="24" w:space="0" w:color="4B1919" w:themeColor="accent1"/>
        <w:right w:val="single" w:sz="24" w:space="0" w:color="4B1919" w:themeColor="accent1"/>
      </w:tblBorders>
    </w:tblPr>
    <w:tcPr>
      <w:shd w:val="clear" w:color="auto" w:fill="4B191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572222"/>
    <w:pPr>
      <w:spacing w:after="0" w:line="240" w:lineRule="auto"/>
    </w:pPr>
    <w:rPr>
      <w:color w:val="FFFFFF" w:themeColor="background1"/>
    </w:rPr>
    <w:tblPr>
      <w:tblStyleRowBandSize w:val="1"/>
      <w:tblStyleColBandSize w:val="1"/>
      <w:tblBorders>
        <w:top w:val="single" w:sz="24" w:space="0" w:color="FFD966" w:themeColor="accent2"/>
        <w:left w:val="single" w:sz="24" w:space="0" w:color="FFD966" w:themeColor="accent2"/>
        <w:bottom w:val="single" w:sz="24" w:space="0" w:color="FFD966" w:themeColor="accent2"/>
        <w:right w:val="single" w:sz="24" w:space="0" w:color="FFD966" w:themeColor="accent2"/>
      </w:tblBorders>
    </w:tblPr>
    <w:tcPr>
      <w:shd w:val="clear" w:color="auto" w:fill="FFD96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572222"/>
    <w:pPr>
      <w:spacing w:after="0" w:line="240" w:lineRule="auto"/>
    </w:pPr>
    <w:rPr>
      <w:color w:val="FFFFFF" w:themeColor="background1"/>
    </w:rPr>
    <w:tblPr>
      <w:tblStyleRowBandSize w:val="1"/>
      <w:tblStyleColBandSize w:val="1"/>
      <w:tblBorders>
        <w:top w:val="single" w:sz="24" w:space="0" w:color="85CDC1" w:themeColor="accent3"/>
        <w:left w:val="single" w:sz="24" w:space="0" w:color="85CDC1" w:themeColor="accent3"/>
        <w:bottom w:val="single" w:sz="24" w:space="0" w:color="85CDC1" w:themeColor="accent3"/>
        <w:right w:val="single" w:sz="24" w:space="0" w:color="85CDC1" w:themeColor="accent3"/>
      </w:tblBorders>
    </w:tblPr>
    <w:tcPr>
      <w:shd w:val="clear" w:color="auto" w:fill="85CDC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572222"/>
    <w:pPr>
      <w:spacing w:after="0" w:line="240" w:lineRule="auto"/>
    </w:pPr>
    <w:rPr>
      <w:color w:val="FFFFFF" w:themeColor="background1"/>
    </w:rPr>
    <w:tblPr>
      <w:tblStyleRowBandSize w:val="1"/>
      <w:tblStyleColBandSize w:val="1"/>
      <w:tblBorders>
        <w:top w:val="single" w:sz="24" w:space="0" w:color="3B3838" w:themeColor="accent4"/>
        <w:left w:val="single" w:sz="24" w:space="0" w:color="3B3838" w:themeColor="accent4"/>
        <w:bottom w:val="single" w:sz="24" w:space="0" w:color="3B3838" w:themeColor="accent4"/>
        <w:right w:val="single" w:sz="24" w:space="0" w:color="3B3838" w:themeColor="accent4"/>
      </w:tblBorders>
    </w:tblPr>
    <w:tcPr>
      <w:shd w:val="clear" w:color="auto" w:fill="3B383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572222"/>
    <w:pPr>
      <w:spacing w:after="0" w:line="240" w:lineRule="auto"/>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572222"/>
    <w:pPr>
      <w:spacing w:after="0" w:line="240" w:lineRule="auto"/>
    </w:pPr>
    <w:rPr>
      <w:color w:val="381212" w:themeColor="accent1" w:themeShade="BF"/>
    </w:rPr>
    <w:tblPr>
      <w:tblStyleRowBandSize w:val="1"/>
      <w:tblStyleColBandSize w:val="1"/>
      <w:tblBorders>
        <w:top w:val="single" w:sz="4" w:space="0" w:color="4B1919" w:themeColor="accent1"/>
        <w:bottom w:val="single" w:sz="4" w:space="0" w:color="4B1919" w:themeColor="accent1"/>
      </w:tblBorders>
    </w:tblPr>
    <w:tblStylePr w:type="firstRow">
      <w:rPr>
        <w:b/>
        <w:bCs/>
      </w:rPr>
      <w:tblPr/>
      <w:tcPr>
        <w:tcBorders>
          <w:bottom w:val="single" w:sz="4" w:space="0" w:color="4B1919" w:themeColor="accent1"/>
        </w:tcBorders>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6kleurrijk-Accent2">
    <w:name w:val="List Table 6 Colorful Accent 2"/>
    <w:basedOn w:val="Standaardtabel"/>
    <w:uiPriority w:val="51"/>
    <w:rsid w:val="00572222"/>
    <w:pPr>
      <w:spacing w:after="0" w:line="240" w:lineRule="auto"/>
    </w:pPr>
    <w:rPr>
      <w:color w:val="FFC20C" w:themeColor="accent2" w:themeShade="BF"/>
    </w:rPr>
    <w:tblPr>
      <w:tblStyleRowBandSize w:val="1"/>
      <w:tblStyleColBandSize w:val="1"/>
      <w:tblBorders>
        <w:top w:val="single" w:sz="4" w:space="0" w:color="FFD966" w:themeColor="accent2"/>
        <w:bottom w:val="single" w:sz="4" w:space="0" w:color="FFD966" w:themeColor="accent2"/>
      </w:tblBorders>
    </w:tblPr>
    <w:tblStylePr w:type="firstRow">
      <w:rPr>
        <w:b/>
        <w:bCs/>
      </w:rPr>
      <w:tblPr/>
      <w:tcPr>
        <w:tcBorders>
          <w:bottom w:val="single" w:sz="4" w:space="0" w:color="FFD966" w:themeColor="accent2"/>
        </w:tcBorders>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6kleurrijk-Accent3">
    <w:name w:val="List Table 6 Colorful Accent 3"/>
    <w:basedOn w:val="Standaardtabel"/>
    <w:uiPriority w:val="51"/>
    <w:rsid w:val="00572222"/>
    <w:pPr>
      <w:spacing w:after="0" w:line="240" w:lineRule="auto"/>
    </w:pPr>
    <w:rPr>
      <w:color w:val="49B3A1" w:themeColor="accent3" w:themeShade="BF"/>
    </w:rPr>
    <w:tblPr>
      <w:tblStyleRowBandSize w:val="1"/>
      <w:tblStyleColBandSize w:val="1"/>
      <w:tblBorders>
        <w:top w:val="single" w:sz="4" w:space="0" w:color="85CDC1" w:themeColor="accent3"/>
        <w:bottom w:val="single" w:sz="4" w:space="0" w:color="85CDC1" w:themeColor="accent3"/>
      </w:tblBorders>
    </w:tblPr>
    <w:tblStylePr w:type="firstRow">
      <w:rPr>
        <w:b/>
        <w:bCs/>
      </w:rPr>
      <w:tblPr/>
      <w:tcPr>
        <w:tcBorders>
          <w:bottom w:val="single" w:sz="4" w:space="0" w:color="85CDC1" w:themeColor="accent3"/>
        </w:tcBorders>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6kleurrijk-Accent4">
    <w:name w:val="List Table 6 Colorful Accent 4"/>
    <w:basedOn w:val="Standaardtabel"/>
    <w:uiPriority w:val="51"/>
    <w:rsid w:val="00572222"/>
    <w:pPr>
      <w:spacing w:after="0" w:line="240" w:lineRule="auto"/>
    </w:pPr>
    <w:rPr>
      <w:color w:val="2C2A2A" w:themeColor="accent4" w:themeShade="BF"/>
    </w:rPr>
    <w:tblPr>
      <w:tblStyleRowBandSize w:val="1"/>
      <w:tblStyleColBandSize w:val="1"/>
      <w:tblBorders>
        <w:top w:val="single" w:sz="4" w:space="0" w:color="3B3838" w:themeColor="accent4"/>
        <w:bottom w:val="single" w:sz="4" w:space="0" w:color="3B3838" w:themeColor="accent4"/>
      </w:tblBorders>
    </w:tblPr>
    <w:tblStylePr w:type="firstRow">
      <w:rPr>
        <w:b/>
        <w:bCs/>
      </w:rPr>
      <w:tblPr/>
      <w:tcPr>
        <w:tcBorders>
          <w:bottom w:val="single" w:sz="4" w:space="0" w:color="3B3838" w:themeColor="accent4"/>
        </w:tcBorders>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6kleurrijk-Accent5">
    <w:name w:val="List Table 6 Colorful Accent 5"/>
    <w:basedOn w:val="Standaardtabe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6kleurrijk-Accent6">
    <w:name w:val="List Table 6 Colorful Accent 6"/>
    <w:basedOn w:val="Standaardtabe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7kleurrijk">
    <w:name w:val="List Table 7 Colorful"/>
    <w:basedOn w:val="Standaardtabe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572222"/>
    <w:pPr>
      <w:spacing w:after="0" w:line="240" w:lineRule="auto"/>
    </w:pPr>
    <w:rPr>
      <w:color w:val="3812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191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191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191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1919" w:themeColor="accent1"/>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572222"/>
    <w:pPr>
      <w:spacing w:after="0" w:line="240" w:lineRule="auto"/>
    </w:pPr>
    <w:rPr>
      <w:color w:val="FFC20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96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96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96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966" w:themeColor="accent2"/>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572222"/>
    <w:pPr>
      <w:spacing w:after="0" w:line="240" w:lineRule="auto"/>
    </w:pPr>
    <w:rPr>
      <w:color w:val="49B3A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CDC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CDC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CDC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CDC1" w:themeColor="accent3"/>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572222"/>
    <w:pPr>
      <w:spacing w:after="0" w:line="240" w:lineRule="auto"/>
    </w:pPr>
    <w:rPr>
      <w:color w:val="2C2A2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383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383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383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3838" w:themeColor="accent4"/>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572222"/>
    <w:pPr>
      <w:spacing w:after="0" w:line="240" w:lineRule="auto"/>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kstChar">
    <w:name w:val="Macrotekst Char"/>
    <w:basedOn w:val="Standaardalinea-lettertype"/>
    <w:link w:val="Macrotekst"/>
    <w:uiPriority w:val="99"/>
    <w:semiHidden/>
    <w:rsid w:val="00572222"/>
    <w:rPr>
      <w:rFonts w:ascii="Consolas" w:hAnsi="Consolas"/>
      <w:kern w:val="16"/>
      <w:sz w:val="22"/>
      <w14:ligatures w14:val="standardContextual"/>
      <w14:numForm w14:val="oldStyle"/>
      <w14:numSpacing w14:val="proportional"/>
      <w14:cntxtAlts/>
    </w:rPr>
  </w:style>
  <w:style w:type="table" w:styleId="Gemiddeldraster1">
    <w:name w:val="Medium Grid 1"/>
    <w:basedOn w:val="Standaardtabe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insideV w:val="single" w:sz="8" w:space="0" w:color="983232" w:themeColor="accent1" w:themeTint="BF"/>
      </w:tblBorders>
    </w:tblPr>
    <w:tcPr>
      <w:shd w:val="clear" w:color="auto" w:fill="E5B3B3" w:themeFill="accent1" w:themeFillTint="3F"/>
    </w:tcPr>
    <w:tblStylePr w:type="firstRow">
      <w:rPr>
        <w:b/>
        <w:bCs/>
      </w:rPr>
    </w:tblStylePr>
    <w:tblStylePr w:type="lastRow">
      <w:rPr>
        <w:b/>
        <w:bCs/>
      </w:rPr>
      <w:tblPr/>
      <w:tcPr>
        <w:tcBorders>
          <w:top w:val="single" w:sz="18" w:space="0" w:color="983232" w:themeColor="accent1" w:themeTint="BF"/>
        </w:tcBorders>
      </w:tcPr>
    </w:tblStylePr>
    <w:tblStylePr w:type="firstCol">
      <w:rPr>
        <w:b/>
        <w:bCs/>
      </w:rPr>
    </w:tblStylePr>
    <w:tblStylePr w:type="lastCol">
      <w:rPr>
        <w:b/>
        <w:bCs/>
      </w:r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Gemiddeldraster1-accent2">
    <w:name w:val="Medium Grid 1 Accent 2"/>
    <w:basedOn w:val="Standaardtabel"/>
    <w:uiPriority w:val="67"/>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insideV w:val="single" w:sz="8" w:space="0" w:color="FFE28C" w:themeColor="accent2" w:themeTint="BF"/>
      </w:tblBorders>
    </w:tblPr>
    <w:tcPr>
      <w:shd w:val="clear" w:color="auto" w:fill="FFF5D9" w:themeFill="accent2" w:themeFillTint="3F"/>
    </w:tcPr>
    <w:tblStylePr w:type="firstRow">
      <w:rPr>
        <w:b/>
        <w:bCs/>
      </w:rPr>
    </w:tblStylePr>
    <w:tblStylePr w:type="lastRow">
      <w:rPr>
        <w:b/>
        <w:bCs/>
      </w:rPr>
      <w:tblPr/>
      <w:tcPr>
        <w:tcBorders>
          <w:top w:val="single" w:sz="18" w:space="0" w:color="FFE28C" w:themeColor="accent2" w:themeTint="BF"/>
        </w:tcBorders>
      </w:tcPr>
    </w:tblStylePr>
    <w:tblStylePr w:type="firstCol">
      <w:rPr>
        <w:b/>
        <w:bCs/>
      </w:rPr>
    </w:tblStylePr>
    <w:tblStylePr w:type="lastCol">
      <w:rPr>
        <w:b/>
        <w:bCs/>
      </w:r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Gemiddeldraster1-accent3">
    <w:name w:val="Medium Grid 1 Accent 3"/>
    <w:basedOn w:val="Standaardtabel"/>
    <w:uiPriority w:val="67"/>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insideV w:val="single" w:sz="8" w:space="0" w:color="A3D9D0" w:themeColor="accent3" w:themeTint="BF"/>
      </w:tblBorders>
    </w:tblPr>
    <w:tcPr>
      <w:shd w:val="clear" w:color="auto" w:fill="E0F2EF" w:themeFill="accent3" w:themeFillTint="3F"/>
    </w:tcPr>
    <w:tblStylePr w:type="firstRow">
      <w:rPr>
        <w:b/>
        <w:bCs/>
      </w:rPr>
    </w:tblStylePr>
    <w:tblStylePr w:type="lastRow">
      <w:rPr>
        <w:b/>
        <w:bCs/>
      </w:rPr>
      <w:tblPr/>
      <w:tcPr>
        <w:tcBorders>
          <w:top w:val="single" w:sz="18" w:space="0" w:color="A3D9D0" w:themeColor="accent3" w:themeTint="BF"/>
        </w:tcBorders>
      </w:tcPr>
    </w:tblStylePr>
    <w:tblStylePr w:type="firstCol">
      <w:rPr>
        <w:b/>
        <w:bCs/>
      </w:rPr>
    </w:tblStylePr>
    <w:tblStylePr w:type="lastCol">
      <w:rPr>
        <w:b/>
        <w:bCs/>
      </w:r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Gemiddeldraster1-accent4">
    <w:name w:val="Medium Grid 1 Accent 4"/>
    <w:basedOn w:val="Standaardtabel"/>
    <w:uiPriority w:val="67"/>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insideV w:val="single" w:sz="8" w:space="0" w:color="6D6868" w:themeColor="accent4" w:themeTint="BF"/>
      </w:tblBorders>
    </w:tblPr>
    <w:tcPr>
      <w:shd w:val="clear" w:color="auto" w:fill="CFCCCC" w:themeFill="accent4" w:themeFillTint="3F"/>
    </w:tcPr>
    <w:tblStylePr w:type="firstRow">
      <w:rPr>
        <w:b/>
        <w:bCs/>
      </w:rPr>
    </w:tblStylePr>
    <w:tblStylePr w:type="lastRow">
      <w:rPr>
        <w:b/>
        <w:bCs/>
      </w:rPr>
      <w:tblPr/>
      <w:tcPr>
        <w:tcBorders>
          <w:top w:val="single" w:sz="18" w:space="0" w:color="6D6868" w:themeColor="accent4" w:themeTint="BF"/>
        </w:tcBorders>
      </w:tcPr>
    </w:tblStylePr>
    <w:tblStylePr w:type="firstCol">
      <w:rPr>
        <w:b/>
        <w:bCs/>
      </w:rPr>
    </w:tblStylePr>
    <w:tblStylePr w:type="lastCol">
      <w:rPr>
        <w:b/>
        <w:bCs/>
      </w:r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Gemiddeldraster1-accent5">
    <w:name w:val="Medium Grid 1 Accent 5"/>
    <w:basedOn w:val="Standaardtabel"/>
    <w:uiPriority w:val="67"/>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emiddeldraster1-accent6">
    <w:name w:val="Medium Grid 1 Accent 6"/>
    <w:basedOn w:val="Standaardtabe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Gemiddeldraster2">
    <w:name w:val="Medium Grid 2"/>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cPr>
      <w:shd w:val="clear" w:color="auto" w:fill="E5B3B3" w:themeFill="accent1" w:themeFillTint="3F"/>
    </w:tcPr>
    <w:tblStylePr w:type="firstRow">
      <w:rPr>
        <w:b/>
        <w:bCs/>
        <w:color w:val="000000" w:themeColor="text1"/>
      </w:rPr>
      <w:tblPr/>
      <w:tcPr>
        <w:shd w:val="clear" w:color="auto" w:fill="F5E0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C1C1" w:themeFill="accent1" w:themeFillTint="33"/>
      </w:tcPr>
    </w:tblStylePr>
    <w:tblStylePr w:type="band1Vert">
      <w:tblPr/>
      <w:tcPr>
        <w:shd w:val="clear" w:color="auto" w:fill="CC6565" w:themeFill="accent1" w:themeFillTint="7F"/>
      </w:tcPr>
    </w:tblStylePr>
    <w:tblStylePr w:type="band1Horz">
      <w:tblPr/>
      <w:tcPr>
        <w:tcBorders>
          <w:insideH w:val="single" w:sz="6" w:space="0" w:color="4B1919" w:themeColor="accent1"/>
          <w:insideV w:val="single" w:sz="6" w:space="0" w:color="4B1919" w:themeColor="accent1"/>
        </w:tcBorders>
        <w:shd w:val="clear" w:color="auto" w:fill="CC6565"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cPr>
      <w:shd w:val="clear" w:color="auto" w:fill="FFF5D9" w:themeFill="accent2" w:themeFillTint="3F"/>
    </w:tcPr>
    <w:tblStylePr w:type="firstRow">
      <w:rPr>
        <w:b/>
        <w:bCs/>
        <w:color w:val="000000" w:themeColor="text1"/>
      </w:rPr>
      <w:tblPr/>
      <w:tcPr>
        <w:shd w:val="clear" w:color="auto" w:fill="FFF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7E0" w:themeFill="accent2" w:themeFillTint="33"/>
      </w:tcPr>
    </w:tblStylePr>
    <w:tblStylePr w:type="band1Vert">
      <w:tblPr/>
      <w:tcPr>
        <w:shd w:val="clear" w:color="auto" w:fill="FFEBB2" w:themeFill="accent2" w:themeFillTint="7F"/>
      </w:tcPr>
    </w:tblStylePr>
    <w:tblStylePr w:type="band1Horz">
      <w:tblPr/>
      <w:tcPr>
        <w:tcBorders>
          <w:insideH w:val="single" w:sz="6" w:space="0" w:color="FFD966" w:themeColor="accent2"/>
          <w:insideV w:val="single" w:sz="6" w:space="0" w:color="FFD966" w:themeColor="accent2"/>
        </w:tcBorders>
        <w:shd w:val="clear" w:color="auto" w:fill="FFEBB2"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cPr>
      <w:shd w:val="clear" w:color="auto" w:fill="E0F2EF" w:themeFill="accent3" w:themeFillTint="3F"/>
    </w:tcPr>
    <w:tblStylePr w:type="firstRow">
      <w:rPr>
        <w:b/>
        <w:bCs/>
        <w:color w:val="000000" w:themeColor="text1"/>
      </w:rPr>
      <w:tblPr/>
      <w:tcPr>
        <w:shd w:val="clear" w:color="auto" w:fill="F2FA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F5F2" w:themeFill="accent3" w:themeFillTint="33"/>
      </w:tcPr>
    </w:tblStylePr>
    <w:tblStylePr w:type="band1Vert">
      <w:tblPr/>
      <w:tcPr>
        <w:shd w:val="clear" w:color="auto" w:fill="C2E6E0" w:themeFill="accent3" w:themeFillTint="7F"/>
      </w:tcPr>
    </w:tblStylePr>
    <w:tblStylePr w:type="band1Horz">
      <w:tblPr/>
      <w:tcPr>
        <w:tcBorders>
          <w:insideH w:val="single" w:sz="6" w:space="0" w:color="85CDC1" w:themeColor="accent3"/>
          <w:insideV w:val="single" w:sz="6" w:space="0" w:color="85CDC1" w:themeColor="accent3"/>
        </w:tcBorders>
        <w:shd w:val="clear" w:color="auto" w:fill="C2E6E0"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cPr>
      <w:shd w:val="clear" w:color="auto" w:fill="CFCCCC" w:themeFill="accent4" w:themeFillTint="3F"/>
    </w:tcPr>
    <w:tblStylePr w:type="firstRow">
      <w:rPr>
        <w:b/>
        <w:bCs/>
        <w:color w:val="000000" w:themeColor="text1"/>
      </w:rPr>
      <w:tblPr/>
      <w:tcPr>
        <w:shd w:val="clear" w:color="auto" w:fill="ECEB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6D6" w:themeFill="accent4" w:themeFillTint="33"/>
      </w:tcPr>
    </w:tblStylePr>
    <w:tblStylePr w:type="band1Vert">
      <w:tblPr/>
      <w:tcPr>
        <w:shd w:val="clear" w:color="auto" w:fill="9F9999" w:themeFill="accent4" w:themeFillTint="7F"/>
      </w:tcPr>
    </w:tblStylePr>
    <w:tblStylePr w:type="band1Horz">
      <w:tblPr/>
      <w:tcPr>
        <w:tcBorders>
          <w:insideH w:val="single" w:sz="6" w:space="0" w:color="3B3838" w:themeColor="accent4"/>
          <w:insideV w:val="single" w:sz="6" w:space="0" w:color="3B3838" w:themeColor="accent4"/>
        </w:tcBorders>
        <w:shd w:val="clear" w:color="auto" w:fill="9F9999"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B3B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191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191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656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6565" w:themeFill="accent1" w:themeFillTint="7F"/>
      </w:tcPr>
    </w:tblStylePr>
  </w:style>
  <w:style w:type="table" w:styleId="Gemiddeldraster3-accent2">
    <w:name w:val="Medium Grid 3 Accent 2"/>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5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96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96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B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BB2" w:themeFill="accent2" w:themeFillTint="7F"/>
      </w:tcPr>
    </w:tblStylePr>
  </w:style>
  <w:style w:type="table" w:styleId="Gemiddeldraster3-accent3">
    <w:name w:val="Medium Grid 3 Accent 3"/>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2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CDC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CDC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E6E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E6E0" w:themeFill="accent3" w:themeFillTint="7F"/>
      </w:tcPr>
    </w:tblStylePr>
  </w:style>
  <w:style w:type="table" w:styleId="Gemiddeldraster3-accent4">
    <w:name w:val="Medium Grid 3 Accent 4"/>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C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383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383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99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999" w:themeFill="accent4" w:themeFillTint="7F"/>
      </w:tcPr>
    </w:tblStylePr>
  </w:style>
  <w:style w:type="table" w:styleId="Gemiddeldraster3-accent5">
    <w:name w:val="Medium Grid 3 Accent 5"/>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Gemiddeldraster3-accent6">
    <w:name w:val="Medium Grid 3 Accent 6"/>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Gemiddeldelijst1">
    <w:name w:val="Medium List 1"/>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4B1919" w:themeColor="accent1"/>
        <w:bottom w:val="single" w:sz="8" w:space="0" w:color="4B1919" w:themeColor="accent1"/>
      </w:tblBorders>
    </w:tblPr>
    <w:tblStylePr w:type="firstRow">
      <w:rPr>
        <w:rFonts w:asciiTheme="majorHAnsi" w:eastAsiaTheme="majorEastAsia" w:hAnsiTheme="majorHAnsi" w:cstheme="majorBidi"/>
      </w:rPr>
      <w:tblPr/>
      <w:tcPr>
        <w:tcBorders>
          <w:top w:val="nil"/>
          <w:bottom w:val="single" w:sz="8" w:space="0" w:color="4B1919" w:themeColor="accent1"/>
        </w:tcBorders>
      </w:tcPr>
    </w:tblStylePr>
    <w:tblStylePr w:type="lastRow">
      <w:rPr>
        <w:b/>
        <w:bCs/>
        <w:color w:val="000000" w:themeColor="text2"/>
      </w:rPr>
      <w:tblPr/>
      <w:tcPr>
        <w:tcBorders>
          <w:top w:val="single" w:sz="8" w:space="0" w:color="4B1919" w:themeColor="accent1"/>
          <w:bottom w:val="single" w:sz="8" w:space="0" w:color="4B1919" w:themeColor="accent1"/>
        </w:tcBorders>
      </w:tcPr>
    </w:tblStylePr>
    <w:tblStylePr w:type="firstCol">
      <w:rPr>
        <w:b/>
        <w:bCs/>
      </w:rPr>
    </w:tblStylePr>
    <w:tblStylePr w:type="lastCol">
      <w:rPr>
        <w:b/>
        <w:bCs/>
      </w:rPr>
      <w:tblPr/>
      <w:tcPr>
        <w:tcBorders>
          <w:top w:val="single" w:sz="8" w:space="0" w:color="4B1919" w:themeColor="accent1"/>
          <w:bottom w:val="single" w:sz="8" w:space="0" w:color="4B1919" w:themeColor="accent1"/>
        </w:tcBorders>
      </w:tcPr>
    </w:tblStylePr>
    <w:tblStylePr w:type="band1Vert">
      <w:tblPr/>
      <w:tcPr>
        <w:shd w:val="clear" w:color="auto" w:fill="E5B3B3" w:themeFill="accent1" w:themeFillTint="3F"/>
      </w:tcPr>
    </w:tblStylePr>
    <w:tblStylePr w:type="band1Horz">
      <w:tblPr/>
      <w:tcPr>
        <w:shd w:val="clear" w:color="auto" w:fill="E5B3B3" w:themeFill="accent1" w:themeFillTint="3F"/>
      </w:tcPr>
    </w:tblStylePr>
  </w:style>
  <w:style w:type="table" w:styleId="Gemiddeldelijst1-accent2">
    <w:name w:val="Medium List 1 Accent 2"/>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D966" w:themeColor="accent2"/>
        <w:bottom w:val="single" w:sz="8" w:space="0" w:color="FFD966" w:themeColor="accent2"/>
      </w:tblBorders>
    </w:tblPr>
    <w:tblStylePr w:type="firstRow">
      <w:rPr>
        <w:rFonts w:asciiTheme="majorHAnsi" w:eastAsiaTheme="majorEastAsia" w:hAnsiTheme="majorHAnsi" w:cstheme="majorBidi"/>
      </w:rPr>
      <w:tblPr/>
      <w:tcPr>
        <w:tcBorders>
          <w:top w:val="nil"/>
          <w:bottom w:val="single" w:sz="8" w:space="0" w:color="FFD966" w:themeColor="accent2"/>
        </w:tcBorders>
      </w:tcPr>
    </w:tblStylePr>
    <w:tblStylePr w:type="lastRow">
      <w:rPr>
        <w:b/>
        <w:bCs/>
        <w:color w:val="000000" w:themeColor="text2"/>
      </w:rPr>
      <w:tblPr/>
      <w:tcPr>
        <w:tcBorders>
          <w:top w:val="single" w:sz="8" w:space="0" w:color="FFD966" w:themeColor="accent2"/>
          <w:bottom w:val="single" w:sz="8" w:space="0" w:color="FFD966" w:themeColor="accent2"/>
        </w:tcBorders>
      </w:tcPr>
    </w:tblStylePr>
    <w:tblStylePr w:type="firstCol">
      <w:rPr>
        <w:b/>
        <w:bCs/>
      </w:rPr>
    </w:tblStylePr>
    <w:tblStylePr w:type="lastCol">
      <w:rPr>
        <w:b/>
        <w:bCs/>
      </w:rPr>
      <w:tblPr/>
      <w:tcPr>
        <w:tcBorders>
          <w:top w:val="single" w:sz="8" w:space="0" w:color="FFD966" w:themeColor="accent2"/>
          <w:bottom w:val="single" w:sz="8" w:space="0" w:color="FFD966" w:themeColor="accent2"/>
        </w:tcBorders>
      </w:tcPr>
    </w:tblStylePr>
    <w:tblStylePr w:type="band1Vert">
      <w:tblPr/>
      <w:tcPr>
        <w:shd w:val="clear" w:color="auto" w:fill="FFF5D9" w:themeFill="accent2" w:themeFillTint="3F"/>
      </w:tcPr>
    </w:tblStylePr>
    <w:tblStylePr w:type="band1Horz">
      <w:tblPr/>
      <w:tcPr>
        <w:shd w:val="clear" w:color="auto" w:fill="FFF5D9" w:themeFill="accent2" w:themeFillTint="3F"/>
      </w:tcPr>
    </w:tblStylePr>
  </w:style>
  <w:style w:type="table" w:styleId="Gemiddeldelijst1-accent3">
    <w:name w:val="Medium List 1 Accent 3"/>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85CDC1" w:themeColor="accent3"/>
        <w:bottom w:val="single" w:sz="8" w:space="0" w:color="85CDC1" w:themeColor="accent3"/>
      </w:tblBorders>
    </w:tblPr>
    <w:tblStylePr w:type="firstRow">
      <w:rPr>
        <w:rFonts w:asciiTheme="majorHAnsi" w:eastAsiaTheme="majorEastAsia" w:hAnsiTheme="majorHAnsi" w:cstheme="majorBidi"/>
      </w:rPr>
      <w:tblPr/>
      <w:tcPr>
        <w:tcBorders>
          <w:top w:val="nil"/>
          <w:bottom w:val="single" w:sz="8" w:space="0" w:color="85CDC1" w:themeColor="accent3"/>
        </w:tcBorders>
      </w:tcPr>
    </w:tblStylePr>
    <w:tblStylePr w:type="lastRow">
      <w:rPr>
        <w:b/>
        <w:bCs/>
        <w:color w:val="000000" w:themeColor="text2"/>
      </w:rPr>
      <w:tblPr/>
      <w:tcPr>
        <w:tcBorders>
          <w:top w:val="single" w:sz="8" w:space="0" w:color="85CDC1" w:themeColor="accent3"/>
          <w:bottom w:val="single" w:sz="8" w:space="0" w:color="85CDC1" w:themeColor="accent3"/>
        </w:tcBorders>
      </w:tcPr>
    </w:tblStylePr>
    <w:tblStylePr w:type="firstCol">
      <w:rPr>
        <w:b/>
        <w:bCs/>
      </w:rPr>
    </w:tblStylePr>
    <w:tblStylePr w:type="lastCol">
      <w:rPr>
        <w:b/>
        <w:bCs/>
      </w:rPr>
      <w:tblPr/>
      <w:tcPr>
        <w:tcBorders>
          <w:top w:val="single" w:sz="8" w:space="0" w:color="85CDC1" w:themeColor="accent3"/>
          <w:bottom w:val="single" w:sz="8" w:space="0" w:color="85CDC1" w:themeColor="accent3"/>
        </w:tcBorders>
      </w:tcPr>
    </w:tblStylePr>
    <w:tblStylePr w:type="band1Vert">
      <w:tblPr/>
      <w:tcPr>
        <w:shd w:val="clear" w:color="auto" w:fill="E0F2EF" w:themeFill="accent3" w:themeFillTint="3F"/>
      </w:tcPr>
    </w:tblStylePr>
    <w:tblStylePr w:type="band1Horz">
      <w:tblPr/>
      <w:tcPr>
        <w:shd w:val="clear" w:color="auto" w:fill="E0F2EF" w:themeFill="accent3" w:themeFillTint="3F"/>
      </w:tcPr>
    </w:tblStylePr>
  </w:style>
  <w:style w:type="table" w:styleId="Gemiddeldelijst1-accent4">
    <w:name w:val="Medium List 1 Accent 4"/>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3B3838" w:themeColor="accent4"/>
        <w:bottom w:val="single" w:sz="8" w:space="0" w:color="3B3838" w:themeColor="accent4"/>
      </w:tblBorders>
    </w:tblPr>
    <w:tblStylePr w:type="firstRow">
      <w:rPr>
        <w:rFonts w:asciiTheme="majorHAnsi" w:eastAsiaTheme="majorEastAsia" w:hAnsiTheme="majorHAnsi" w:cstheme="majorBidi"/>
      </w:rPr>
      <w:tblPr/>
      <w:tcPr>
        <w:tcBorders>
          <w:top w:val="nil"/>
          <w:bottom w:val="single" w:sz="8" w:space="0" w:color="3B3838" w:themeColor="accent4"/>
        </w:tcBorders>
      </w:tcPr>
    </w:tblStylePr>
    <w:tblStylePr w:type="lastRow">
      <w:rPr>
        <w:b/>
        <w:bCs/>
        <w:color w:val="000000" w:themeColor="text2"/>
      </w:rPr>
      <w:tblPr/>
      <w:tcPr>
        <w:tcBorders>
          <w:top w:val="single" w:sz="8" w:space="0" w:color="3B3838" w:themeColor="accent4"/>
          <w:bottom w:val="single" w:sz="8" w:space="0" w:color="3B3838" w:themeColor="accent4"/>
        </w:tcBorders>
      </w:tcPr>
    </w:tblStylePr>
    <w:tblStylePr w:type="firstCol">
      <w:rPr>
        <w:b/>
        <w:bCs/>
      </w:rPr>
    </w:tblStylePr>
    <w:tblStylePr w:type="lastCol">
      <w:rPr>
        <w:b/>
        <w:bCs/>
      </w:rPr>
      <w:tblPr/>
      <w:tcPr>
        <w:tcBorders>
          <w:top w:val="single" w:sz="8" w:space="0" w:color="3B3838" w:themeColor="accent4"/>
          <w:bottom w:val="single" w:sz="8" w:space="0" w:color="3B3838" w:themeColor="accent4"/>
        </w:tcBorders>
      </w:tcPr>
    </w:tblStylePr>
    <w:tblStylePr w:type="band1Vert">
      <w:tblPr/>
      <w:tcPr>
        <w:shd w:val="clear" w:color="auto" w:fill="CFCCCC" w:themeFill="accent4" w:themeFillTint="3F"/>
      </w:tcPr>
    </w:tblStylePr>
    <w:tblStylePr w:type="band1Horz">
      <w:tblPr/>
      <w:tcPr>
        <w:shd w:val="clear" w:color="auto" w:fill="CFCCCC" w:themeFill="accent4" w:themeFillTint="3F"/>
      </w:tcPr>
    </w:tblStylePr>
  </w:style>
  <w:style w:type="table" w:styleId="Gemiddeldelijst1-accent5">
    <w:name w:val="Medium List 1 Accent 5"/>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Gemiddeldelijst1-accent6">
    <w:name w:val="Medium List 1 Accent 6"/>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Gemiddeldelijst2">
    <w:name w:val="Medium List 2"/>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rPr>
        <w:sz w:val="24"/>
        <w:szCs w:val="24"/>
      </w:rPr>
      <w:tblPr/>
      <w:tcPr>
        <w:tcBorders>
          <w:top w:val="nil"/>
          <w:left w:val="nil"/>
          <w:bottom w:val="single" w:sz="24" w:space="0" w:color="4B191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1919" w:themeColor="accent1"/>
          <w:insideH w:val="nil"/>
          <w:insideV w:val="nil"/>
        </w:tcBorders>
        <w:shd w:val="clear" w:color="auto" w:fill="FFFFFF" w:themeFill="background1"/>
      </w:tcPr>
    </w:tblStylePr>
    <w:tblStylePr w:type="lastCol">
      <w:tblPr/>
      <w:tcPr>
        <w:tcBorders>
          <w:top w:val="nil"/>
          <w:left w:val="single" w:sz="8" w:space="0" w:color="4B191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top w:val="nil"/>
          <w:bottom w:val="nil"/>
          <w:insideH w:val="nil"/>
          <w:insideV w:val="nil"/>
        </w:tcBorders>
        <w:shd w:val="clear" w:color="auto" w:fill="E5B3B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rPr>
        <w:sz w:val="24"/>
        <w:szCs w:val="24"/>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966" w:themeColor="accent2"/>
          <w:insideH w:val="nil"/>
          <w:insideV w:val="nil"/>
        </w:tcBorders>
        <w:shd w:val="clear" w:color="auto" w:fill="FFFFFF" w:themeFill="background1"/>
      </w:tcPr>
    </w:tblStylePr>
    <w:tblStylePr w:type="lastCol">
      <w:tblPr/>
      <w:tcPr>
        <w:tcBorders>
          <w:top w:val="nil"/>
          <w:left w:val="single" w:sz="8" w:space="0" w:color="FFD96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top w:val="nil"/>
          <w:bottom w:val="nil"/>
          <w:insideH w:val="nil"/>
          <w:insideV w:val="nil"/>
        </w:tcBorders>
        <w:shd w:val="clear" w:color="auto" w:fill="FFF5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rPr>
        <w:sz w:val="24"/>
        <w:szCs w:val="24"/>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CDC1" w:themeColor="accent3"/>
          <w:insideH w:val="nil"/>
          <w:insideV w:val="nil"/>
        </w:tcBorders>
        <w:shd w:val="clear" w:color="auto" w:fill="FFFFFF" w:themeFill="background1"/>
      </w:tcPr>
    </w:tblStylePr>
    <w:tblStylePr w:type="lastCol">
      <w:tblPr/>
      <w:tcPr>
        <w:tcBorders>
          <w:top w:val="nil"/>
          <w:left w:val="single" w:sz="8" w:space="0" w:color="85CDC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top w:val="nil"/>
          <w:bottom w:val="nil"/>
          <w:insideH w:val="nil"/>
          <w:insideV w:val="nil"/>
        </w:tcBorders>
        <w:shd w:val="clear" w:color="auto" w:fill="E0F2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rPr>
        <w:sz w:val="24"/>
        <w:szCs w:val="24"/>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3838" w:themeColor="accent4"/>
          <w:insideH w:val="nil"/>
          <w:insideV w:val="nil"/>
        </w:tcBorders>
        <w:shd w:val="clear" w:color="auto" w:fill="FFFFFF" w:themeFill="background1"/>
      </w:tcPr>
    </w:tblStylePr>
    <w:tblStylePr w:type="lastCol">
      <w:tblPr/>
      <w:tcPr>
        <w:tcBorders>
          <w:top w:val="nil"/>
          <w:left w:val="single" w:sz="8" w:space="0" w:color="3B383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top w:val="nil"/>
          <w:bottom w:val="nil"/>
          <w:insideH w:val="nil"/>
          <w:insideV w:val="nil"/>
        </w:tcBorders>
        <w:shd w:val="clear" w:color="auto" w:fill="CFCC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tblBorders>
    </w:tblPr>
    <w:tblStylePr w:type="firstRow">
      <w:pPr>
        <w:spacing w:before="0" w:after="0" w:line="240" w:lineRule="auto"/>
      </w:pPr>
      <w:rPr>
        <w:b/>
        <w:bCs/>
        <w:color w:val="FFFFFF" w:themeColor="background1"/>
      </w:rPr>
      <w:tblPr/>
      <w:tcPr>
        <w:tc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shd w:val="clear" w:color="auto" w:fill="4B1919" w:themeFill="accent1"/>
      </w:tcPr>
    </w:tblStylePr>
    <w:tblStylePr w:type="lastRow">
      <w:pPr>
        <w:spacing w:before="0" w:after="0" w:line="240" w:lineRule="auto"/>
      </w:pPr>
      <w:rPr>
        <w:b/>
        <w:bCs/>
      </w:rPr>
      <w:tblPr/>
      <w:tcPr>
        <w:tcBorders>
          <w:top w:val="double" w:sz="6"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B3B3" w:themeFill="accent1" w:themeFillTint="3F"/>
      </w:tcPr>
    </w:tblStylePr>
    <w:tblStylePr w:type="band1Horz">
      <w:tblPr/>
      <w:tcPr>
        <w:tcBorders>
          <w:insideH w:val="nil"/>
          <w:insideV w:val="nil"/>
        </w:tcBorders>
        <w:shd w:val="clear" w:color="auto" w:fill="E5B3B3"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tblBorders>
    </w:tblPr>
    <w:tblStylePr w:type="firstRow">
      <w:pPr>
        <w:spacing w:before="0" w:after="0" w:line="240" w:lineRule="auto"/>
      </w:pPr>
      <w:rPr>
        <w:b/>
        <w:bCs/>
        <w:color w:val="FFFFFF" w:themeColor="background1"/>
      </w:rPr>
      <w:tblPr/>
      <w:tcPr>
        <w:tc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shd w:val="clear" w:color="auto" w:fill="FFD966" w:themeFill="accent2"/>
      </w:tcPr>
    </w:tblStylePr>
    <w:tblStylePr w:type="lastRow">
      <w:pPr>
        <w:spacing w:before="0" w:after="0" w:line="240" w:lineRule="auto"/>
      </w:pPr>
      <w:rPr>
        <w:b/>
        <w:bCs/>
      </w:rPr>
      <w:tblPr/>
      <w:tcPr>
        <w:tcBorders>
          <w:top w:val="double" w:sz="6"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5D9" w:themeFill="accent2" w:themeFillTint="3F"/>
      </w:tcPr>
    </w:tblStylePr>
    <w:tblStylePr w:type="band1Horz">
      <w:tblPr/>
      <w:tcPr>
        <w:tcBorders>
          <w:insideH w:val="nil"/>
          <w:insideV w:val="nil"/>
        </w:tcBorders>
        <w:shd w:val="clear" w:color="auto" w:fill="FFF5D9"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tblBorders>
    </w:tblPr>
    <w:tblStylePr w:type="firstRow">
      <w:pPr>
        <w:spacing w:before="0" w:after="0" w:line="240" w:lineRule="auto"/>
      </w:pPr>
      <w:rPr>
        <w:b/>
        <w:bCs/>
        <w:color w:val="FFFFFF" w:themeColor="background1"/>
      </w:rPr>
      <w:tblPr/>
      <w:tcPr>
        <w:tc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shd w:val="clear" w:color="auto" w:fill="85CDC1" w:themeFill="accent3"/>
      </w:tcPr>
    </w:tblStylePr>
    <w:tblStylePr w:type="lastRow">
      <w:pPr>
        <w:spacing w:before="0" w:after="0" w:line="240" w:lineRule="auto"/>
      </w:pPr>
      <w:rPr>
        <w:b/>
        <w:bCs/>
      </w:rPr>
      <w:tblPr/>
      <w:tcPr>
        <w:tcBorders>
          <w:top w:val="double" w:sz="6"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0F2EF" w:themeFill="accent3" w:themeFillTint="3F"/>
      </w:tcPr>
    </w:tblStylePr>
    <w:tblStylePr w:type="band1Horz">
      <w:tblPr/>
      <w:tcPr>
        <w:tcBorders>
          <w:insideH w:val="nil"/>
          <w:insideV w:val="nil"/>
        </w:tcBorders>
        <w:shd w:val="clear" w:color="auto" w:fill="E0F2E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tblBorders>
    </w:tblPr>
    <w:tblStylePr w:type="firstRow">
      <w:pPr>
        <w:spacing w:before="0" w:after="0" w:line="240" w:lineRule="auto"/>
      </w:pPr>
      <w:rPr>
        <w:b/>
        <w:bCs/>
        <w:color w:val="FFFFFF" w:themeColor="background1"/>
      </w:rPr>
      <w:tblPr/>
      <w:tcPr>
        <w:tc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shd w:val="clear" w:color="auto" w:fill="3B3838" w:themeFill="accent4"/>
      </w:tcPr>
    </w:tblStylePr>
    <w:tblStylePr w:type="lastRow">
      <w:pPr>
        <w:spacing w:before="0" w:after="0" w:line="240" w:lineRule="auto"/>
      </w:pPr>
      <w:rPr>
        <w:b/>
        <w:bCs/>
      </w:rPr>
      <w:tblPr/>
      <w:tcPr>
        <w:tcBorders>
          <w:top w:val="double" w:sz="6"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CCCC" w:themeFill="accent4" w:themeFillTint="3F"/>
      </w:tcPr>
    </w:tblStylePr>
    <w:tblStylePr w:type="band1Horz">
      <w:tblPr/>
      <w:tcPr>
        <w:tcBorders>
          <w:insideH w:val="nil"/>
          <w:insideV w:val="nil"/>
        </w:tcBorders>
        <w:shd w:val="clear" w:color="auto" w:fill="CFCCCC"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191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1919" w:themeFill="accent1"/>
      </w:tcPr>
    </w:tblStylePr>
    <w:tblStylePr w:type="lastCol">
      <w:rPr>
        <w:b/>
        <w:bCs/>
        <w:color w:val="FFFFFF" w:themeColor="background1"/>
      </w:rPr>
      <w:tblPr/>
      <w:tcPr>
        <w:tcBorders>
          <w:left w:val="nil"/>
          <w:right w:val="nil"/>
          <w:insideH w:val="nil"/>
          <w:insideV w:val="nil"/>
        </w:tcBorders>
        <w:shd w:val="clear" w:color="auto" w:fill="4B191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96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D966" w:themeFill="accent2"/>
      </w:tcPr>
    </w:tblStylePr>
    <w:tblStylePr w:type="lastCol">
      <w:rPr>
        <w:b/>
        <w:bCs/>
        <w:color w:val="FFFFFF" w:themeColor="background1"/>
      </w:rPr>
      <w:tblPr/>
      <w:tcPr>
        <w:tcBorders>
          <w:left w:val="nil"/>
          <w:right w:val="nil"/>
          <w:insideH w:val="nil"/>
          <w:insideV w:val="nil"/>
        </w:tcBorders>
        <w:shd w:val="clear" w:color="auto" w:fill="FFD96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CDC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CDC1" w:themeFill="accent3"/>
      </w:tcPr>
    </w:tblStylePr>
    <w:tblStylePr w:type="lastCol">
      <w:rPr>
        <w:b/>
        <w:bCs/>
        <w:color w:val="FFFFFF" w:themeColor="background1"/>
      </w:rPr>
      <w:tblPr/>
      <w:tcPr>
        <w:tcBorders>
          <w:left w:val="nil"/>
          <w:right w:val="nil"/>
          <w:insideH w:val="nil"/>
          <w:insideV w:val="nil"/>
        </w:tcBorders>
        <w:shd w:val="clear" w:color="auto" w:fill="85CDC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383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3838" w:themeFill="accent4"/>
      </w:tcPr>
    </w:tblStylePr>
    <w:tblStylePr w:type="lastCol">
      <w:rPr>
        <w:b/>
        <w:bCs/>
        <w:color w:val="FFFFFF" w:themeColor="background1"/>
      </w:rPr>
      <w:tblPr/>
      <w:tcPr>
        <w:tcBorders>
          <w:left w:val="nil"/>
          <w:right w:val="nil"/>
          <w:insideH w:val="nil"/>
          <w:insideV w:val="nil"/>
        </w:tcBorders>
        <w:shd w:val="clear" w:color="auto" w:fill="3B383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Geenafstand">
    <w:name w:val="No Spacing"/>
    <w:uiPriority w:val="1"/>
    <w:qFormat/>
    <w:rsid w:val="002056C7"/>
    <w:pPr>
      <w:spacing w:after="0" w:line="240" w:lineRule="auto"/>
    </w:pPr>
  </w:style>
  <w:style w:type="paragraph" w:styleId="Normaalweb">
    <w:name w:val="Normal (Web)"/>
    <w:basedOn w:val="Standaard"/>
    <w:uiPriority w:val="99"/>
    <w:semiHidden/>
    <w:unhideWhenUsed/>
    <w:rsid w:val="00572222"/>
    <w:rPr>
      <w:rFonts w:ascii="Times New Roman" w:hAnsi="Times New Roman" w:cs="Times New Roman"/>
      <w:sz w:val="24"/>
      <w:szCs w:val="24"/>
    </w:rPr>
  </w:style>
  <w:style w:type="paragraph" w:styleId="Standaardinspringing">
    <w:name w:val="Normal Indent"/>
    <w:basedOn w:val="Standaard"/>
    <w:uiPriority w:val="99"/>
    <w:semiHidden/>
    <w:unhideWhenUsed/>
    <w:rsid w:val="00572222"/>
    <w:pPr>
      <w:ind w:left="720"/>
    </w:pPr>
  </w:style>
  <w:style w:type="paragraph" w:styleId="Notitiekop">
    <w:name w:val="Note Heading"/>
    <w:basedOn w:val="Standaard"/>
    <w:next w:val="Standaard"/>
    <w:link w:val="NotitiekopChar"/>
    <w:uiPriority w:val="99"/>
    <w:semiHidden/>
    <w:unhideWhenUsed/>
    <w:rsid w:val="00572222"/>
    <w:pPr>
      <w:spacing w:after="0" w:line="240" w:lineRule="auto"/>
    </w:pPr>
  </w:style>
  <w:style w:type="character" w:customStyle="1" w:styleId="NotitiekopChar">
    <w:name w:val="Notitiekop Char"/>
    <w:basedOn w:val="Standaardalinea-lettertype"/>
    <w:link w:val="Notitiekop"/>
    <w:uiPriority w:val="99"/>
    <w:semiHidden/>
    <w:rsid w:val="00572222"/>
    <w:rPr>
      <w:kern w:val="16"/>
      <w:sz w:val="22"/>
      <w14:ligatures w14:val="standardContextual"/>
      <w14:numForm w14:val="oldStyle"/>
      <w14:numSpacing w14:val="proportional"/>
      <w14:cntxtAlts/>
    </w:rPr>
  </w:style>
  <w:style w:type="character" w:styleId="Paginanummer">
    <w:name w:val="page number"/>
    <w:basedOn w:val="Standaardalinea-lettertype"/>
    <w:uiPriority w:val="99"/>
    <w:semiHidden/>
    <w:unhideWhenUsed/>
    <w:rsid w:val="00572222"/>
    <w:rPr>
      <w:sz w:val="22"/>
    </w:rPr>
  </w:style>
  <w:style w:type="table" w:styleId="Onopgemaaktetabel1">
    <w:name w:val="Plain Table 1"/>
    <w:basedOn w:val="Standaardtabe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572222"/>
    <w:pPr>
      <w:spacing w:after="0" w:line="240" w:lineRule="auto"/>
    </w:pPr>
    <w:rPr>
      <w:rFonts w:ascii="Consolas" w:hAnsi="Consolas"/>
    </w:rPr>
  </w:style>
  <w:style w:type="character" w:customStyle="1" w:styleId="TekstzonderopmaakChar">
    <w:name w:val="Tekst zonder opmaak Char"/>
    <w:basedOn w:val="Standaardalinea-lettertype"/>
    <w:link w:val="Tekstzonderopmaak"/>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at">
    <w:name w:val="Quote"/>
    <w:basedOn w:val="Standaard"/>
    <w:next w:val="Standaard"/>
    <w:link w:val="CitaatChar"/>
    <w:uiPriority w:val="29"/>
    <w:qFormat/>
    <w:rsid w:val="002056C7"/>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056C7"/>
    <w:rPr>
      <w:i/>
      <w:iCs/>
    </w:rPr>
  </w:style>
  <w:style w:type="paragraph" w:styleId="Aanhef">
    <w:name w:val="Salutation"/>
    <w:basedOn w:val="Standaard"/>
    <w:next w:val="Standaard"/>
    <w:link w:val="AanhefChar"/>
    <w:uiPriority w:val="5"/>
    <w:rsid w:val="00572222"/>
  </w:style>
  <w:style w:type="character" w:customStyle="1" w:styleId="AanhefChar">
    <w:name w:val="Aanhef Char"/>
    <w:basedOn w:val="Standaardalinea-lettertype"/>
    <w:link w:val="Aanhef"/>
    <w:uiPriority w:val="5"/>
    <w:rsid w:val="00752FC4"/>
  </w:style>
  <w:style w:type="paragraph" w:styleId="Handtekening">
    <w:name w:val="Signature"/>
    <w:basedOn w:val="Standaard"/>
    <w:next w:val="Standaard"/>
    <w:link w:val="HandtekeningChar"/>
    <w:uiPriority w:val="7"/>
    <w:rsid w:val="00254E0D"/>
    <w:pPr>
      <w:contextualSpacing/>
    </w:pPr>
  </w:style>
  <w:style w:type="character" w:customStyle="1" w:styleId="HandtekeningChar">
    <w:name w:val="Handtekening Char"/>
    <w:basedOn w:val="Standaardalinea-lettertype"/>
    <w:link w:val="Handtekening"/>
    <w:uiPriority w:val="7"/>
    <w:rsid w:val="00254E0D"/>
    <w:rPr>
      <w:color w:val="auto"/>
    </w:rPr>
  </w:style>
  <w:style w:type="character" w:styleId="Zwaar">
    <w:name w:val="Strong"/>
    <w:basedOn w:val="Standaardalinea-lettertype"/>
    <w:uiPriority w:val="22"/>
    <w:qFormat/>
    <w:rsid w:val="002056C7"/>
    <w:rPr>
      <w:b/>
      <w:bCs/>
    </w:rPr>
  </w:style>
  <w:style w:type="paragraph" w:styleId="Ondertitel">
    <w:name w:val="Subtitle"/>
    <w:basedOn w:val="Standaard"/>
    <w:next w:val="Standaard"/>
    <w:link w:val="OndertitelChar"/>
    <w:uiPriority w:val="11"/>
    <w:qFormat/>
    <w:rsid w:val="002056C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056C7"/>
    <w:rPr>
      <w:rFonts w:asciiTheme="majorHAnsi" w:eastAsiaTheme="majorEastAsia" w:hAnsiTheme="majorHAnsi" w:cstheme="majorBidi"/>
      <w:color w:val="404040" w:themeColor="text1" w:themeTint="BF"/>
      <w:sz w:val="30"/>
      <w:szCs w:val="30"/>
    </w:rPr>
  </w:style>
  <w:style w:type="character" w:styleId="Subtielebenadrukking">
    <w:name w:val="Subtle Emphasis"/>
    <w:basedOn w:val="Standaardalinea-lettertype"/>
    <w:uiPriority w:val="19"/>
    <w:qFormat/>
    <w:rsid w:val="002056C7"/>
    <w:rPr>
      <w:i/>
      <w:iCs/>
      <w:color w:val="595959" w:themeColor="text1" w:themeTint="A6"/>
    </w:rPr>
  </w:style>
  <w:style w:type="character" w:styleId="Subtieleverwijzing">
    <w:name w:val="Subtle Reference"/>
    <w:basedOn w:val="Standaardalinea-lettertype"/>
    <w:uiPriority w:val="31"/>
    <w:qFormat/>
    <w:rsid w:val="002056C7"/>
    <w:rPr>
      <w:smallCaps/>
      <w:color w:val="404040" w:themeColor="text1" w:themeTint="BF"/>
    </w:rPr>
  </w:style>
  <w:style w:type="table" w:styleId="3D-effectenvoortabel1">
    <w:name w:val="Table 3D effects 1"/>
    <w:basedOn w:val="Standaardtabel"/>
    <w:uiPriority w:val="99"/>
    <w:semiHidden/>
    <w:unhideWhenUsed/>
    <w:rsid w:val="0057222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57222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57222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57222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57222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57222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57222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57222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57222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57222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57222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57222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57222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57222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57222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57222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57222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57222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57222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57222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572222"/>
    <w:pPr>
      <w:spacing w:after="0"/>
      <w:ind w:left="220" w:hanging="220"/>
    </w:pPr>
  </w:style>
  <w:style w:type="paragraph" w:styleId="Lijstmetafbeeldingen">
    <w:name w:val="table of figures"/>
    <w:basedOn w:val="Standaard"/>
    <w:next w:val="Standaard"/>
    <w:uiPriority w:val="99"/>
    <w:semiHidden/>
    <w:unhideWhenUsed/>
    <w:rsid w:val="00572222"/>
    <w:pPr>
      <w:spacing w:after="0"/>
    </w:pPr>
  </w:style>
  <w:style w:type="table" w:styleId="Professioneletabel">
    <w:name w:val="Table Professional"/>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57222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57222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57222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57222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qFormat/>
    <w:rsid w:val="002056C7"/>
    <w:pPr>
      <w:spacing w:after="0" w:line="240" w:lineRule="auto"/>
      <w:contextualSpacing/>
    </w:pPr>
    <w:rPr>
      <w:rFonts w:asciiTheme="majorHAnsi" w:eastAsiaTheme="majorEastAsia" w:hAnsiTheme="majorHAnsi" w:cstheme="majorBidi"/>
      <w:color w:val="381212" w:themeColor="accent1" w:themeShade="BF"/>
      <w:spacing w:val="-7"/>
      <w:sz w:val="80"/>
      <w:szCs w:val="80"/>
    </w:rPr>
  </w:style>
  <w:style w:type="character" w:customStyle="1" w:styleId="TitelChar">
    <w:name w:val="Titel Char"/>
    <w:basedOn w:val="Standaardalinea-lettertype"/>
    <w:link w:val="Titel"/>
    <w:uiPriority w:val="10"/>
    <w:rsid w:val="002056C7"/>
    <w:rPr>
      <w:rFonts w:asciiTheme="majorHAnsi" w:eastAsiaTheme="majorEastAsia" w:hAnsiTheme="majorHAnsi" w:cstheme="majorBidi"/>
      <w:color w:val="381212" w:themeColor="accent1" w:themeShade="BF"/>
      <w:spacing w:val="-7"/>
      <w:sz w:val="80"/>
      <w:szCs w:val="80"/>
    </w:rPr>
  </w:style>
  <w:style w:type="paragraph" w:styleId="Kopbronvermelding">
    <w:name w:val="toa heading"/>
    <w:basedOn w:val="Standaard"/>
    <w:next w:val="Standaard"/>
    <w:uiPriority w:val="99"/>
    <w:semiHidden/>
    <w:unhideWhenUsed/>
    <w:rsid w:val="00572222"/>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unhideWhenUsed/>
    <w:rsid w:val="00572222"/>
    <w:pPr>
      <w:spacing w:after="100"/>
    </w:pPr>
  </w:style>
  <w:style w:type="paragraph" w:styleId="Inhopg2">
    <w:name w:val="toc 2"/>
    <w:basedOn w:val="Standaard"/>
    <w:next w:val="Standaard"/>
    <w:autoRedefine/>
    <w:uiPriority w:val="39"/>
    <w:unhideWhenUsed/>
    <w:rsid w:val="00572222"/>
    <w:pPr>
      <w:spacing w:after="100"/>
      <w:ind w:left="220"/>
    </w:pPr>
  </w:style>
  <w:style w:type="paragraph" w:styleId="Inhopg3">
    <w:name w:val="toc 3"/>
    <w:basedOn w:val="Standaard"/>
    <w:next w:val="Standaard"/>
    <w:autoRedefine/>
    <w:uiPriority w:val="39"/>
    <w:semiHidden/>
    <w:unhideWhenUsed/>
    <w:rsid w:val="00572222"/>
    <w:pPr>
      <w:spacing w:after="100"/>
      <w:ind w:left="440"/>
    </w:pPr>
  </w:style>
  <w:style w:type="paragraph" w:styleId="Inhopg4">
    <w:name w:val="toc 4"/>
    <w:basedOn w:val="Standaard"/>
    <w:next w:val="Standaard"/>
    <w:autoRedefine/>
    <w:uiPriority w:val="39"/>
    <w:semiHidden/>
    <w:unhideWhenUsed/>
    <w:rsid w:val="00572222"/>
    <w:pPr>
      <w:spacing w:after="100"/>
      <w:ind w:left="660"/>
    </w:pPr>
  </w:style>
  <w:style w:type="paragraph" w:styleId="Inhopg5">
    <w:name w:val="toc 5"/>
    <w:basedOn w:val="Standaard"/>
    <w:next w:val="Standaard"/>
    <w:autoRedefine/>
    <w:uiPriority w:val="39"/>
    <w:semiHidden/>
    <w:unhideWhenUsed/>
    <w:rsid w:val="00572222"/>
    <w:pPr>
      <w:spacing w:after="100"/>
      <w:ind w:left="880"/>
    </w:pPr>
  </w:style>
  <w:style w:type="paragraph" w:styleId="Inhopg6">
    <w:name w:val="toc 6"/>
    <w:basedOn w:val="Standaard"/>
    <w:next w:val="Standaard"/>
    <w:autoRedefine/>
    <w:uiPriority w:val="39"/>
    <w:semiHidden/>
    <w:unhideWhenUsed/>
    <w:rsid w:val="00572222"/>
    <w:pPr>
      <w:spacing w:after="100"/>
      <w:ind w:left="1100"/>
    </w:pPr>
  </w:style>
  <w:style w:type="paragraph" w:styleId="Inhopg7">
    <w:name w:val="toc 7"/>
    <w:basedOn w:val="Standaard"/>
    <w:next w:val="Standaard"/>
    <w:autoRedefine/>
    <w:uiPriority w:val="39"/>
    <w:semiHidden/>
    <w:unhideWhenUsed/>
    <w:rsid w:val="00572222"/>
    <w:pPr>
      <w:spacing w:after="100"/>
      <w:ind w:left="1320"/>
    </w:pPr>
  </w:style>
  <w:style w:type="paragraph" w:styleId="Inhopg8">
    <w:name w:val="toc 8"/>
    <w:basedOn w:val="Standaard"/>
    <w:next w:val="Standaard"/>
    <w:autoRedefine/>
    <w:uiPriority w:val="39"/>
    <w:semiHidden/>
    <w:unhideWhenUsed/>
    <w:rsid w:val="00572222"/>
    <w:pPr>
      <w:spacing w:after="100"/>
      <w:ind w:left="1540"/>
    </w:pPr>
  </w:style>
  <w:style w:type="paragraph" w:styleId="Inhopg9">
    <w:name w:val="toc 9"/>
    <w:basedOn w:val="Standaard"/>
    <w:next w:val="Standaard"/>
    <w:autoRedefine/>
    <w:uiPriority w:val="39"/>
    <w:semiHidden/>
    <w:unhideWhenUsed/>
    <w:rsid w:val="00572222"/>
    <w:pPr>
      <w:spacing w:after="100"/>
      <w:ind w:left="1760"/>
    </w:pPr>
  </w:style>
  <w:style w:type="paragraph" w:styleId="Kopvaninhoudsopgave">
    <w:name w:val="TOC Heading"/>
    <w:basedOn w:val="Kop1"/>
    <w:next w:val="Standaard"/>
    <w:uiPriority w:val="39"/>
    <w:semiHidden/>
    <w:unhideWhenUsed/>
    <w:qFormat/>
    <w:rsid w:val="002056C7"/>
    <w:pPr>
      <w:outlineLvl w:val="9"/>
    </w:pPr>
  </w:style>
  <w:style w:type="paragraph" w:customStyle="1" w:styleId="Default">
    <w:name w:val="Default"/>
    <w:rsid w:val="003A5A7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customStyle="1" w:styleId="Content">
    <w:name w:val="Content"/>
    <w:basedOn w:val="Standaard"/>
    <w:link w:val="ContentChar"/>
    <w:qFormat/>
    <w:rsid w:val="006C6721"/>
    <w:pPr>
      <w:spacing w:after="0" w:line="276" w:lineRule="auto"/>
    </w:pPr>
    <w:rPr>
      <w:color w:val="000000" w:themeColor="text2"/>
      <w:sz w:val="28"/>
      <w:szCs w:val="22"/>
    </w:rPr>
  </w:style>
  <w:style w:type="character" w:customStyle="1" w:styleId="ContentChar">
    <w:name w:val="Content Char"/>
    <w:basedOn w:val="Standaardalinea-lettertype"/>
    <w:link w:val="Content"/>
    <w:rsid w:val="006C6721"/>
    <w:rPr>
      <w:color w:val="000000"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ke%20Wijngaard\AppData\Roaming\Microsoft\Templates\Briefhoofd%20met%20aardetinten.dotx" TargetMode="External"/></Relationships>
</file>

<file path=word/theme/theme1.xml><?xml version="1.0" encoding="utf-8"?>
<a:theme xmlns:a="http://schemas.openxmlformats.org/drawingml/2006/main" name="Personal Letterhead">
  <a:themeElements>
    <a:clrScheme name="Letterhead LH05">
      <a:dk1>
        <a:srgbClr val="000000"/>
      </a:dk1>
      <a:lt1>
        <a:sysClr val="window" lastClr="FFFFFF"/>
      </a:lt1>
      <a:dk2>
        <a:srgbClr val="000000"/>
      </a:dk2>
      <a:lt2>
        <a:srgbClr val="FFFFFF"/>
      </a:lt2>
      <a:accent1>
        <a:srgbClr val="4B1919"/>
      </a:accent1>
      <a:accent2>
        <a:srgbClr val="FFD966"/>
      </a:accent2>
      <a:accent3>
        <a:srgbClr val="85CDC1"/>
      </a:accent3>
      <a:accent4>
        <a:srgbClr val="3B3838"/>
      </a:accent4>
      <a:accent5>
        <a:srgbClr val="FFFFFF"/>
      </a:accent5>
      <a:accent6>
        <a:srgbClr val="FFFFFF"/>
      </a:accent6>
      <a:hlink>
        <a:srgbClr val="85CDC1"/>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D1EF1-8098-4F94-84E4-9E6AE0AB3CC3}">
  <ds:schemaRefs>
    <ds:schemaRef ds:uri="http://schemas.microsoft.com/sharepoint/v3/contenttype/forms"/>
  </ds:schemaRefs>
</ds:datastoreItem>
</file>

<file path=customXml/itemProps2.xml><?xml version="1.0" encoding="utf-8"?>
<ds:datastoreItem xmlns:ds="http://schemas.openxmlformats.org/officeDocument/2006/customXml" ds:itemID="{7BBA7216-FBEF-4A6F-8E38-8B381444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F67B6E-C1E6-43AE-8F0E-1BFA4278F23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D2F154A-F08B-404D-8C94-E906FE7C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Briefhoofd met aardetinten.dotx</Template>
  <TotalTime>0</TotalTime>
  <Pages>7</Pages>
  <Words>1172</Words>
  <Characters>6681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2019-10-17T08:31:00Z</dcterms:created>
  <dcterms:modified xsi:type="dcterms:W3CDTF">2019-10-17T15:08:00Z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