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DAAC" w14:textId="37417FDD" w:rsidR="00E81F93" w:rsidRDefault="009B028A" w:rsidP="00E81F93">
      <w:pPr>
        <w:pStyle w:val="Titel"/>
        <w:rPr>
          <w:color w:val="auto"/>
          <w:lang w:eastAsia="nl-NL"/>
        </w:rPr>
      </w:pPr>
      <w:bookmarkStart w:id="0" w:name="_Hlk22110439"/>
      <w:bookmarkEnd w:id="0"/>
      <w:r>
        <w:rPr>
          <w:color w:val="auto"/>
          <w:lang w:eastAsia="nl-NL"/>
        </w:rPr>
        <w:tab/>
      </w:r>
      <w:bookmarkStart w:id="1" w:name="_GoBack"/>
      <w:bookmarkEnd w:id="1"/>
      <w:r w:rsidR="00E81F93">
        <w:rPr>
          <w:color w:val="auto"/>
          <w:lang w:eastAsia="nl-NL"/>
        </w:rPr>
        <w:tab/>
      </w:r>
    </w:p>
    <w:p w14:paraId="45C3F670" w14:textId="77777777" w:rsidR="00E81F93" w:rsidRDefault="00E81F93" w:rsidP="00E81F93">
      <w:pPr>
        <w:pStyle w:val="Titel"/>
        <w:rPr>
          <w:color w:val="auto"/>
          <w:lang w:eastAsia="nl-NL"/>
        </w:rPr>
      </w:pPr>
    </w:p>
    <w:p w14:paraId="09D20D91" w14:textId="77777777" w:rsidR="00E81F93" w:rsidRDefault="00E81F93" w:rsidP="00E81F93">
      <w:pPr>
        <w:pStyle w:val="Titel"/>
        <w:rPr>
          <w:color w:val="auto"/>
          <w:lang w:eastAsia="nl-NL"/>
        </w:rPr>
      </w:pPr>
    </w:p>
    <w:p w14:paraId="5A5F3636" w14:textId="77777777" w:rsidR="00E81F93" w:rsidRDefault="00E81F93" w:rsidP="00E81F93">
      <w:pPr>
        <w:pStyle w:val="Titel"/>
        <w:rPr>
          <w:color w:val="auto"/>
          <w:lang w:eastAsia="nl-NL"/>
        </w:rPr>
      </w:pPr>
    </w:p>
    <w:p w14:paraId="11AF9AD9" w14:textId="77777777" w:rsidR="00E81F93" w:rsidRDefault="00E81F93" w:rsidP="00E81F93">
      <w:pPr>
        <w:pStyle w:val="Titel"/>
        <w:rPr>
          <w:color w:val="auto"/>
          <w:lang w:eastAsia="nl-NL"/>
        </w:rPr>
      </w:pPr>
    </w:p>
    <w:p w14:paraId="18D43985" w14:textId="77777777" w:rsidR="00E81F93" w:rsidRPr="002056C7" w:rsidRDefault="00E81F93" w:rsidP="00E81F93">
      <w:pPr>
        <w:pStyle w:val="Titel"/>
      </w:pPr>
      <w:r>
        <w:t>Informatiebehoefte</w:t>
      </w:r>
    </w:p>
    <w:p w14:paraId="20AF701F" w14:textId="77777777" w:rsidR="00E81F93" w:rsidRDefault="00E81F93" w:rsidP="00E81F93">
      <w:pPr>
        <w:rPr>
          <w:lang w:eastAsia="nl-NL"/>
        </w:rPr>
      </w:pPr>
    </w:p>
    <w:p w14:paraId="056D0FB6" w14:textId="77777777" w:rsidR="00E81F93" w:rsidRDefault="00E81F93" w:rsidP="00E81F93">
      <w:pPr>
        <w:rPr>
          <w:lang w:eastAsia="nl-NL"/>
        </w:rPr>
      </w:pPr>
    </w:p>
    <w:p w14:paraId="4400604E" w14:textId="77777777" w:rsidR="00E81F93" w:rsidRDefault="00E81F93" w:rsidP="00E81F93">
      <w:pPr>
        <w:rPr>
          <w:lang w:eastAsia="nl-NL"/>
        </w:rPr>
      </w:pPr>
    </w:p>
    <w:p w14:paraId="5D7B6A19" w14:textId="77777777" w:rsidR="00E81F93" w:rsidRDefault="00E81F93" w:rsidP="00E81F93">
      <w:pPr>
        <w:rPr>
          <w:lang w:eastAsia="nl-NL"/>
        </w:rPr>
      </w:pPr>
    </w:p>
    <w:p w14:paraId="62A23226" w14:textId="77777777" w:rsidR="00E81F93" w:rsidRDefault="00E81F93" w:rsidP="00E81F93">
      <w:pPr>
        <w:rPr>
          <w:lang w:eastAsia="nl-NL"/>
        </w:rPr>
      </w:pPr>
    </w:p>
    <w:p w14:paraId="036AB952" w14:textId="77777777" w:rsidR="00E81F93" w:rsidRDefault="00E81F93" w:rsidP="00E81F93">
      <w:pPr>
        <w:rPr>
          <w:lang w:eastAsia="nl-NL"/>
        </w:rPr>
      </w:pPr>
    </w:p>
    <w:p w14:paraId="30542647" w14:textId="77777777" w:rsidR="00E81F93" w:rsidRPr="002056C7" w:rsidRDefault="00E81F93" w:rsidP="00E81F93">
      <w:pPr>
        <w:rPr>
          <w:lang w:eastAsia="nl-NL"/>
        </w:rPr>
      </w:pPr>
    </w:p>
    <w:p w14:paraId="274D4112" w14:textId="77777777" w:rsidR="00E81F93" w:rsidRDefault="00E81F93" w:rsidP="00E81F93">
      <w:pPr>
        <w:pStyle w:val="Ondertitel"/>
        <w:rPr>
          <w:rStyle w:val="Subtielebenadrukking"/>
        </w:rPr>
      </w:pPr>
    </w:p>
    <w:p w14:paraId="59C609C2" w14:textId="77777777" w:rsidR="00E81F93" w:rsidRDefault="00E81F93" w:rsidP="00E81F93">
      <w:pPr>
        <w:pStyle w:val="Ondertitel"/>
        <w:rPr>
          <w:rStyle w:val="Subtielebenadrukking"/>
        </w:rPr>
      </w:pPr>
    </w:p>
    <w:p w14:paraId="1D71367D" w14:textId="75CABC8A" w:rsidR="00E81F93" w:rsidRPr="002056C7" w:rsidRDefault="002347B0" w:rsidP="00E81F93">
      <w:pPr>
        <w:pStyle w:val="Kop1"/>
        <w:rPr>
          <w:rStyle w:val="Subtielebenadrukking"/>
          <w:color w:val="000000" w:themeColor="text1"/>
        </w:rPr>
      </w:pPr>
      <w:r>
        <w:rPr>
          <w:rStyle w:val="Subtielebenadrukking"/>
        </w:rPr>
        <w:t>Flowerpower</w:t>
      </w:r>
    </w:p>
    <w:p w14:paraId="1B44192D" w14:textId="77777777" w:rsidR="00E81F93" w:rsidRDefault="00E81F93" w:rsidP="00E81F93">
      <w:r>
        <w:t>Naam:</w:t>
      </w:r>
      <w:r>
        <w:tab/>
      </w:r>
      <w:r>
        <w:tab/>
      </w:r>
      <w:r>
        <w:tab/>
        <w:t>Jouke Wijngaard</w:t>
      </w:r>
    </w:p>
    <w:p w14:paraId="1E869CEE" w14:textId="77777777" w:rsidR="00E81F93" w:rsidRDefault="00E81F93" w:rsidP="00E81F93">
      <w:proofErr w:type="spellStart"/>
      <w:r>
        <w:t>Leerlingnummer</w:t>
      </w:r>
      <w:proofErr w:type="spellEnd"/>
      <w:r>
        <w:t xml:space="preserve">: </w:t>
      </w:r>
      <w:r>
        <w:tab/>
        <w:t>1032350</w:t>
      </w:r>
    </w:p>
    <w:p w14:paraId="2D3F182D" w14:textId="06C8FAB7" w:rsidR="00E81F93" w:rsidRDefault="00E81F93" w:rsidP="00E81F93">
      <w:r>
        <w:t>Datum:</w:t>
      </w:r>
      <w:r>
        <w:tab/>
      </w:r>
      <w:r>
        <w:tab/>
      </w:r>
      <w:r>
        <w:tab/>
      </w:r>
      <w:r w:rsidR="002347B0">
        <w:t>16</w:t>
      </w:r>
      <w:r>
        <w:t>-10-2019</w:t>
      </w:r>
    </w:p>
    <w:p w14:paraId="688F3549" w14:textId="77777777" w:rsidR="00E81F93" w:rsidRDefault="00E81F93" w:rsidP="00E81F93">
      <w:r>
        <w:t xml:space="preserve">Versie: </w:t>
      </w:r>
      <w:r>
        <w:tab/>
      </w:r>
      <w:r>
        <w:tab/>
      </w:r>
      <w:r>
        <w:tab/>
        <w:t>0.1</w:t>
      </w:r>
    </w:p>
    <w:p w14:paraId="58FC2189" w14:textId="77777777" w:rsidR="00E81F93" w:rsidRDefault="00E81F93" w:rsidP="00E81F93"/>
    <w:p w14:paraId="5B9F73D0" w14:textId="77777777" w:rsidR="00E81F93" w:rsidRDefault="00E81F93" w:rsidP="00E81F93"/>
    <w:p w14:paraId="0F2AD3BF" w14:textId="77777777" w:rsidR="00E81F93" w:rsidRDefault="00E81F93" w:rsidP="00E81F93"/>
    <w:p w14:paraId="790A106A" w14:textId="77777777" w:rsidR="00E81F93" w:rsidRDefault="00E81F93" w:rsidP="00E81F93"/>
    <w:p w14:paraId="12249E08" w14:textId="77777777" w:rsidR="00E81F93" w:rsidRDefault="00E81F93" w:rsidP="00E81F93"/>
    <w:bookmarkStart w:id="2" w:name="_Toc21424477" w:displacedByCustomXml="next"/>
    <w:sdt>
      <w:sdtPr>
        <w:rPr>
          <w:rFonts w:asciiTheme="minorHAnsi" w:eastAsiaTheme="minorEastAsia" w:hAnsiTheme="minorHAnsi" w:cstheme="minorBidi"/>
          <w:color w:val="000000" w:themeColor="text2"/>
          <w:sz w:val="28"/>
          <w:szCs w:val="22"/>
        </w:rPr>
        <w:id w:val="-907138624"/>
        <w:docPartObj>
          <w:docPartGallery w:val="Table of Contents"/>
          <w:docPartUnique/>
        </w:docPartObj>
      </w:sdtPr>
      <w:sdtEndPr>
        <w:rPr>
          <w:bCs/>
          <w:noProof/>
          <w:color w:val="auto"/>
          <w:sz w:val="21"/>
          <w:szCs w:val="21"/>
        </w:rPr>
      </w:sdtEndPr>
      <w:sdtContent>
        <w:p w14:paraId="21CF658F" w14:textId="77777777" w:rsidR="00E81F93" w:rsidRPr="001B2404" w:rsidRDefault="00E81F93" w:rsidP="00E81F93">
          <w:pPr>
            <w:pStyle w:val="Kop1"/>
          </w:pPr>
          <w:r w:rsidRPr="001B2404">
            <w:t>Inhoudsopgave</w:t>
          </w:r>
          <w:bookmarkEnd w:id="2"/>
        </w:p>
        <w:p w14:paraId="2C77F1D2" w14:textId="77777777" w:rsidR="00E81F93" w:rsidRDefault="00E81F93" w:rsidP="00E81F93">
          <w:pPr>
            <w:pStyle w:val="Inhopg1"/>
            <w:tabs>
              <w:tab w:val="right" w:leader="dot" w:pos="9016"/>
            </w:tabs>
            <w:rPr>
              <w:noProof/>
              <w:sz w:val="22"/>
              <w:szCs w:val="22"/>
              <w:lang w:val="en-GB" w:eastAsia="en-GB"/>
            </w:rPr>
          </w:pPr>
          <w:r w:rsidRPr="001B2404">
            <w:rPr>
              <w:rFonts w:ascii="Calibri" w:hAnsi="Calibri" w:cs="Calibri"/>
            </w:rPr>
            <w:fldChar w:fldCharType="begin"/>
          </w:r>
          <w:r w:rsidRPr="001B2404">
            <w:rPr>
              <w:rFonts w:ascii="Calibri" w:hAnsi="Calibri" w:cs="Calibri"/>
            </w:rPr>
            <w:instrText xml:space="preserve"> TOC \o "1-3" \h \z \u </w:instrText>
          </w:r>
          <w:r w:rsidRPr="001B2404">
            <w:rPr>
              <w:rFonts w:ascii="Calibri" w:hAnsi="Calibri" w:cs="Calibri"/>
            </w:rPr>
            <w:fldChar w:fldCharType="separate"/>
          </w:r>
          <w:hyperlink w:anchor="_Toc21424476" w:history="1">
            <w:r w:rsidRPr="00CD2539">
              <w:rPr>
                <w:rStyle w:val="Hyperlink"/>
                <w:i/>
                <w:iCs/>
                <w:noProof/>
              </w:rPr>
              <w:t>Forum</w:t>
            </w:r>
            <w:r>
              <w:rPr>
                <w:noProof/>
                <w:webHidden/>
              </w:rPr>
              <w:tab/>
            </w:r>
            <w:r>
              <w:rPr>
                <w:noProof/>
                <w:webHidden/>
              </w:rPr>
              <w:fldChar w:fldCharType="begin"/>
            </w:r>
            <w:r>
              <w:rPr>
                <w:noProof/>
                <w:webHidden/>
              </w:rPr>
              <w:instrText xml:space="preserve"> PAGEREF _Toc21424476 \h </w:instrText>
            </w:r>
            <w:r>
              <w:rPr>
                <w:noProof/>
                <w:webHidden/>
              </w:rPr>
            </w:r>
            <w:r>
              <w:rPr>
                <w:noProof/>
                <w:webHidden/>
              </w:rPr>
              <w:fldChar w:fldCharType="separate"/>
            </w:r>
            <w:r>
              <w:rPr>
                <w:noProof/>
                <w:webHidden/>
              </w:rPr>
              <w:t>1</w:t>
            </w:r>
            <w:r>
              <w:rPr>
                <w:noProof/>
                <w:webHidden/>
              </w:rPr>
              <w:fldChar w:fldCharType="end"/>
            </w:r>
          </w:hyperlink>
        </w:p>
        <w:p w14:paraId="1084DB16" w14:textId="77777777" w:rsidR="00E81F93" w:rsidRDefault="00892865" w:rsidP="00E81F93">
          <w:pPr>
            <w:pStyle w:val="Inhopg1"/>
            <w:tabs>
              <w:tab w:val="right" w:leader="dot" w:pos="9016"/>
            </w:tabs>
            <w:rPr>
              <w:noProof/>
              <w:sz w:val="22"/>
              <w:szCs w:val="22"/>
              <w:lang w:val="en-GB" w:eastAsia="en-GB"/>
            </w:rPr>
          </w:pPr>
          <w:hyperlink w:anchor="_Toc21424477" w:history="1">
            <w:r w:rsidR="00E81F93" w:rsidRPr="00CD2539">
              <w:rPr>
                <w:rStyle w:val="Hyperlink"/>
                <w:noProof/>
              </w:rPr>
              <w:t>Inhoudsopgave</w:t>
            </w:r>
            <w:r w:rsidR="00E81F93">
              <w:rPr>
                <w:noProof/>
                <w:webHidden/>
              </w:rPr>
              <w:tab/>
            </w:r>
            <w:r w:rsidR="00E81F93">
              <w:rPr>
                <w:noProof/>
                <w:webHidden/>
              </w:rPr>
              <w:fldChar w:fldCharType="begin"/>
            </w:r>
            <w:r w:rsidR="00E81F93">
              <w:rPr>
                <w:noProof/>
                <w:webHidden/>
              </w:rPr>
              <w:instrText xml:space="preserve"> PAGEREF _Toc21424477 \h </w:instrText>
            </w:r>
            <w:r w:rsidR="00E81F93">
              <w:rPr>
                <w:noProof/>
                <w:webHidden/>
              </w:rPr>
            </w:r>
            <w:r w:rsidR="00E81F93">
              <w:rPr>
                <w:noProof/>
                <w:webHidden/>
              </w:rPr>
              <w:fldChar w:fldCharType="separate"/>
            </w:r>
            <w:r w:rsidR="00E81F93">
              <w:rPr>
                <w:noProof/>
                <w:webHidden/>
              </w:rPr>
              <w:t>2</w:t>
            </w:r>
            <w:r w:rsidR="00E81F93">
              <w:rPr>
                <w:noProof/>
                <w:webHidden/>
              </w:rPr>
              <w:fldChar w:fldCharType="end"/>
            </w:r>
          </w:hyperlink>
        </w:p>
        <w:p w14:paraId="53D58DA5" w14:textId="77777777" w:rsidR="00E81F93" w:rsidRDefault="00892865" w:rsidP="00E81F93">
          <w:pPr>
            <w:pStyle w:val="Inhopg1"/>
            <w:tabs>
              <w:tab w:val="right" w:leader="dot" w:pos="9016"/>
            </w:tabs>
            <w:rPr>
              <w:noProof/>
              <w:sz w:val="22"/>
              <w:szCs w:val="22"/>
              <w:lang w:val="en-GB" w:eastAsia="en-GB"/>
            </w:rPr>
          </w:pPr>
          <w:hyperlink w:anchor="_Toc21424478" w:history="1">
            <w:r w:rsidR="00E81F93" w:rsidRPr="00CD2539">
              <w:rPr>
                <w:rStyle w:val="Hyperlink"/>
                <w:noProof/>
              </w:rPr>
              <w:t>Inleiding</w:t>
            </w:r>
            <w:r w:rsidR="00E81F93">
              <w:rPr>
                <w:noProof/>
                <w:webHidden/>
              </w:rPr>
              <w:tab/>
            </w:r>
            <w:r w:rsidR="00E81F93">
              <w:rPr>
                <w:noProof/>
                <w:webHidden/>
              </w:rPr>
              <w:fldChar w:fldCharType="begin"/>
            </w:r>
            <w:r w:rsidR="00E81F93">
              <w:rPr>
                <w:noProof/>
                <w:webHidden/>
              </w:rPr>
              <w:instrText xml:space="preserve"> PAGEREF _Toc21424478 \h </w:instrText>
            </w:r>
            <w:r w:rsidR="00E81F93">
              <w:rPr>
                <w:noProof/>
                <w:webHidden/>
              </w:rPr>
            </w:r>
            <w:r w:rsidR="00E81F93">
              <w:rPr>
                <w:noProof/>
                <w:webHidden/>
              </w:rPr>
              <w:fldChar w:fldCharType="separate"/>
            </w:r>
            <w:r w:rsidR="00E81F93">
              <w:rPr>
                <w:noProof/>
                <w:webHidden/>
              </w:rPr>
              <w:t>3</w:t>
            </w:r>
            <w:r w:rsidR="00E81F93">
              <w:rPr>
                <w:noProof/>
                <w:webHidden/>
              </w:rPr>
              <w:fldChar w:fldCharType="end"/>
            </w:r>
          </w:hyperlink>
        </w:p>
        <w:p w14:paraId="42A7C4B0" w14:textId="77777777" w:rsidR="00E81F93" w:rsidRDefault="00892865" w:rsidP="00E81F93">
          <w:pPr>
            <w:pStyle w:val="Inhopg2"/>
            <w:tabs>
              <w:tab w:val="right" w:leader="dot" w:pos="9016"/>
            </w:tabs>
            <w:rPr>
              <w:noProof/>
              <w:sz w:val="22"/>
              <w:szCs w:val="22"/>
              <w:lang w:val="en-GB" w:eastAsia="en-GB"/>
            </w:rPr>
          </w:pPr>
          <w:hyperlink w:anchor="_Toc21424479" w:history="1">
            <w:r w:rsidR="00E81F93" w:rsidRPr="00CD2539">
              <w:rPr>
                <w:rStyle w:val="Hyperlink"/>
                <w:rFonts w:ascii="Calibri" w:hAnsi="Calibri" w:cs="Calibri"/>
                <w:bCs/>
                <w:noProof/>
              </w:rPr>
              <w:t>1</w:t>
            </w:r>
            <w:r w:rsidR="00E81F93" w:rsidRPr="00CD2539">
              <w:rPr>
                <w:rStyle w:val="Hyperlink"/>
                <w:rFonts w:ascii="Calibri" w:hAnsi="Calibri" w:cs="Calibri"/>
                <w:b/>
                <w:noProof/>
              </w:rPr>
              <w:t>.</w:t>
            </w:r>
            <w:r w:rsidR="00E81F93" w:rsidRPr="00CD2539">
              <w:rPr>
                <w:rStyle w:val="Hyperlink"/>
                <w:rFonts w:ascii="Calibri" w:hAnsi="Calibri" w:cs="Calibri"/>
                <w:noProof/>
              </w:rPr>
              <w:t>1 Opdrachtnemer</w:t>
            </w:r>
            <w:r w:rsidR="00E81F93">
              <w:rPr>
                <w:noProof/>
                <w:webHidden/>
              </w:rPr>
              <w:tab/>
            </w:r>
            <w:r w:rsidR="00E81F93">
              <w:rPr>
                <w:noProof/>
                <w:webHidden/>
              </w:rPr>
              <w:fldChar w:fldCharType="begin"/>
            </w:r>
            <w:r w:rsidR="00E81F93">
              <w:rPr>
                <w:noProof/>
                <w:webHidden/>
              </w:rPr>
              <w:instrText xml:space="preserve"> PAGEREF _Toc21424479 \h </w:instrText>
            </w:r>
            <w:r w:rsidR="00E81F93">
              <w:rPr>
                <w:noProof/>
                <w:webHidden/>
              </w:rPr>
            </w:r>
            <w:r w:rsidR="00E81F93">
              <w:rPr>
                <w:noProof/>
                <w:webHidden/>
              </w:rPr>
              <w:fldChar w:fldCharType="separate"/>
            </w:r>
            <w:r w:rsidR="00E81F93">
              <w:rPr>
                <w:noProof/>
                <w:webHidden/>
              </w:rPr>
              <w:t>3</w:t>
            </w:r>
            <w:r w:rsidR="00E81F93">
              <w:rPr>
                <w:noProof/>
                <w:webHidden/>
              </w:rPr>
              <w:fldChar w:fldCharType="end"/>
            </w:r>
          </w:hyperlink>
        </w:p>
        <w:p w14:paraId="3931744C" w14:textId="77777777" w:rsidR="00E81F93" w:rsidRDefault="00892865" w:rsidP="00E81F93">
          <w:pPr>
            <w:pStyle w:val="Inhopg2"/>
            <w:tabs>
              <w:tab w:val="right" w:leader="dot" w:pos="9016"/>
            </w:tabs>
            <w:rPr>
              <w:noProof/>
              <w:sz w:val="22"/>
              <w:szCs w:val="22"/>
              <w:lang w:val="en-GB" w:eastAsia="en-GB"/>
            </w:rPr>
          </w:pPr>
          <w:hyperlink w:anchor="_Toc21424480" w:history="1">
            <w:r w:rsidR="00E81F93" w:rsidRPr="00CD2539">
              <w:rPr>
                <w:rStyle w:val="Hyperlink"/>
                <w:rFonts w:ascii="Calibri" w:hAnsi="Calibri" w:cs="Calibri"/>
                <w:noProof/>
              </w:rPr>
              <w:t>1.2 Doelstelling/Taken</w:t>
            </w:r>
            <w:r w:rsidR="00E81F93">
              <w:rPr>
                <w:noProof/>
                <w:webHidden/>
              </w:rPr>
              <w:tab/>
            </w:r>
            <w:r w:rsidR="00E81F93">
              <w:rPr>
                <w:noProof/>
                <w:webHidden/>
              </w:rPr>
              <w:fldChar w:fldCharType="begin"/>
            </w:r>
            <w:r w:rsidR="00E81F93">
              <w:rPr>
                <w:noProof/>
                <w:webHidden/>
              </w:rPr>
              <w:instrText xml:space="preserve"> PAGEREF _Toc21424480 \h </w:instrText>
            </w:r>
            <w:r w:rsidR="00E81F93">
              <w:rPr>
                <w:noProof/>
                <w:webHidden/>
              </w:rPr>
            </w:r>
            <w:r w:rsidR="00E81F93">
              <w:rPr>
                <w:noProof/>
                <w:webHidden/>
              </w:rPr>
              <w:fldChar w:fldCharType="separate"/>
            </w:r>
            <w:r w:rsidR="00E81F93">
              <w:rPr>
                <w:noProof/>
                <w:webHidden/>
              </w:rPr>
              <w:t>3</w:t>
            </w:r>
            <w:r w:rsidR="00E81F93">
              <w:rPr>
                <w:noProof/>
                <w:webHidden/>
              </w:rPr>
              <w:fldChar w:fldCharType="end"/>
            </w:r>
          </w:hyperlink>
        </w:p>
        <w:p w14:paraId="394751B7" w14:textId="77777777" w:rsidR="00E81F93" w:rsidRDefault="00892865" w:rsidP="00E81F93">
          <w:pPr>
            <w:pStyle w:val="Inhopg1"/>
            <w:tabs>
              <w:tab w:val="right" w:leader="dot" w:pos="9016"/>
            </w:tabs>
            <w:rPr>
              <w:noProof/>
              <w:sz w:val="22"/>
              <w:szCs w:val="22"/>
              <w:lang w:val="en-GB" w:eastAsia="en-GB"/>
            </w:rPr>
          </w:pPr>
          <w:hyperlink w:anchor="_Toc21424481" w:history="1">
            <w:r w:rsidR="00E81F93" w:rsidRPr="00CD2539">
              <w:rPr>
                <w:rStyle w:val="Hyperlink"/>
                <w:noProof/>
              </w:rPr>
              <w:t>2 Bedrijf</w:t>
            </w:r>
            <w:r w:rsidR="00E81F93">
              <w:rPr>
                <w:noProof/>
                <w:webHidden/>
              </w:rPr>
              <w:tab/>
            </w:r>
            <w:r w:rsidR="00E81F93">
              <w:rPr>
                <w:noProof/>
                <w:webHidden/>
              </w:rPr>
              <w:fldChar w:fldCharType="begin"/>
            </w:r>
            <w:r w:rsidR="00E81F93">
              <w:rPr>
                <w:noProof/>
                <w:webHidden/>
              </w:rPr>
              <w:instrText xml:space="preserve"> PAGEREF _Toc21424481 \h </w:instrText>
            </w:r>
            <w:r w:rsidR="00E81F93">
              <w:rPr>
                <w:noProof/>
                <w:webHidden/>
              </w:rPr>
            </w:r>
            <w:r w:rsidR="00E81F93">
              <w:rPr>
                <w:noProof/>
                <w:webHidden/>
              </w:rPr>
              <w:fldChar w:fldCharType="separate"/>
            </w:r>
            <w:r w:rsidR="00E81F93">
              <w:rPr>
                <w:noProof/>
                <w:webHidden/>
              </w:rPr>
              <w:t>3</w:t>
            </w:r>
            <w:r w:rsidR="00E81F93">
              <w:rPr>
                <w:noProof/>
                <w:webHidden/>
              </w:rPr>
              <w:fldChar w:fldCharType="end"/>
            </w:r>
          </w:hyperlink>
        </w:p>
        <w:p w14:paraId="0016A59D" w14:textId="77777777" w:rsidR="00E81F93" w:rsidRDefault="00892865" w:rsidP="00E81F93">
          <w:pPr>
            <w:pStyle w:val="Inhopg2"/>
            <w:tabs>
              <w:tab w:val="right" w:leader="dot" w:pos="9016"/>
            </w:tabs>
            <w:rPr>
              <w:noProof/>
              <w:sz w:val="22"/>
              <w:szCs w:val="22"/>
              <w:lang w:val="en-GB" w:eastAsia="en-GB"/>
            </w:rPr>
          </w:pPr>
          <w:hyperlink w:anchor="_Toc21424482" w:history="1">
            <w:r w:rsidR="00E81F93" w:rsidRPr="00CD2539">
              <w:rPr>
                <w:rStyle w:val="Hyperlink"/>
                <w:rFonts w:ascii="Calibri" w:hAnsi="Calibri" w:cs="Calibri"/>
                <w:noProof/>
              </w:rPr>
              <w:t>2.1 Bedrijfsbeschrijving</w:t>
            </w:r>
            <w:r w:rsidR="00E81F93">
              <w:rPr>
                <w:noProof/>
                <w:webHidden/>
              </w:rPr>
              <w:tab/>
            </w:r>
            <w:r w:rsidR="00E81F93">
              <w:rPr>
                <w:noProof/>
                <w:webHidden/>
              </w:rPr>
              <w:fldChar w:fldCharType="begin"/>
            </w:r>
            <w:r w:rsidR="00E81F93">
              <w:rPr>
                <w:noProof/>
                <w:webHidden/>
              </w:rPr>
              <w:instrText xml:space="preserve"> PAGEREF _Toc21424482 \h </w:instrText>
            </w:r>
            <w:r w:rsidR="00E81F93">
              <w:rPr>
                <w:noProof/>
                <w:webHidden/>
              </w:rPr>
            </w:r>
            <w:r w:rsidR="00E81F93">
              <w:rPr>
                <w:noProof/>
                <w:webHidden/>
              </w:rPr>
              <w:fldChar w:fldCharType="separate"/>
            </w:r>
            <w:r w:rsidR="00E81F93">
              <w:rPr>
                <w:noProof/>
                <w:webHidden/>
              </w:rPr>
              <w:t>3</w:t>
            </w:r>
            <w:r w:rsidR="00E81F93">
              <w:rPr>
                <w:noProof/>
                <w:webHidden/>
              </w:rPr>
              <w:fldChar w:fldCharType="end"/>
            </w:r>
          </w:hyperlink>
        </w:p>
        <w:p w14:paraId="7FDC1A20" w14:textId="77777777" w:rsidR="00E81F93" w:rsidRDefault="00892865" w:rsidP="00E81F93">
          <w:pPr>
            <w:pStyle w:val="Inhopg2"/>
            <w:tabs>
              <w:tab w:val="right" w:leader="dot" w:pos="9016"/>
            </w:tabs>
            <w:rPr>
              <w:noProof/>
              <w:sz w:val="22"/>
              <w:szCs w:val="22"/>
              <w:lang w:val="en-GB" w:eastAsia="en-GB"/>
            </w:rPr>
          </w:pPr>
          <w:hyperlink w:anchor="_Toc21424483" w:history="1">
            <w:r w:rsidR="00E81F93" w:rsidRPr="00CD2539">
              <w:rPr>
                <w:rStyle w:val="Hyperlink"/>
                <w:rFonts w:ascii="Calibri" w:hAnsi="Calibri" w:cs="Calibri"/>
                <w:noProof/>
              </w:rPr>
              <w:t>2.2 Organigram</w:t>
            </w:r>
            <w:r w:rsidR="00E81F93">
              <w:rPr>
                <w:noProof/>
                <w:webHidden/>
              </w:rPr>
              <w:tab/>
            </w:r>
            <w:r w:rsidR="00E81F93">
              <w:rPr>
                <w:noProof/>
                <w:webHidden/>
              </w:rPr>
              <w:fldChar w:fldCharType="begin"/>
            </w:r>
            <w:r w:rsidR="00E81F93">
              <w:rPr>
                <w:noProof/>
                <w:webHidden/>
              </w:rPr>
              <w:instrText xml:space="preserve"> PAGEREF _Toc21424483 \h </w:instrText>
            </w:r>
            <w:r w:rsidR="00E81F93">
              <w:rPr>
                <w:noProof/>
                <w:webHidden/>
              </w:rPr>
            </w:r>
            <w:r w:rsidR="00E81F93">
              <w:rPr>
                <w:noProof/>
                <w:webHidden/>
              </w:rPr>
              <w:fldChar w:fldCharType="separate"/>
            </w:r>
            <w:r w:rsidR="00E81F93">
              <w:rPr>
                <w:noProof/>
                <w:webHidden/>
              </w:rPr>
              <w:t>4</w:t>
            </w:r>
            <w:r w:rsidR="00E81F93">
              <w:rPr>
                <w:noProof/>
                <w:webHidden/>
              </w:rPr>
              <w:fldChar w:fldCharType="end"/>
            </w:r>
          </w:hyperlink>
        </w:p>
        <w:p w14:paraId="39E33044" w14:textId="77777777" w:rsidR="00E81F93" w:rsidRDefault="00892865" w:rsidP="00E81F93">
          <w:pPr>
            <w:pStyle w:val="Inhopg1"/>
            <w:tabs>
              <w:tab w:val="right" w:leader="dot" w:pos="9016"/>
            </w:tabs>
            <w:rPr>
              <w:noProof/>
              <w:sz w:val="22"/>
              <w:szCs w:val="22"/>
              <w:lang w:val="en-GB" w:eastAsia="en-GB"/>
            </w:rPr>
          </w:pPr>
          <w:hyperlink w:anchor="_Toc21424484" w:history="1">
            <w:r w:rsidR="00E81F93" w:rsidRPr="00CD2539">
              <w:rPr>
                <w:rStyle w:val="Hyperlink"/>
                <w:noProof/>
              </w:rPr>
              <w:t>3 Probleemstelling</w:t>
            </w:r>
            <w:r w:rsidR="00E81F93">
              <w:rPr>
                <w:noProof/>
                <w:webHidden/>
              </w:rPr>
              <w:tab/>
            </w:r>
            <w:r w:rsidR="00E81F93">
              <w:rPr>
                <w:noProof/>
                <w:webHidden/>
              </w:rPr>
              <w:fldChar w:fldCharType="begin"/>
            </w:r>
            <w:r w:rsidR="00E81F93">
              <w:rPr>
                <w:noProof/>
                <w:webHidden/>
              </w:rPr>
              <w:instrText xml:space="preserve"> PAGEREF _Toc21424484 \h </w:instrText>
            </w:r>
            <w:r w:rsidR="00E81F93">
              <w:rPr>
                <w:noProof/>
                <w:webHidden/>
              </w:rPr>
            </w:r>
            <w:r w:rsidR="00E81F93">
              <w:rPr>
                <w:noProof/>
                <w:webHidden/>
              </w:rPr>
              <w:fldChar w:fldCharType="separate"/>
            </w:r>
            <w:r w:rsidR="00E81F93">
              <w:rPr>
                <w:noProof/>
                <w:webHidden/>
              </w:rPr>
              <w:t>4</w:t>
            </w:r>
            <w:r w:rsidR="00E81F93">
              <w:rPr>
                <w:noProof/>
                <w:webHidden/>
              </w:rPr>
              <w:fldChar w:fldCharType="end"/>
            </w:r>
          </w:hyperlink>
        </w:p>
        <w:p w14:paraId="5BBF84E2" w14:textId="77777777" w:rsidR="00E81F93" w:rsidRDefault="00892865" w:rsidP="00E81F93">
          <w:pPr>
            <w:pStyle w:val="Inhopg2"/>
            <w:tabs>
              <w:tab w:val="right" w:leader="dot" w:pos="9016"/>
            </w:tabs>
            <w:rPr>
              <w:noProof/>
              <w:sz w:val="22"/>
              <w:szCs w:val="22"/>
              <w:lang w:val="en-GB" w:eastAsia="en-GB"/>
            </w:rPr>
          </w:pPr>
          <w:hyperlink w:anchor="_Toc21424485" w:history="1">
            <w:r w:rsidR="00E81F93" w:rsidRPr="00CD2539">
              <w:rPr>
                <w:rStyle w:val="Hyperlink"/>
                <w:rFonts w:ascii="Calibri" w:hAnsi="Calibri" w:cs="Calibri"/>
                <w:noProof/>
              </w:rPr>
              <w:t>3.1 Beschrijving probleemstelling</w:t>
            </w:r>
            <w:r w:rsidR="00E81F93">
              <w:rPr>
                <w:noProof/>
                <w:webHidden/>
              </w:rPr>
              <w:tab/>
            </w:r>
            <w:r w:rsidR="00E81F93">
              <w:rPr>
                <w:noProof/>
                <w:webHidden/>
              </w:rPr>
              <w:fldChar w:fldCharType="begin"/>
            </w:r>
            <w:r w:rsidR="00E81F93">
              <w:rPr>
                <w:noProof/>
                <w:webHidden/>
              </w:rPr>
              <w:instrText xml:space="preserve"> PAGEREF _Toc21424485 \h </w:instrText>
            </w:r>
            <w:r w:rsidR="00E81F93">
              <w:rPr>
                <w:noProof/>
                <w:webHidden/>
              </w:rPr>
            </w:r>
            <w:r w:rsidR="00E81F93">
              <w:rPr>
                <w:noProof/>
                <w:webHidden/>
              </w:rPr>
              <w:fldChar w:fldCharType="separate"/>
            </w:r>
            <w:r w:rsidR="00E81F93">
              <w:rPr>
                <w:noProof/>
                <w:webHidden/>
              </w:rPr>
              <w:t>4</w:t>
            </w:r>
            <w:r w:rsidR="00E81F93">
              <w:rPr>
                <w:noProof/>
                <w:webHidden/>
              </w:rPr>
              <w:fldChar w:fldCharType="end"/>
            </w:r>
          </w:hyperlink>
        </w:p>
        <w:p w14:paraId="5D59A652" w14:textId="77777777" w:rsidR="00E81F93" w:rsidRDefault="00892865" w:rsidP="00E81F93">
          <w:pPr>
            <w:pStyle w:val="Inhopg2"/>
            <w:tabs>
              <w:tab w:val="right" w:leader="dot" w:pos="9016"/>
            </w:tabs>
            <w:rPr>
              <w:noProof/>
              <w:sz w:val="22"/>
              <w:szCs w:val="22"/>
              <w:lang w:val="en-GB" w:eastAsia="en-GB"/>
            </w:rPr>
          </w:pPr>
          <w:hyperlink w:anchor="_Toc21424486" w:history="1">
            <w:r w:rsidR="00E81F93" w:rsidRPr="00CD2539">
              <w:rPr>
                <w:rStyle w:val="Hyperlink"/>
                <w:rFonts w:ascii="Calibri" w:hAnsi="Calibri" w:cs="Calibri"/>
                <w:noProof/>
              </w:rPr>
              <w:t>3.2 Beschrijving doelen</w:t>
            </w:r>
            <w:r w:rsidR="00E81F93">
              <w:rPr>
                <w:noProof/>
                <w:webHidden/>
              </w:rPr>
              <w:tab/>
            </w:r>
            <w:r w:rsidR="00E81F93">
              <w:rPr>
                <w:noProof/>
                <w:webHidden/>
              </w:rPr>
              <w:fldChar w:fldCharType="begin"/>
            </w:r>
            <w:r w:rsidR="00E81F93">
              <w:rPr>
                <w:noProof/>
                <w:webHidden/>
              </w:rPr>
              <w:instrText xml:space="preserve"> PAGEREF _Toc21424486 \h </w:instrText>
            </w:r>
            <w:r w:rsidR="00E81F93">
              <w:rPr>
                <w:noProof/>
                <w:webHidden/>
              </w:rPr>
            </w:r>
            <w:r w:rsidR="00E81F93">
              <w:rPr>
                <w:noProof/>
                <w:webHidden/>
              </w:rPr>
              <w:fldChar w:fldCharType="separate"/>
            </w:r>
            <w:r w:rsidR="00E81F93">
              <w:rPr>
                <w:noProof/>
                <w:webHidden/>
              </w:rPr>
              <w:t>5</w:t>
            </w:r>
            <w:r w:rsidR="00E81F93">
              <w:rPr>
                <w:noProof/>
                <w:webHidden/>
              </w:rPr>
              <w:fldChar w:fldCharType="end"/>
            </w:r>
          </w:hyperlink>
        </w:p>
        <w:p w14:paraId="534E77EC" w14:textId="77777777" w:rsidR="00E81F93" w:rsidRDefault="00892865" w:rsidP="00E81F93">
          <w:pPr>
            <w:pStyle w:val="Inhopg1"/>
            <w:tabs>
              <w:tab w:val="right" w:leader="dot" w:pos="9016"/>
            </w:tabs>
            <w:rPr>
              <w:noProof/>
              <w:sz w:val="22"/>
              <w:szCs w:val="22"/>
              <w:lang w:val="en-GB" w:eastAsia="en-GB"/>
            </w:rPr>
          </w:pPr>
          <w:hyperlink w:anchor="_Toc21424487" w:history="1">
            <w:r w:rsidR="00E81F93" w:rsidRPr="00CD2539">
              <w:rPr>
                <w:rStyle w:val="Hyperlink"/>
                <w:noProof/>
              </w:rPr>
              <w:t>4 Doelgroep(en)</w:t>
            </w:r>
            <w:r w:rsidR="00E81F93">
              <w:rPr>
                <w:noProof/>
                <w:webHidden/>
              </w:rPr>
              <w:tab/>
            </w:r>
            <w:r w:rsidR="00E81F93">
              <w:rPr>
                <w:noProof/>
                <w:webHidden/>
              </w:rPr>
              <w:fldChar w:fldCharType="begin"/>
            </w:r>
            <w:r w:rsidR="00E81F93">
              <w:rPr>
                <w:noProof/>
                <w:webHidden/>
              </w:rPr>
              <w:instrText xml:space="preserve"> PAGEREF _Toc21424487 \h </w:instrText>
            </w:r>
            <w:r w:rsidR="00E81F93">
              <w:rPr>
                <w:noProof/>
                <w:webHidden/>
              </w:rPr>
            </w:r>
            <w:r w:rsidR="00E81F93">
              <w:rPr>
                <w:noProof/>
                <w:webHidden/>
              </w:rPr>
              <w:fldChar w:fldCharType="separate"/>
            </w:r>
            <w:r w:rsidR="00E81F93">
              <w:rPr>
                <w:noProof/>
                <w:webHidden/>
              </w:rPr>
              <w:t>6</w:t>
            </w:r>
            <w:r w:rsidR="00E81F93">
              <w:rPr>
                <w:noProof/>
                <w:webHidden/>
              </w:rPr>
              <w:fldChar w:fldCharType="end"/>
            </w:r>
          </w:hyperlink>
        </w:p>
        <w:p w14:paraId="045B744D" w14:textId="77777777" w:rsidR="00E81F93" w:rsidRDefault="00892865" w:rsidP="00E81F93">
          <w:pPr>
            <w:pStyle w:val="Inhopg1"/>
            <w:tabs>
              <w:tab w:val="right" w:leader="dot" w:pos="9016"/>
            </w:tabs>
            <w:rPr>
              <w:noProof/>
              <w:sz w:val="22"/>
              <w:szCs w:val="22"/>
              <w:lang w:val="en-GB" w:eastAsia="en-GB"/>
            </w:rPr>
          </w:pPr>
          <w:hyperlink w:anchor="_Toc21424488" w:history="1">
            <w:r w:rsidR="00E81F93" w:rsidRPr="00CD2539">
              <w:rPr>
                <w:rStyle w:val="Hyperlink"/>
                <w:noProof/>
              </w:rPr>
              <w:t>5 Vormgeving</w:t>
            </w:r>
            <w:r w:rsidR="00E81F93">
              <w:rPr>
                <w:noProof/>
                <w:webHidden/>
              </w:rPr>
              <w:tab/>
            </w:r>
            <w:r w:rsidR="00E81F93">
              <w:rPr>
                <w:noProof/>
                <w:webHidden/>
              </w:rPr>
              <w:fldChar w:fldCharType="begin"/>
            </w:r>
            <w:r w:rsidR="00E81F93">
              <w:rPr>
                <w:noProof/>
                <w:webHidden/>
              </w:rPr>
              <w:instrText xml:space="preserve"> PAGEREF _Toc21424488 \h </w:instrText>
            </w:r>
            <w:r w:rsidR="00E81F93">
              <w:rPr>
                <w:noProof/>
                <w:webHidden/>
              </w:rPr>
            </w:r>
            <w:r w:rsidR="00E81F93">
              <w:rPr>
                <w:noProof/>
                <w:webHidden/>
              </w:rPr>
              <w:fldChar w:fldCharType="separate"/>
            </w:r>
            <w:r w:rsidR="00E81F93">
              <w:rPr>
                <w:noProof/>
                <w:webHidden/>
              </w:rPr>
              <w:t>6</w:t>
            </w:r>
            <w:r w:rsidR="00E81F93">
              <w:rPr>
                <w:noProof/>
                <w:webHidden/>
              </w:rPr>
              <w:fldChar w:fldCharType="end"/>
            </w:r>
          </w:hyperlink>
        </w:p>
        <w:p w14:paraId="4389601A" w14:textId="77777777" w:rsidR="00E81F93" w:rsidRDefault="00892865" w:rsidP="00E81F93">
          <w:pPr>
            <w:pStyle w:val="Inhopg1"/>
            <w:tabs>
              <w:tab w:val="right" w:leader="dot" w:pos="9016"/>
            </w:tabs>
            <w:rPr>
              <w:noProof/>
              <w:sz w:val="22"/>
              <w:szCs w:val="22"/>
              <w:lang w:val="en-GB" w:eastAsia="en-GB"/>
            </w:rPr>
          </w:pPr>
          <w:hyperlink w:anchor="_Toc21424489" w:history="1">
            <w:r w:rsidR="00E81F93" w:rsidRPr="00CD2539">
              <w:rPr>
                <w:rStyle w:val="Hyperlink"/>
                <w:noProof/>
              </w:rPr>
              <w:t>6 Informatie</w:t>
            </w:r>
            <w:r w:rsidR="00E81F93">
              <w:rPr>
                <w:noProof/>
                <w:webHidden/>
              </w:rPr>
              <w:tab/>
            </w:r>
            <w:r w:rsidR="00E81F93">
              <w:rPr>
                <w:noProof/>
                <w:webHidden/>
              </w:rPr>
              <w:fldChar w:fldCharType="begin"/>
            </w:r>
            <w:r w:rsidR="00E81F93">
              <w:rPr>
                <w:noProof/>
                <w:webHidden/>
              </w:rPr>
              <w:instrText xml:space="preserve"> PAGEREF _Toc21424489 \h </w:instrText>
            </w:r>
            <w:r w:rsidR="00E81F93">
              <w:rPr>
                <w:noProof/>
                <w:webHidden/>
              </w:rPr>
            </w:r>
            <w:r w:rsidR="00E81F93">
              <w:rPr>
                <w:noProof/>
                <w:webHidden/>
              </w:rPr>
              <w:fldChar w:fldCharType="separate"/>
            </w:r>
            <w:r w:rsidR="00E81F93">
              <w:rPr>
                <w:noProof/>
                <w:webHidden/>
              </w:rPr>
              <w:t>6</w:t>
            </w:r>
            <w:r w:rsidR="00E81F93">
              <w:rPr>
                <w:noProof/>
                <w:webHidden/>
              </w:rPr>
              <w:fldChar w:fldCharType="end"/>
            </w:r>
          </w:hyperlink>
        </w:p>
        <w:p w14:paraId="08388CC8" w14:textId="77777777" w:rsidR="00E81F93" w:rsidRDefault="00892865" w:rsidP="00E81F93">
          <w:pPr>
            <w:pStyle w:val="Inhopg1"/>
            <w:tabs>
              <w:tab w:val="right" w:leader="dot" w:pos="9016"/>
            </w:tabs>
            <w:rPr>
              <w:noProof/>
              <w:sz w:val="22"/>
              <w:szCs w:val="22"/>
              <w:lang w:val="en-GB" w:eastAsia="en-GB"/>
            </w:rPr>
          </w:pPr>
          <w:hyperlink w:anchor="_Toc21424490" w:history="1">
            <w:r w:rsidR="00E81F93" w:rsidRPr="00CD2539">
              <w:rPr>
                <w:rStyle w:val="Hyperlink"/>
                <w:noProof/>
              </w:rPr>
              <w:t>7 Overig</w:t>
            </w:r>
            <w:r w:rsidR="00E81F93">
              <w:rPr>
                <w:noProof/>
                <w:webHidden/>
              </w:rPr>
              <w:tab/>
            </w:r>
            <w:r w:rsidR="00E81F93">
              <w:rPr>
                <w:noProof/>
                <w:webHidden/>
              </w:rPr>
              <w:fldChar w:fldCharType="begin"/>
            </w:r>
            <w:r w:rsidR="00E81F93">
              <w:rPr>
                <w:noProof/>
                <w:webHidden/>
              </w:rPr>
              <w:instrText xml:space="preserve"> PAGEREF _Toc21424490 \h </w:instrText>
            </w:r>
            <w:r w:rsidR="00E81F93">
              <w:rPr>
                <w:noProof/>
                <w:webHidden/>
              </w:rPr>
            </w:r>
            <w:r w:rsidR="00E81F93">
              <w:rPr>
                <w:noProof/>
                <w:webHidden/>
              </w:rPr>
              <w:fldChar w:fldCharType="separate"/>
            </w:r>
            <w:r w:rsidR="00E81F93">
              <w:rPr>
                <w:noProof/>
                <w:webHidden/>
              </w:rPr>
              <w:t>8</w:t>
            </w:r>
            <w:r w:rsidR="00E81F93">
              <w:rPr>
                <w:noProof/>
                <w:webHidden/>
              </w:rPr>
              <w:fldChar w:fldCharType="end"/>
            </w:r>
          </w:hyperlink>
        </w:p>
        <w:p w14:paraId="7C7D8522" w14:textId="77777777" w:rsidR="00E81F93" w:rsidRDefault="00892865" w:rsidP="00E81F93">
          <w:pPr>
            <w:pStyle w:val="Inhopg2"/>
            <w:tabs>
              <w:tab w:val="right" w:leader="dot" w:pos="9016"/>
            </w:tabs>
            <w:rPr>
              <w:noProof/>
              <w:sz w:val="22"/>
              <w:szCs w:val="22"/>
              <w:lang w:val="en-GB" w:eastAsia="en-GB"/>
            </w:rPr>
          </w:pPr>
          <w:hyperlink w:anchor="_Toc21424491" w:history="1">
            <w:r w:rsidR="00E81F93" w:rsidRPr="00CD2539">
              <w:rPr>
                <w:rStyle w:val="Hyperlink"/>
                <w:rFonts w:ascii="Calibri" w:hAnsi="Calibri" w:cs="Calibri"/>
                <w:noProof/>
              </w:rPr>
              <w:t>7.1 MoSCoW-analyse</w:t>
            </w:r>
            <w:r w:rsidR="00E81F93">
              <w:rPr>
                <w:noProof/>
                <w:webHidden/>
              </w:rPr>
              <w:tab/>
            </w:r>
            <w:r w:rsidR="00E81F93">
              <w:rPr>
                <w:noProof/>
                <w:webHidden/>
              </w:rPr>
              <w:fldChar w:fldCharType="begin"/>
            </w:r>
            <w:r w:rsidR="00E81F93">
              <w:rPr>
                <w:noProof/>
                <w:webHidden/>
              </w:rPr>
              <w:instrText xml:space="preserve"> PAGEREF _Toc21424491 \h </w:instrText>
            </w:r>
            <w:r w:rsidR="00E81F93">
              <w:rPr>
                <w:noProof/>
                <w:webHidden/>
              </w:rPr>
            </w:r>
            <w:r w:rsidR="00E81F93">
              <w:rPr>
                <w:noProof/>
                <w:webHidden/>
              </w:rPr>
              <w:fldChar w:fldCharType="separate"/>
            </w:r>
            <w:r w:rsidR="00E81F93">
              <w:rPr>
                <w:noProof/>
                <w:webHidden/>
              </w:rPr>
              <w:t>8</w:t>
            </w:r>
            <w:r w:rsidR="00E81F93">
              <w:rPr>
                <w:noProof/>
                <w:webHidden/>
              </w:rPr>
              <w:fldChar w:fldCharType="end"/>
            </w:r>
          </w:hyperlink>
        </w:p>
        <w:p w14:paraId="76695732" w14:textId="77777777" w:rsidR="00E81F93" w:rsidRDefault="00892865" w:rsidP="00E81F93">
          <w:pPr>
            <w:pStyle w:val="Inhopg1"/>
            <w:tabs>
              <w:tab w:val="right" w:leader="dot" w:pos="9016"/>
            </w:tabs>
            <w:rPr>
              <w:noProof/>
              <w:sz w:val="22"/>
              <w:szCs w:val="22"/>
              <w:lang w:val="en-GB" w:eastAsia="en-GB"/>
            </w:rPr>
          </w:pPr>
          <w:hyperlink w:anchor="_Toc21424492" w:history="1">
            <w:r w:rsidR="00E81F93" w:rsidRPr="00CD2539">
              <w:rPr>
                <w:rStyle w:val="Hyperlink"/>
                <w:noProof/>
              </w:rPr>
              <w:t>8 Bronvermelding</w:t>
            </w:r>
            <w:r w:rsidR="00E81F93">
              <w:rPr>
                <w:noProof/>
                <w:webHidden/>
              </w:rPr>
              <w:tab/>
            </w:r>
            <w:r w:rsidR="00E81F93">
              <w:rPr>
                <w:noProof/>
                <w:webHidden/>
              </w:rPr>
              <w:fldChar w:fldCharType="begin"/>
            </w:r>
            <w:r w:rsidR="00E81F93">
              <w:rPr>
                <w:noProof/>
                <w:webHidden/>
              </w:rPr>
              <w:instrText xml:space="preserve"> PAGEREF _Toc21424492 \h </w:instrText>
            </w:r>
            <w:r w:rsidR="00E81F93">
              <w:rPr>
                <w:noProof/>
                <w:webHidden/>
              </w:rPr>
            </w:r>
            <w:r w:rsidR="00E81F93">
              <w:rPr>
                <w:noProof/>
                <w:webHidden/>
              </w:rPr>
              <w:fldChar w:fldCharType="separate"/>
            </w:r>
            <w:r w:rsidR="00E81F93">
              <w:rPr>
                <w:noProof/>
                <w:webHidden/>
              </w:rPr>
              <w:t>9</w:t>
            </w:r>
            <w:r w:rsidR="00E81F93">
              <w:rPr>
                <w:noProof/>
                <w:webHidden/>
              </w:rPr>
              <w:fldChar w:fldCharType="end"/>
            </w:r>
          </w:hyperlink>
        </w:p>
        <w:p w14:paraId="4242FE18" w14:textId="77777777" w:rsidR="00E81F93" w:rsidRDefault="00E81F93" w:rsidP="00E81F93">
          <w:pPr>
            <w:spacing w:after="0" w:line="276" w:lineRule="auto"/>
            <w:rPr>
              <w:bCs/>
              <w:noProof/>
            </w:rPr>
          </w:pPr>
          <w:r w:rsidRPr="001B2404">
            <w:rPr>
              <w:rFonts w:ascii="Calibri" w:hAnsi="Calibri" w:cs="Calibri"/>
              <w:bCs/>
              <w:noProof/>
            </w:rPr>
            <w:fldChar w:fldCharType="end"/>
          </w:r>
        </w:p>
      </w:sdtContent>
    </w:sdt>
    <w:p w14:paraId="1F1AABF9" w14:textId="77777777" w:rsidR="00E81F93" w:rsidRDefault="00E81F93" w:rsidP="00E81F93">
      <w:pPr>
        <w:rPr>
          <w:b/>
          <w:bCs/>
        </w:rPr>
      </w:pPr>
    </w:p>
    <w:p w14:paraId="5D442D59" w14:textId="77777777" w:rsidR="00E81F93" w:rsidRDefault="00E81F93" w:rsidP="00E81F93">
      <w:pPr>
        <w:rPr>
          <w:b/>
          <w:bCs/>
        </w:rPr>
      </w:pPr>
    </w:p>
    <w:p w14:paraId="1B8C8A86" w14:textId="77777777" w:rsidR="00E81F93" w:rsidRDefault="00E81F93" w:rsidP="00E81F93">
      <w:pPr>
        <w:rPr>
          <w:b/>
          <w:bCs/>
        </w:rPr>
      </w:pPr>
    </w:p>
    <w:p w14:paraId="79AAEC53" w14:textId="77777777" w:rsidR="00E81F93" w:rsidRDefault="00E81F93" w:rsidP="00E81F93">
      <w:pPr>
        <w:rPr>
          <w:b/>
          <w:bCs/>
        </w:rPr>
      </w:pPr>
    </w:p>
    <w:p w14:paraId="2D392E74" w14:textId="77777777" w:rsidR="00E81F93" w:rsidRDefault="00E81F93" w:rsidP="00E81F93">
      <w:pPr>
        <w:rPr>
          <w:b/>
          <w:bCs/>
        </w:rPr>
      </w:pPr>
    </w:p>
    <w:p w14:paraId="05B7ED30" w14:textId="77777777" w:rsidR="00E81F93" w:rsidRDefault="00E81F93" w:rsidP="00E81F93">
      <w:pPr>
        <w:rPr>
          <w:b/>
          <w:bCs/>
        </w:rPr>
      </w:pPr>
    </w:p>
    <w:p w14:paraId="7C130421" w14:textId="77777777" w:rsidR="00E81F93" w:rsidRDefault="00E81F93" w:rsidP="00E81F93">
      <w:pPr>
        <w:rPr>
          <w:b/>
          <w:bCs/>
        </w:rPr>
      </w:pPr>
    </w:p>
    <w:p w14:paraId="009260F3" w14:textId="77777777" w:rsidR="00E81F93" w:rsidRDefault="00E81F93" w:rsidP="00E81F93">
      <w:pPr>
        <w:rPr>
          <w:b/>
          <w:bCs/>
        </w:rPr>
      </w:pPr>
    </w:p>
    <w:p w14:paraId="0A9E009B" w14:textId="77777777" w:rsidR="00E81F93" w:rsidRDefault="00E81F93" w:rsidP="00E81F93">
      <w:pPr>
        <w:rPr>
          <w:b/>
          <w:bCs/>
        </w:rPr>
      </w:pPr>
    </w:p>
    <w:p w14:paraId="6A89E1DF" w14:textId="77777777" w:rsidR="00E81F93" w:rsidRDefault="00E81F93" w:rsidP="00E81F93">
      <w:pPr>
        <w:rPr>
          <w:b/>
          <w:bCs/>
        </w:rPr>
      </w:pPr>
    </w:p>
    <w:p w14:paraId="46AB09C1" w14:textId="77777777" w:rsidR="00E81F93" w:rsidRDefault="00E81F93" w:rsidP="00E81F93">
      <w:pPr>
        <w:rPr>
          <w:b/>
          <w:bCs/>
        </w:rPr>
      </w:pPr>
    </w:p>
    <w:p w14:paraId="2AA21C43" w14:textId="77777777" w:rsidR="00E81F93" w:rsidRDefault="00E81F93" w:rsidP="00E81F93">
      <w:pPr>
        <w:rPr>
          <w:b/>
          <w:bCs/>
        </w:rPr>
      </w:pPr>
    </w:p>
    <w:p w14:paraId="28230671" w14:textId="77777777" w:rsidR="00E81F93" w:rsidRDefault="00E81F93" w:rsidP="00E81F93">
      <w:pPr>
        <w:rPr>
          <w:b/>
          <w:bCs/>
        </w:rPr>
      </w:pPr>
    </w:p>
    <w:p w14:paraId="62BAD731" w14:textId="77777777" w:rsidR="00E81F93" w:rsidRDefault="00E81F93" w:rsidP="00E81F93">
      <w:pPr>
        <w:rPr>
          <w:b/>
          <w:bCs/>
        </w:rPr>
      </w:pPr>
    </w:p>
    <w:p w14:paraId="2F09BDC1" w14:textId="77777777" w:rsidR="00E81F93" w:rsidRPr="001B2404" w:rsidRDefault="00E81F93" w:rsidP="00E81F93">
      <w:pPr>
        <w:pStyle w:val="Kop1"/>
        <w:rPr>
          <w:noProof/>
        </w:rPr>
      </w:pPr>
      <w:bookmarkStart w:id="3" w:name="_Toc21424478"/>
      <w:r w:rsidRPr="001B2404">
        <w:rPr>
          <w:noProof/>
        </w:rPr>
        <w:lastRenderedPageBreak/>
        <w:t>Inleiding</w:t>
      </w:r>
      <w:bookmarkEnd w:id="3"/>
    </w:p>
    <w:p w14:paraId="23C168A9" w14:textId="77777777" w:rsidR="00E81F93" w:rsidRDefault="00E81F93" w:rsidP="00E81F93">
      <w:pPr>
        <w:pStyle w:val="Kop2"/>
        <w:rPr>
          <w:rFonts w:ascii="Calibri" w:hAnsi="Calibri" w:cs="Calibri"/>
          <w:noProof/>
          <w:sz w:val="21"/>
          <w:szCs w:val="21"/>
        </w:rPr>
      </w:pPr>
      <w:bookmarkStart w:id="4" w:name="_Toc21424479"/>
      <w:r w:rsidRPr="001B2404">
        <w:rPr>
          <w:rFonts w:ascii="Calibri" w:hAnsi="Calibri" w:cs="Calibri"/>
          <w:bCs/>
          <w:noProof/>
          <w:sz w:val="21"/>
          <w:szCs w:val="21"/>
        </w:rPr>
        <w:t>1</w:t>
      </w:r>
      <w:r w:rsidRPr="001B2404">
        <w:rPr>
          <w:rFonts w:ascii="Calibri" w:hAnsi="Calibri" w:cs="Calibri"/>
          <w:b/>
          <w:noProof/>
          <w:sz w:val="21"/>
          <w:szCs w:val="21"/>
        </w:rPr>
        <w:t>.</w:t>
      </w:r>
      <w:r w:rsidRPr="001B2404">
        <w:rPr>
          <w:rFonts w:ascii="Calibri" w:hAnsi="Calibri" w:cs="Calibri"/>
          <w:noProof/>
          <w:sz w:val="21"/>
          <w:szCs w:val="21"/>
        </w:rPr>
        <w:t>1 Opdrachtnemer</w:t>
      </w:r>
      <w:bookmarkEnd w:id="4"/>
    </w:p>
    <w:p w14:paraId="50526070" w14:textId="3E98A0EB" w:rsidR="005E5BF5" w:rsidRPr="005E5BF5" w:rsidRDefault="005E5BF5" w:rsidP="005E5BF5">
      <w:pPr>
        <w:pStyle w:val="Content"/>
        <w:rPr>
          <w:rFonts w:ascii="Calibri" w:hAnsi="Calibri" w:cs="Calibri"/>
          <w:sz w:val="21"/>
          <w:szCs w:val="21"/>
        </w:rPr>
      </w:pPr>
      <w:r w:rsidRPr="005E5BF5">
        <w:rPr>
          <w:rFonts w:ascii="Calibri" w:hAnsi="Calibri" w:cs="Calibri"/>
          <w:sz w:val="21"/>
          <w:szCs w:val="21"/>
        </w:rPr>
        <w:t xml:space="preserve">Mijn naam is </w:t>
      </w:r>
      <w:r>
        <w:rPr>
          <w:rFonts w:ascii="Calibri" w:hAnsi="Calibri" w:cs="Calibri"/>
          <w:sz w:val="21"/>
          <w:szCs w:val="21"/>
        </w:rPr>
        <w:t xml:space="preserve">Jouke Wijngaard </w:t>
      </w:r>
      <w:r w:rsidRPr="005E5BF5">
        <w:rPr>
          <w:rFonts w:ascii="Calibri" w:hAnsi="Calibri" w:cs="Calibri"/>
          <w:sz w:val="21"/>
          <w:szCs w:val="21"/>
        </w:rPr>
        <w:t xml:space="preserve">een applicatie- en mediaontwikkelaar die voornamelijk webapplicaties ontwikkeld voor allerlei diverse opdrachtgevers en als werknemer werkt bij het bedrijf </w:t>
      </w:r>
      <w:proofErr w:type="spellStart"/>
      <w:r>
        <w:rPr>
          <w:rFonts w:ascii="Calibri" w:hAnsi="Calibri" w:cs="Calibri"/>
          <w:sz w:val="21"/>
          <w:szCs w:val="21"/>
        </w:rPr>
        <w:t>YellowDuck</w:t>
      </w:r>
      <w:proofErr w:type="spellEnd"/>
      <w:r w:rsidRPr="005E5BF5">
        <w:rPr>
          <w:rFonts w:ascii="Calibri" w:hAnsi="Calibri" w:cs="Calibri"/>
          <w:sz w:val="21"/>
          <w:szCs w:val="21"/>
        </w:rPr>
        <w:t xml:space="preserve">. </w:t>
      </w:r>
      <w:proofErr w:type="spellStart"/>
      <w:r>
        <w:rPr>
          <w:rFonts w:ascii="Calibri" w:hAnsi="Calibri" w:cs="Calibri"/>
          <w:sz w:val="21"/>
          <w:szCs w:val="21"/>
        </w:rPr>
        <w:t>YellowDuck</w:t>
      </w:r>
      <w:proofErr w:type="spellEnd"/>
      <w:r w:rsidRPr="005E5BF5">
        <w:rPr>
          <w:rFonts w:ascii="Calibri" w:hAnsi="Calibri" w:cs="Calibri"/>
          <w:sz w:val="21"/>
          <w:szCs w:val="21"/>
        </w:rPr>
        <w:t xml:space="preserve"> is een bedrijf die mensen helpt met het realiseren van hun visie zoals: het realiseren van webapplicaties, native applicaties, hybride applicaties, search engine </w:t>
      </w:r>
      <w:proofErr w:type="spellStart"/>
      <w:r w:rsidRPr="005E5BF5">
        <w:rPr>
          <w:rFonts w:ascii="Calibri" w:hAnsi="Calibri" w:cs="Calibri"/>
          <w:sz w:val="21"/>
          <w:szCs w:val="21"/>
        </w:rPr>
        <w:t>optimizing</w:t>
      </w:r>
      <w:proofErr w:type="spellEnd"/>
      <w:r w:rsidRPr="005E5BF5">
        <w:rPr>
          <w:rFonts w:ascii="Calibri" w:hAnsi="Calibri" w:cs="Calibri"/>
          <w:sz w:val="21"/>
          <w:szCs w:val="21"/>
        </w:rPr>
        <w:t xml:space="preserve">, beheer, onderhoud en het geven van consult hierover. Aangezien ik naast andere opgelegde opdrachten genoeg tijd heb voor nog een andere opdracht heeft </w:t>
      </w:r>
      <w:proofErr w:type="spellStart"/>
      <w:r>
        <w:rPr>
          <w:rFonts w:ascii="Calibri" w:hAnsi="Calibri" w:cs="Calibri"/>
          <w:sz w:val="21"/>
          <w:szCs w:val="21"/>
        </w:rPr>
        <w:t>YellowDuck</w:t>
      </w:r>
      <w:proofErr w:type="spellEnd"/>
      <w:r w:rsidRPr="005E5BF5">
        <w:rPr>
          <w:rFonts w:ascii="Calibri" w:hAnsi="Calibri" w:cs="Calibri"/>
          <w:sz w:val="21"/>
          <w:szCs w:val="21"/>
        </w:rPr>
        <w:t xml:space="preserve"> op basis van dit feit en op basis van de inhoud van deze opdracht mij voor deze opdracht aangesteld. </w:t>
      </w:r>
    </w:p>
    <w:p w14:paraId="24AE5DD4" w14:textId="77777777" w:rsidR="005E5BF5" w:rsidRPr="001B2404" w:rsidRDefault="005E5BF5" w:rsidP="00E81F93">
      <w:pPr>
        <w:pStyle w:val="Content"/>
        <w:rPr>
          <w:rFonts w:ascii="Calibri" w:hAnsi="Calibri" w:cs="Calibri"/>
          <w:sz w:val="21"/>
          <w:szCs w:val="21"/>
        </w:rPr>
      </w:pPr>
    </w:p>
    <w:p w14:paraId="14900FA4" w14:textId="77777777" w:rsidR="00E81F93" w:rsidRPr="001B2404" w:rsidRDefault="00E81F93" w:rsidP="00E81F93">
      <w:pPr>
        <w:pStyle w:val="Kop2"/>
        <w:rPr>
          <w:rFonts w:ascii="Calibri" w:hAnsi="Calibri" w:cs="Calibri"/>
          <w:noProof/>
          <w:sz w:val="21"/>
          <w:szCs w:val="21"/>
        </w:rPr>
      </w:pPr>
      <w:bookmarkStart w:id="5" w:name="_Toc21424480"/>
      <w:r w:rsidRPr="001B2404">
        <w:rPr>
          <w:rFonts w:ascii="Calibri" w:hAnsi="Calibri" w:cs="Calibri"/>
          <w:noProof/>
          <w:sz w:val="21"/>
          <w:szCs w:val="21"/>
        </w:rPr>
        <w:t>1.2 Doelstelling/Taken</w:t>
      </w:r>
      <w:bookmarkEnd w:id="5"/>
    </w:p>
    <w:p w14:paraId="75B4B555" w14:textId="72253ECB" w:rsidR="00E81F93" w:rsidRDefault="00E81F93" w:rsidP="00E81F93">
      <w:pPr>
        <w:pStyle w:val="Content"/>
        <w:rPr>
          <w:rFonts w:ascii="Calibri" w:hAnsi="Calibri" w:cs="Calibri"/>
          <w:noProof/>
          <w:sz w:val="21"/>
          <w:szCs w:val="21"/>
        </w:rPr>
      </w:pPr>
      <w:r w:rsidRPr="001B2404">
        <w:rPr>
          <w:rFonts w:ascii="Calibri" w:hAnsi="Calibri" w:cs="Calibri"/>
          <w:noProof/>
          <w:sz w:val="21"/>
          <w:szCs w:val="21"/>
        </w:rPr>
        <w:t xml:space="preserve">De doelen omvatten: </w:t>
      </w:r>
      <w:r>
        <w:rPr>
          <w:rFonts w:ascii="Calibri" w:hAnsi="Calibri" w:cs="Calibri"/>
          <w:noProof/>
          <w:sz w:val="21"/>
          <w:szCs w:val="21"/>
        </w:rPr>
        <w:t xml:space="preserve">om de leerling iets te leren over symfony. </w:t>
      </w:r>
    </w:p>
    <w:p w14:paraId="7D250E54" w14:textId="5BEE7790" w:rsidR="005E5BF5" w:rsidRPr="0038756A" w:rsidRDefault="005E5BF5" w:rsidP="00E81F93">
      <w:pPr>
        <w:pStyle w:val="Content"/>
        <w:rPr>
          <w:rFonts w:ascii="Calibri" w:hAnsi="Calibri" w:cs="Calibri"/>
          <w:noProof/>
          <w:sz w:val="21"/>
          <w:szCs w:val="21"/>
        </w:rPr>
      </w:pPr>
      <w:bookmarkStart w:id="6" w:name="_Hlk22117454"/>
      <w:r>
        <w:rPr>
          <w:rFonts w:ascii="Calibri" w:hAnsi="Calibri" w:cs="Calibri"/>
          <w:noProof/>
          <w:sz w:val="21"/>
          <w:szCs w:val="21"/>
        </w:rPr>
        <w:t>De doelen omvatten: online kunnen reserveren van boeketten en bloempotten, vactures van reserveringen op de website</w:t>
      </w:r>
      <w:r w:rsidR="008212A9">
        <w:rPr>
          <w:rFonts w:ascii="Calibri" w:hAnsi="Calibri" w:cs="Calibri"/>
          <w:noProof/>
          <w:sz w:val="21"/>
          <w:szCs w:val="21"/>
        </w:rPr>
        <w:t xml:space="preserve"> en in de mail</w:t>
      </w:r>
      <w:r>
        <w:rPr>
          <w:rFonts w:ascii="Calibri" w:hAnsi="Calibri" w:cs="Calibri"/>
          <w:noProof/>
          <w:sz w:val="21"/>
          <w:szCs w:val="21"/>
        </w:rPr>
        <w:t xml:space="preserve"> kunnen </w:t>
      </w:r>
      <w:r w:rsidR="008212A9">
        <w:rPr>
          <w:rFonts w:ascii="Calibri" w:hAnsi="Calibri" w:cs="Calibri"/>
          <w:noProof/>
          <w:sz w:val="21"/>
          <w:szCs w:val="21"/>
        </w:rPr>
        <w:t>zien.</w:t>
      </w:r>
      <w:bookmarkEnd w:id="6"/>
    </w:p>
    <w:p w14:paraId="309D64E8" w14:textId="77777777" w:rsidR="00E81F93" w:rsidRPr="00531D42" w:rsidRDefault="00E81F93" w:rsidP="00E81F93">
      <w:pPr>
        <w:pStyle w:val="Kop1"/>
        <w:rPr>
          <w:noProof/>
        </w:rPr>
      </w:pPr>
      <w:bookmarkStart w:id="7" w:name="_Toc21424481"/>
      <w:r w:rsidRPr="00531D42">
        <w:rPr>
          <w:noProof/>
        </w:rPr>
        <w:t>2 Bedrijf</w:t>
      </w:r>
      <w:bookmarkEnd w:id="7"/>
    </w:p>
    <w:p w14:paraId="2134E8D5" w14:textId="77777777" w:rsidR="00E81F93" w:rsidRDefault="00E81F93" w:rsidP="00E81F93">
      <w:pPr>
        <w:pStyle w:val="Kop2"/>
        <w:rPr>
          <w:rFonts w:ascii="Calibri" w:hAnsi="Calibri" w:cs="Calibri"/>
          <w:sz w:val="21"/>
          <w:szCs w:val="21"/>
        </w:rPr>
      </w:pPr>
      <w:bookmarkStart w:id="8" w:name="_Toc21424482"/>
      <w:r w:rsidRPr="00531D42">
        <w:rPr>
          <w:rFonts w:ascii="Calibri" w:hAnsi="Calibri" w:cs="Calibri"/>
          <w:sz w:val="21"/>
          <w:szCs w:val="21"/>
        </w:rPr>
        <w:t>2.1 Bedrijfsbeschrijving</w:t>
      </w:r>
      <w:bookmarkEnd w:id="8"/>
    </w:p>
    <w:p w14:paraId="14E7D87D" w14:textId="16EB7474" w:rsidR="00E81F93" w:rsidRDefault="008212A9" w:rsidP="00E81F93">
      <w:pPr>
        <w:pStyle w:val="Content"/>
        <w:rPr>
          <w:rFonts w:ascii="Calibri" w:hAnsi="Calibri" w:cs="Calibri"/>
          <w:sz w:val="21"/>
          <w:szCs w:val="21"/>
        </w:rPr>
      </w:pPr>
      <w:r>
        <w:rPr>
          <w:rFonts w:ascii="Calibri" w:hAnsi="Calibri" w:cs="Calibri"/>
          <w:sz w:val="21"/>
          <w:szCs w:val="21"/>
        </w:rPr>
        <w:t>De opdrachtgever van dit project is het bedrijf Flowerpower die bloemboekketen samenstelt en dan doorverkoopt. Zij verkopen bloem boeketten en bloempotten.</w:t>
      </w:r>
    </w:p>
    <w:p w14:paraId="35378EFC" w14:textId="2D6E0603" w:rsidR="008212A9" w:rsidRDefault="008212A9" w:rsidP="00E81F93">
      <w:pPr>
        <w:pStyle w:val="Content"/>
        <w:rPr>
          <w:rFonts w:ascii="Calibri" w:hAnsi="Calibri" w:cs="Calibri"/>
          <w:sz w:val="21"/>
          <w:szCs w:val="21"/>
        </w:rPr>
      </w:pPr>
      <w:r>
        <w:rPr>
          <w:rFonts w:ascii="Calibri" w:hAnsi="Calibri" w:cs="Calibri"/>
          <w:sz w:val="21"/>
          <w:szCs w:val="21"/>
        </w:rPr>
        <w:t xml:space="preserve">Binnen de organisatie bevindt zich 3 afdelingen: De </w:t>
      </w:r>
      <w:proofErr w:type="gramStart"/>
      <w:r>
        <w:rPr>
          <w:rFonts w:ascii="Calibri" w:hAnsi="Calibri" w:cs="Calibri"/>
          <w:sz w:val="21"/>
          <w:szCs w:val="21"/>
        </w:rPr>
        <w:t>directeur(</w:t>
      </w:r>
      <w:proofErr w:type="gramEnd"/>
      <w:r>
        <w:rPr>
          <w:rFonts w:ascii="Calibri" w:hAnsi="Calibri" w:cs="Calibri"/>
          <w:sz w:val="21"/>
          <w:szCs w:val="21"/>
        </w:rPr>
        <w:t xml:space="preserve">is het hoofd van het bedrijf), de </w:t>
      </w:r>
      <w:proofErr w:type="spellStart"/>
      <w:r>
        <w:rPr>
          <w:rFonts w:ascii="Calibri" w:hAnsi="Calibri" w:cs="Calibri"/>
          <w:sz w:val="21"/>
          <w:szCs w:val="21"/>
        </w:rPr>
        <w:t>vidiaalmaneger</w:t>
      </w:r>
      <w:proofErr w:type="spellEnd"/>
      <w:r>
        <w:rPr>
          <w:rFonts w:ascii="Calibri" w:hAnsi="Calibri" w:cs="Calibri"/>
          <w:sz w:val="21"/>
          <w:szCs w:val="21"/>
        </w:rPr>
        <w:t xml:space="preserve">(zijn de verantwoordelijke van het </w:t>
      </w:r>
      <w:proofErr w:type="spellStart"/>
      <w:r>
        <w:rPr>
          <w:rFonts w:ascii="Calibri" w:hAnsi="Calibri" w:cs="Calibri"/>
          <w:sz w:val="21"/>
          <w:szCs w:val="21"/>
        </w:rPr>
        <w:t>vidiaal</w:t>
      </w:r>
      <w:proofErr w:type="spellEnd"/>
      <w:r>
        <w:rPr>
          <w:rFonts w:ascii="Calibri" w:hAnsi="Calibri" w:cs="Calibri"/>
          <w:sz w:val="21"/>
          <w:szCs w:val="21"/>
        </w:rPr>
        <w:t>) en de medewerker(hij maakt bloemboeketen die klanten reserveren via de website).</w:t>
      </w:r>
    </w:p>
    <w:p w14:paraId="0F92B46D" w14:textId="20646818" w:rsidR="00E81F93" w:rsidRPr="008212A9" w:rsidRDefault="00E81F93" w:rsidP="008212A9">
      <w:pPr>
        <w:pStyle w:val="Kop2"/>
        <w:rPr>
          <w:rFonts w:ascii="Calibri" w:hAnsi="Calibri" w:cs="Calibri"/>
          <w:sz w:val="21"/>
          <w:szCs w:val="21"/>
        </w:rPr>
      </w:pPr>
      <w:bookmarkStart w:id="9" w:name="_Toc21424483"/>
      <w:r w:rsidRPr="00531D42">
        <w:rPr>
          <w:rFonts w:ascii="Calibri" w:hAnsi="Calibri" w:cs="Calibri"/>
          <w:sz w:val="21"/>
          <w:szCs w:val="21"/>
        </w:rPr>
        <w:t>2.2 Organigram</w:t>
      </w:r>
      <w:bookmarkEnd w:id="9"/>
    </w:p>
    <w:p w14:paraId="0A2063F0" w14:textId="677322A8" w:rsidR="00E81F93" w:rsidRPr="00BA5C77" w:rsidRDefault="00E81F93" w:rsidP="00E81F93">
      <w:pPr>
        <w:rPr>
          <w:rFonts w:ascii="Calibri" w:hAnsi="Calibri" w:cs="Calibri"/>
          <w:noProof/>
        </w:rPr>
      </w:pPr>
      <w:r w:rsidRPr="00BA5C77">
        <w:rPr>
          <w:rFonts w:ascii="Calibri" w:hAnsi="Calibri" w:cs="Calibri"/>
        </w:rPr>
        <w:t xml:space="preserve">Hieronder zie je een organigram van </w:t>
      </w:r>
      <w:r w:rsidR="008212A9" w:rsidRPr="00BA5C77">
        <w:rPr>
          <w:rFonts w:ascii="Calibri" w:hAnsi="Calibri" w:cs="Calibri"/>
        </w:rPr>
        <w:t>het bedrijf Flowerpower</w:t>
      </w:r>
    </w:p>
    <w:p w14:paraId="470566A4" w14:textId="36B77792" w:rsidR="006B02D7" w:rsidRPr="00531D42" w:rsidRDefault="006B02D7" w:rsidP="00E81F93">
      <w:pPr>
        <w:rPr>
          <w:rFonts w:ascii="Calibri" w:hAnsi="Calibri" w:cs="Calibri"/>
          <w:noProof/>
        </w:rPr>
      </w:pPr>
      <w:r>
        <w:rPr>
          <w:noProof/>
        </w:rPr>
        <w:drawing>
          <wp:inline distT="0" distB="0" distL="0" distR="0" wp14:anchorId="3772E52C" wp14:editId="5BD5953F">
            <wp:extent cx="1933575" cy="3285727"/>
            <wp:effectExtent l="0" t="0" r="0" b="0"/>
            <wp:docPr id="3" name="Afbeelding 3" descr="https://i.gyazo.com/ebc1ffa81d733668817d93407f10d1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ebc1ffa81d733668817d93407f10d1c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5356" cy="3356725"/>
                    </a:xfrm>
                    <a:prstGeom prst="rect">
                      <a:avLst/>
                    </a:prstGeom>
                    <a:noFill/>
                    <a:ln>
                      <a:noFill/>
                    </a:ln>
                  </pic:spPr>
                </pic:pic>
              </a:graphicData>
            </a:graphic>
          </wp:inline>
        </w:drawing>
      </w:r>
    </w:p>
    <w:p w14:paraId="17A6935B" w14:textId="77777777" w:rsidR="00E81F93" w:rsidRPr="00531D42" w:rsidRDefault="00E81F93" w:rsidP="00E81F93">
      <w:pPr>
        <w:pStyle w:val="Kop1"/>
      </w:pPr>
      <w:bookmarkStart w:id="10" w:name="_Toc21424484"/>
      <w:r w:rsidRPr="00531D42">
        <w:rPr>
          <w:noProof/>
        </w:rPr>
        <w:lastRenderedPageBreak/>
        <w:t xml:space="preserve">3 </w:t>
      </w:r>
      <w:r w:rsidRPr="00531D42">
        <w:t>Probleemstelling</w:t>
      </w:r>
      <w:bookmarkEnd w:id="10"/>
    </w:p>
    <w:p w14:paraId="0CFBF183" w14:textId="2C1AEF80" w:rsidR="006B02D7" w:rsidRDefault="00E81F93" w:rsidP="004C23CB">
      <w:pPr>
        <w:pStyle w:val="Kop2"/>
        <w:rPr>
          <w:rFonts w:ascii="Calibri" w:hAnsi="Calibri" w:cs="Calibri"/>
          <w:noProof/>
          <w:sz w:val="21"/>
          <w:szCs w:val="21"/>
        </w:rPr>
      </w:pPr>
      <w:bookmarkStart w:id="11" w:name="_Toc21424485"/>
      <w:r w:rsidRPr="00531D42">
        <w:rPr>
          <w:rFonts w:ascii="Calibri" w:hAnsi="Calibri" w:cs="Calibri"/>
          <w:noProof/>
          <w:sz w:val="21"/>
          <w:szCs w:val="21"/>
        </w:rPr>
        <w:t>3.1 Beschrijving probleemstelling</w:t>
      </w:r>
      <w:bookmarkEnd w:id="11"/>
    </w:p>
    <w:p w14:paraId="195ECD36" w14:textId="77777777" w:rsidR="004C23CB" w:rsidRDefault="006B02D7" w:rsidP="00E81F93">
      <w:pPr>
        <w:pStyle w:val="Content"/>
        <w:rPr>
          <w:rFonts w:ascii="Calibri" w:hAnsi="Calibri" w:cs="Calibri"/>
          <w:sz w:val="21"/>
          <w:szCs w:val="21"/>
        </w:rPr>
      </w:pPr>
      <w:r>
        <w:rPr>
          <w:rFonts w:ascii="Calibri" w:hAnsi="Calibri" w:cs="Calibri"/>
          <w:sz w:val="21"/>
          <w:szCs w:val="21"/>
        </w:rPr>
        <w:t>Het bedrijf flowerpower gaat een nieuwe vesteging openen. Hiervoor wil het bedrijf een online reserveringen systeem hebben omdat het te veel voor ze wordt. Ook willen ze hiermee verwarring voor komen met het telefonisch contact zoals,</w:t>
      </w:r>
      <w:r w:rsidR="00523F84">
        <w:rPr>
          <w:rFonts w:ascii="Calibri" w:hAnsi="Calibri" w:cs="Calibri"/>
          <w:sz w:val="21"/>
          <w:szCs w:val="21"/>
        </w:rPr>
        <w:t xml:space="preserve"> het vragen van </w:t>
      </w:r>
      <w:r w:rsidR="004C23CB">
        <w:rPr>
          <w:rFonts w:ascii="Calibri" w:hAnsi="Calibri" w:cs="Calibri"/>
          <w:sz w:val="21"/>
          <w:szCs w:val="21"/>
        </w:rPr>
        <w:t xml:space="preserve">de klant zijn </w:t>
      </w:r>
      <w:r w:rsidR="00523F84">
        <w:rPr>
          <w:rFonts w:ascii="Calibri" w:hAnsi="Calibri" w:cs="Calibri"/>
          <w:sz w:val="21"/>
          <w:szCs w:val="21"/>
        </w:rPr>
        <w:t>email</w:t>
      </w:r>
      <w:r w:rsidR="004C23CB">
        <w:rPr>
          <w:rFonts w:ascii="Calibri" w:hAnsi="Calibri" w:cs="Calibri"/>
          <w:sz w:val="21"/>
          <w:szCs w:val="21"/>
        </w:rPr>
        <w:t xml:space="preserve">. </w:t>
      </w:r>
    </w:p>
    <w:p w14:paraId="30A00E60" w14:textId="757468E2" w:rsidR="006B02D7" w:rsidRPr="00982AE9" w:rsidRDefault="004C23CB" w:rsidP="00E81F93">
      <w:pPr>
        <w:pStyle w:val="Content"/>
        <w:rPr>
          <w:rFonts w:ascii="Calibri" w:hAnsi="Calibri" w:cs="Calibri"/>
          <w:noProof/>
          <w:sz w:val="21"/>
          <w:szCs w:val="21"/>
        </w:rPr>
      </w:pPr>
      <w:r>
        <w:rPr>
          <w:rFonts w:ascii="Calibri" w:hAnsi="Calibri" w:cs="Calibri"/>
          <w:sz w:val="21"/>
          <w:szCs w:val="21"/>
        </w:rPr>
        <w:t>Ze hebben ook problemen met het te laten zien van het boeket, via de website gaat dat makkelijker woorden.</w:t>
      </w:r>
    </w:p>
    <w:p w14:paraId="3BE95D58" w14:textId="77777777" w:rsidR="00E81F93" w:rsidRPr="00531D42" w:rsidRDefault="00E81F93" w:rsidP="00E81F93">
      <w:pPr>
        <w:pStyle w:val="Kop2"/>
        <w:rPr>
          <w:rFonts w:ascii="Calibri" w:hAnsi="Calibri" w:cs="Calibri"/>
          <w:sz w:val="21"/>
          <w:szCs w:val="21"/>
        </w:rPr>
      </w:pPr>
      <w:bookmarkStart w:id="12" w:name="_Toc21424486"/>
      <w:r w:rsidRPr="00531D42">
        <w:rPr>
          <w:rFonts w:ascii="Calibri" w:hAnsi="Calibri" w:cs="Calibri"/>
          <w:sz w:val="21"/>
          <w:szCs w:val="21"/>
        </w:rPr>
        <w:t>3.2 Beschrijving doelen</w:t>
      </w:r>
      <w:bookmarkEnd w:id="12"/>
    </w:p>
    <w:p w14:paraId="02AEC0C1" w14:textId="77777777" w:rsidR="00E81F93" w:rsidRPr="00531D42" w:rsidRDefault="00E81F93" w:rsidP="00E81F93">
      <w:pPr>
        <w:pStyle w:val="Content"/>
        <w:rPr>
          <w:rFonts w:ascii="Calibri" w:hAnsi="Calibri" w:cs="Calibri"/>
          <w:noProof/>
          <w:sz w:val="21"/>
          <w:szCs w:val="21"/>
        </w:rPr>
      </w:pPr>
      <w:r w:rsidRPr="00531D42">
        <w:rPr>
          <w:rFonts w:ascii="Calibri" w:hAnsi="Calibri" w:cs="Calibri"/>
          <w:noProof/>
          <w:sz w:val="21"/>
          <w:szCs w:val="21"/>
        </w:rPr>
        <w:t>De doelen van dit project kunnen worden afgeleid uit de boven opgesomde problemen. De doelen zijn:</w:t>
      </w:r>
    </w:p>
    <w:p w14:paraId="0525600B" w14:textId="77777777" w:rsidR="00E81F93" w:rsidRPr="00531D42" w:rsidRDefault="00E81F93" w:rsidP="00E81F93">
      <w:pPr>
        <w:pStyle w:val="Content"/>
        <w:rPr>
          <w:rFonts w:ascii="Calibri" w:hAnsi="Calibri" w:cs="Calibri"/>
          <w:noProof/>
          <w:sz w:val="21"/>
          <w:szCs w:val="21"/>
        </w:rPr>
      </w:pPr>
    </w:p>
    <w:p w14:paraId="05E234C2" w14:textId="14E8BFA4" w:rsidR="00E81F93" w:rsidRPr="00531D42" w:rsidRDefault="00E81F93" w:rsidP="00E81F93">
      <w:pPr>
        <w:pStyle w:val="Content"/>
        <w:rPr>
          <w:rFonts w:ascii="Calibri" w:hAnsi="Calibri" w:cs="Calibri"/>
          <w:noProof/>
          <w:sz w:val="21"/>
          <w:szCs w:val="21"/>
        </w:rPr>
      </w:pPr>
      <w:r w:rsidRPr="00531D42">
        <w:rPr>
          <w:rFonts w:ascii="Calibri" w:hAnsi="Calibri" w:cs="Calibri"/>
          <w:bCs/>
          <w:noProof/>
          <w:sz w:val="21"/>
          <w:szCs w:val="21"/>
        </w:rPr>
        <w:t>-</w:t>
      </w:r>
      <w:r w:rsidRPr="00531D42">
        <w:rPr>
          <w:rFonts w:ascii="Calibri" w:hAnsi="Calibri" w:cs="Calibri"/>
          <w:noProof/>
          <w:sz w:val="21"/>
          <w:szCs w:val="21"/>
        </w:rPr>
        <w:t xml:space="preserve"> tijdsbesparing: het implementeren van dit systeem zorgt dat er minder tijd ten kosten gaat aan het opstellen van </w:t>
      </w:r>
      <w:r w:rsidR="004C23CB">
        <w:rPr>
          <w:rFonts w:ascii="Calibri" w:hAnsi="Calibri" w:cs="Calibri"/>
          <w:noProof/>
          <w:sz w:val="21"/>
          <w:szCs w:val="21"/>
        </w:rPr>
        <w:t>reserveringen</w:t>
      </w:r>
      <w:r w:rsidRPr="00531D42">
        <w:rPr>
          <w:rFonts w:ascii="Calibri" w:hAnsi="Calibri" w:cs="Calibri"/>
          <w:noProof/>
          <w:sz w:val="21"/>
          <w:szCs w:val="21"/>
        </w:rPr>
        <w:t>, het zoeken van gegevens</w:t>
      </w:r>
      <w:r w:rsidR="004C23CB">
        <w:rPr>
          <w:rFonts w:ascii="Calibri" w:hAnsi="Calibri" w:cs="Calibri"/>
          <w:noProof/>
          <w:sz w:val="21"/>
          <w:szCs w:val="21"/>
        </w:rPr>
        <w:t>,</w:t>
      </w:r>
      <w:r w:rsidRPr="00531D42">
        <w:rPr>
          <w:rFonts w:ascii="Calibri" w:hAnsi="Calibri" w:cs="Calibri"/>
          <w:noProof/>
          <w:sz w:val="21"/>
          <w:szCs w:val="21"/>
        </w:rPr>
        <w:t xml:space="preserve"> een backup maken van de gegevens</w:t>
      </w:r>
      <w:r w:rsidR="004C23CB">
        <w:rPr>
          <w:rFonts w:ascii="Calibri" w:hAnsi="Calibri" w:cs="Calibri"/>
          <w:noProof/>
          <w:sz w:val="21"/>
          <w:szCs w:val="21"/>
        </w:rPr>
        <w:t xml:space="preserve"> en het opstellen van een facture.</w:t>
      </w:r>
    </w:p>
    <w:p w14:paraId="520EA7C5" w14:textId="77777777" w:rsidR="00E81F93" w:rsidRPr="00531D42" w:rsidRDefault="00E81F93" w:rsidP="00E81F93">
      <w:pPr>
        <w:pStyle w:val="Content"/>
        <w:rPr>
          <w:rFonts w:ascii="Calibri" w:hAnsi="Calibri" w:cs="Calibri"/>
          <w:noProof/>
          <w:sz w:val="21"/>
          <w:szCs w:val="21"/>
        </w:rPr>
      </w:pPr>
      <w:r w:rsidRPr="00531D42">
        <w:rPr>
          <w:rFonts w:ascii="Calibri" w:hAnsi="Calibri" w:cs="Calibri"/>
          <w:noProof/>
          <w:sz w:val="21"/>
          <w:szCs w:val="21"/>
        </w:rPr>
        <w:t>- ruimtebesparing: het implementeren van dit systeem zorgt dat gegevens opslaan op papier niet meer hoeft. De gegevens worden opgeslagen in een database wat minder fysieke ruimte inneemt dan het bewaren van een grote hoeveelheid papieren documenten in kantoorkasten.</w:t>
      </w:r>
    </w:p>
    <w:p w14:paraId="17470F15" w14:textId="0F6E7A03" w:rsidR="00E81F93" w:rsidRPr="00531D42" w:rsidRDefault="00E81F93" w:rsidP="00E81F93">
      <w:pPr>
        <w:pStyle w:val="Content"/>
        <w:rPr>
          <w:rFonts w:ascii="Calibri" w:hAnsi="Calibri" w:cs="Calibri"/>
          <w:noProof/>
          <w:sz w:val="21"/>
          <w:szCs w:val="21"/>
        </w:rPr>
      </w:pPr>
      <w:r w:rsidRPr="00531D42">
        <w:rPr>
          <w:rFonts w:ascii="Calibri" w:hAnsi="Calibri" w:cs="Calibri"/>
          <w:noProof/>
          <w:sz w:val="21"/>
          <w:szCs w:val="21"/>
        </w:rPr>
        <w:t>- geldbesparing: het implementeren van dit systeem zorgt dat er meer geld word bespaard door de aankoop van papier</w:t>
      </w:r>
      <w:r w:rsidR="004C23CB">
        <w:rPr>
          <w:rFonts w:ascii="Calibri" w:hAnsi="Calibri" w:cs="Calibri"/>
          <w:noProof/>
          <w:sz w:val="21"/>
          <w:szCs w:val="21"/>
        </w:rPr>
        <w:t>,</w:t>
      </w:r>
      <w:r w:rsidRPr="00531D42">
        <w:rPr>
          <w:rFonts w:ascii="Calibri" w:hAnsi="Calibri" w:cs="Calibri"/>
          <w:noProof/>
          <w:sz w:val="21"/>
          <w:szCs w:val="21"/>
        </w:rPr>
        <w:t xml:space="preserve"> kantoorkasten</w:t>
      </w:r>
      <w:r w:rsidR="004C23CB">
        <w:rPr>
          <w:rFonts w:ascii="Calibri" w:hAnsi="Calibri" w:cs="Calibri"/>
          <w:noProof/>
          <w:sz w:val="21"/>
          <w:szCs w:val="21"/>
        </w:rPr>
        <w:t xml:space="preserve"> en andere kantooratikelen</w:t>
      </w:r>
      <w:r w:rsidRPr="00531D42">
        <w:rPr>
          <w:rFonts w:ascii="Calibri" w:hAnsi="Calibri" w:cs="Calibri"/>
          <w:noProof/>
          <w:sz w:val="21"/>
          <w:szCs w:val="21"/>
        </w:rPr>
        <w:t xml:space="preserve"> te verminderen.</w:t>
      </w:r>
    </w:p>
    <w:p w14:paraId="1C1A5566" w14:textId="1C4B811C" w:rsidR="00E81F93" w:rsidRDefault="00E81F93" w:rsidP="00E81F93">
      <w:pPr>
        <w:pStyle w:val="Content"/>
        <w:rPr>
          <w:rFonts w:ascii="Calibri" w:hAnsi="Calibri" w:cs="Calibri"/>
          <w:noProof/>
          <w:sz w:val="21"/>
          <w:szCs w:val="21"/>
        </w:rPr>
      </w:pPr>
      <w:r w:rsidRPr="00531D42">
        <w:rPr>
          <w:rFonts w:ascii="Calibri" w:hAnsi="Calibri" w:cs="Calibri"/>
          <w:noProof/>
          <w:sz w:val="21"/>
          <w:szCs w:val="21"/>
        </w:rPr>
        <w:t>- efficientie en veiligheid: het implementeren van dit systeem zorgt dat op een logische en snelle manier gegevens opgeslagen worden in databases die gemakkelijk gegevens kunnen ophalen, backups kunnen maken van deze gegevens, gegevens kunnen wijzigen en uiteindelijk ze veel mogelijk voorkomen dat gegevens kwijtraken.</w:t>
      </w:r>
    </w:p>
    <w:p w14:paraId="394AE972" w14:textId="5DAAE81C" w:rsidR="00E81F93" w:rsidRPr="00531D42" w:rsidRDefault="004C23CB" w:rsidP="000B6FAB">
      <w:pPr>
        <w:pStyle w:val="Content"/>
        <w:rPr>
          <w:rFonts w:ascii="Calibri" w:hAnsi="Calibri" w:cs="Calibri"/>
          <w:noProof/>
        </w:rPr>
      </w:pPr>
      <w:r>
        <w:rPr>
          <w:rFonts w:ascii="Calibri" w:hAnsi="Calibri" w:cs="Calibri"/>
          <w:noProof/>
          <w:sz w:val="21"/>
          <w:szCs w:val="21"/>
        </w:rPr>
        <w:t>- verwarring</w:t>
      </w:r>
      <w:r w:rsidR="000B6FAB">
        <w:rPr>
          <w:rFonts w:ascii="Calibri" w:hAnsi="Calibri" w:cs="Calibri"/>
          <w:noProof/>
          <w:sz w:val="21"/>
          <w:szCs w:val="21"/>
        </w:rPr>
        <w:t xml:space="preserve"> verkomen: omdat alles digitaal gaat zal er </w:t>
      </w:r>
      <w:r w:rsidR="00CA5925">
        <w:rPr>
          <w:rFonts w:ascii="Calibri" w:hAnsi="Calibri" w:cs="Calibri"/>
          <w:noProof/>
          <w:sz w:val="21"/>
          <w:szCs w:val="21"/>
        </w:rPr>
        <w:t>minder</w:t>
      </w:r>
      <w:r w:rsidR="000B6FAB">
        <w:rPr>
          <w:rFonts w:ascii="Calibri" w:hAnsi="Calibri" w:cs="Calibri"/>
          <w:noProof/>
          <w:sz w:val="21"/>
          <w:szCs w:val="21"/>
        </w:rPr>
        <w:t xml:space="preserve"> verwarring komen met de gegevens.</w:t>
      </w:r>
      <w:r w:rsidR="00E81F93" w:rsidRPr="00531D42">
        <w:rPr>
          <w:rFonts w:ascii="Calibri" w:hAnsi="Calibri" w:cs="Calibri"/>
          <w:noProof/>
        </w:rPr>
        <w:br w:type="page"/>
      </w:r>
    </w:p>
    <w:p w14:paraId="09EA8785" w14:textId="77777777" w:rsidR="00E81F93" w:rsidRPr="00531D42" w:rsidRDefault="00E81F93" w:rsidP="00E81F93">
      <w:pPr>
        <w:pStyle w:val="Kop1"/>
        <w:rPr>
          <w:noProof/>
        </w:rPr>
      </w:pPr>
      <w:bookmarkStart w:id="13" w:name="_Toc21424487"/>
      <w:r w:rsidRPr="00531D42">
        <w:rPr>
          <w:noProof/>
        </w:rPr>
        <w:lastRenderedPageBreak/>
        <w:t>4 Doelgroep(</w:t>
      </w:r>
      <w:r w:rsidRPr="00531D42">
        <w:t>en</w:t>
      </w:r>
      <w:r w:rsidRPr="00531D42">
        <w:rPr>
          <w:noProof/>
        </w:rPr>
        <w:t>)</w:t>
      </w:r>
      <w:bookmarkEnd w:id="13"/>
    </w:p>
    <w:p w14:paraId="055DA946" w14:textId="77777777" w:rsidR="00E81F93" w:rsidRPr="00531D42" w:rsidRDefault="00E81F93" w:rsidP="00E81F93">
      <w:pPr>
        <w:pStyle w:val="Content"/>
        <w:rPr>
          <w:rFonts w:ascii="Calibri" w:hAnsi="Calibri" w:cs="Calibri"/>
          <w:noProof/>
          <w:sz w:val="21"/>
          <w:szCs w:val="21"/>
        </w:rPr>
      </w:pPr>
      <w:r w:rsidRPr="00531D42">
        <w:rPr>
          <w:rFonts w:ascii="Calibri" w:hAnsi="Calibri" w:cs="Calibri"/>
          <w:noProof/>
          <w:sz w:val="21"/>
          <w:szCs w:val="21"/>
        </w:rPr>
        <w:t xml:space="preserve">De applicatie zal voornamelijk worden gebruikt door de volgende doelgroepen: </w:t>
      </w:r>
    </w:p>
    <w:p w14:paraId="75339F7E" w14:textId="7E11FCE1" w:rsidR="00E81F93" w:rsidRPr="00531D42" w:rsidRDefault="00E81F93" w:rsidP="00E81F93">
      <w:pPr>
        <w:pStyle w:val="Content"/>
        <w:numPr>
          <w:ilvl w:val="0"/>
          <w:numId w:val="12"/>
        </w:numPr>
        <w:rPr>
          <w:rFonts w:ascii="Calibri" w:hAnsi="Calibri" w:cs="Calibri"/>
          <w:noProof/>
          <w:sz w:val="21"/>
          <w:szCs w:val="21"/>
        </w:rPr>
      </w:pPr>
      <w:r w:rsidRPr="00531D42">
        <w:rPr>
          <w:rFonts w:ascii="Calibri" w:hAnsi="Calibri" w:cs="Calibri"/>
          <w:noProof/>
          <w:sz w:val="21"/>
          <w:szCs w:val="21"/>
        </w:rPr>
        <w:t xml:space="preserve">klanten die producten willen </w:t>
      </w:r>
      <w:r w:rsidR="000B6FAB">
        <w:rPr>
          <w:rFonts w:ascii="Calibri" w:hAnsi="Calibri" w:cs="Calibri"/>
          <w:noProof/>
          <w:sz w:val="21"/>
          <w:szCs w:val="21"/>
        </w:rPr>
        <w:t>kopen</w:t>
      </w:r>
    </w:p>
    <w:p w14:paraId="587AA666" w14:textId="6DF03411" w:rsidR="00E81F93" w:rsidRPr="00531D42" w:rsidRDefault="000B6FAB" w:rsidP="00E81F93">
      <w:pPr>
        <w:pStyle w:val="Content"/>
        <w:numPr>
          <w:ilvl w:val="0"/>
          <w:numId w:val="12"/>
        </w:numPr>
        <w:rPr>
          <w:rFonts w:ascii="Calibri" w:hAnsi="Calibri" w:cs="Calibri"/>
          <w:noProof/>
          <w:sz w:val="21"/>
          <w:szCs w:val="21"/>
        </w:rPr>
      </w:pPr>
      <w:r>
        <w:rPr>
          <w:rFonts w:ascii="Calibri" w:hAnsi="Calibri" w:cs="Calibri"/>
          <w:noProof/>
          <w:sz w:val="21"/>
          <w:szCs w:val="21"/>
        </w:rPr>
        <w:t>De medewerkes van een vidiaal die moeten bestellingen kunnen opvragen via de applicatie.</w:t>
      </w:r>
    </w:p>
    <w:p w14:paraId="744E7A2F" w14:textId="77777777" w:rsidR="00E81F93" w:rsidRPr="00531D42" w:rsidRDefault="00E81F93" w:rsidP="00E81F93">
      <w:pPr>
        <w:pStyle w:val="Content"/>
        <w:numPr>
          <w:ilvl w:val="0"/>
          <w:numId w:val="12"/>
        </w:numPr>
        <w:rPr>
          <w:rFonts w:ascii="Calibri" w:hAnsi="Calibri" w:cs="Calibri"/>
          <w:noProof/>
          <w:sz w:val="21"/>
          <w:szCs w:val="21"/>
        </w:rPr>
      </w:pPr>
      <w:r w:rsidRPr="00531D42">
        <w:rPr>
          <w:rFonts w:ascii="Calibri" w:hAnsi="Calibri" w:cs="Calibri"/>
          <w:noProof/>
          <w:sz w:val="21"/>
          <w:szCs w:val="21"/>
        </w:rPr>
        <w:t>De Directeur die op de backend overzicht over alles wil hebben.</w:t>
      </w:r>
    </w:p>
    <w:tbl>
      <w:tblPr>
        <w:tblStyle w:val="Rastertabel2-Accent3"/>
        <w:tblW w:w="0" w:type="auto"/>
        <w:tblLook w:val="04A0" w:firstRow="1" w:lastRow="0" w:firstColumn="1" w:lastColumn="0" w:noHBand="0" w:noVBand="1"/>
      </w:tblPr>
      <w:tblGrid>
        <w:gridCol w:w="1559"/>
        <w:gridCol w:w="1515"/>
        <w:gridCol w:w="2519"/>
        <w:gridCol w:w="1727"/>
        <w:gridCol w:w="1706"/>
      </w:tblGrid>
      <w:tr w:rsidR="000B6FAB" w:rsidRPr="00531D42" w14:paraId="4FEEDCEF" w14:textId="77777777" w:rsidTr="000B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01B242D5" w14:textId="77777777" w:rsidR="00E81F93" w:rsidRPr="00531D42" w:rsidRDefault="00E81F93" w:rsidP="001A6263">
            <w:pPr>
              <w:pStyle w:val="Content"/>
              <w:rPr>
                <w:rFonts w:ascii="Calibri" w:hAnsi="Calibri" w:cs="Calibri"/>
                <w:noProof/>
                <w:sz w:val="21"/>
                <w:szCs w:val="21"/>
              </w:rPr>
            </w:pPr>
            <w:r w:rsidRPr="00531D42">
              <w:rPr>
                <w:rFonts w:ascii="Calibri" w:hAnsi="Calibri" w:cs="Calibri"/>
                <w:noProof/>
                <w:sz w:val="21"/>
                <w:szCs w:val="21"/>
              </w:rPr>
              <w:t>naam</w:t>
            </w:r>
          </w:p>
        </w:tc>
        <w:tc>
          <w:tcPr>
            <w:tcW w:w="1859" w:type="dxa"/>
          </w:tcPr>
          <w:p w14:paraId="2EBA8C45" w14:textId="77777777" w:rsidR="00E81F93" w:rsidRPr="00531D42" w:rsidRDefault="00E81F93" w:rsidP="001A6263">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aantal</w:t>
            </w:r>
          </w:p>
        </w:tc>
        <w:tc>
          <w:tcPr>
            <w:tcW w:w="2330" w:type="dxa"/>
          </w:tcPr>
          <w:p w14:paraId="45A3F0F6" w14:textId="77777777" w:rsidR="00E81F93" w:rsidRPr="00531D42" w:rsidRDefault="00E81F93" w:rsidP="001A6263">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email</w:t>
            </w:r>
          </w:p>
        </w:tc>
        <w:tc>
          <w:tcPr>
            <w:tcW w:w="1943" w:type="dxa"/>
          </w:tcPr>
          <w:p w14:paraId="3D5FD932" w14:textId="77777777" w:rsidR="00E81F93" w:rsidRPr="00531D42" w:rsidRDefault="00E81F93" w:rsidP="001A6263">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telefoonnr</w:t>
            </w:r>
          </w:p>
        </w:tc>
        <w:tc>
          <w:tcPr>
            <w:tcW w:w="1901" w:type="dxa"/>
          </w:tcPr>
          <w:p w14:paraId="211C261D" w14:textId="77777777" w:rsidR="00E81F93" w:rsidRPr="00531D42" w:rsidRDefault="00E81F93" w:rsidP="001A6263">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functie</w:t>
            </w:r>
          </w:p>
        </w:tc>
      </w:tr>
      <w:tr w:rsidR="000B6FAB" w:rsidRPr="00531D42" w14:paraId="61477274" w14:textId="77777777" w:rsidTr="000B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99E91B8" w14:textId="77777777" w:rsidR="00E81F93" w:rsidRPr="00531D42" w:rsidRDefault="00E81F93" w:rsidP="001A6263">
            <w:pPr>
              <w:pStyle w:val="Content"/>
              <w:rPr>
                <w:rFonts w:ascii="Calibri" w:hAnsi="Calibri" w:cs="Calibri"/>
                <w:noProof/>
                <w:sz w:val="21"/>
                <w:szCs w:val="21"/>
              </w:rPr>
            </w:pPr>
            <w:r w:rsidRPr="00531D42">
              <w:rPr>
                <w:rFonts w:ascii="Calibri" w:hAnsi="Calibri" w:cs="Calibri"/>
                <w:noProof/>
                <w:sz w:val="21"/>
                <w:szCs w:val="21"/>
              </w:rPr>
              <w:t>n.v.t</w:t>
            </w:r>
          </w:p>
        </w:tc>
        <w:tc>
          <w:tcPr>
            <w:tcW w:w="1859" w:type="dxa"/>
          </w:tcPr>
          <w:p w14:paraId="734911F6" w14:textId="77777777"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50000 per maand</w:t>
            </w:r>
          </w:p>
        </w:tc>
        <w:tc>
          <w:tcPr>
            <w:tcW w:w="2330" w:type="dxa"/>
          </w:tcPr>
          <w:p w14:paraId="55430D91" w14:textId="77777777"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n.v.t</w:t>
            </w:r>
          </w:p>
        </w:tc>
        <w:tc>
          <w:tcPr>
            <w:tcW w:w="1943" w:type="dxa"/>
          </w:tcPr>
          <w:p w14:paraId="086C4F9E" w14:textId="77777777"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n.v.t</w:t>
            </w:r>
          </w:p>
        </w:tc>
        <w:tc>
          <w:tcPr>
            <w:tcW w:w="1901" w:type="dxa"/>
          </w:tcPr>
          <w:p w14:paraId="3E370F01" w14:textId="77777777"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Klant</w:t>
            </w:r>
          </w:p>
        </w:tc>
      </w:tr>
      <w:tr w:rsidR="00E81F93" w:rsidRPr="00531D42" w14:paraId="349C06C8" w14:textId="77777777" w:rsidTr="000B6FAB">
        <w:tc>
          <w:tcPr>
            <w:cnfStyle w:val="001000000000" w:firstRow="0" w:lastRow="0" w:firstColumn="1" w:lastColumn="0" w:oddVBand="0" w:evenVBand="0" w:oddHBand="0" w:evenHBand="0" w:firstRowFirstColumn="0" w:firstRowLastColumn="0" w:lastRowFirstColumn="0" w:lastRowLastColumn="0"/>
            <w:tcW w:w="1903" w:type="dxa"/>
          </w:tcPr>
          <w:p w14:paraId="0CFEA4DC" w14:textId="20212AC7" w:rsidR="00E81F93" w:rsidRPr="00531D42" w:rsidRDefault="000B6FAB" w:rsidP="001A6263">
            <w:pPr>
              <w:pStyle w:val="Content"/>
              <w:rPr>
                <w:rFonts w:ascii="Calibri" w:hAnsi="Calibri" w:cs="Calibri"/>
                <w:noProof/>
                <w:sz w:val="21"/>
                <w:szCs w:val="21"/>
              </w:rPr>
            </w:pPr>
            <w:r>
              <w:rPr>
                <w:rFonts w:ascii="Calibri" w:hAnsi="Calibri" w:cs="Calibri"/>
                <w:noProof/>
                <w:sz w:val="21"/>
                <w:szCs w:val="21"/>
              </w:rPr>
              <w:t>Henry robben</w:t>
            </w:r>
          </w:p>
        </w:tc>
        <w:tc>
          <w:tcPr>
            <w:tcW w:w="1859" w:type="dxa"/>
          </w:tcPr>
          <w:p w14:paraId="200741CC" w14:textId="77777777" w:rsidR="00E81F93" w:rsidRPr="00531D42" w:rsidRDefault="00E81F93" w:rsidP="001A6263">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p>
        </w:tc>
        <w:tc>
          <w:tcPr>
            <w:tcW w:w="2330" w:type="dxa"/>
          </w:tcPr>
          <w:p w14:paraId="5173F996" w14:textId="4B0FCC5E" w:rsidR="00E81F93" w:rsidRPr="00531D42" w:rsidRDefault="000B6FAB" w:rsidP="001A6263">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H</w:t>
            </w:r>
            <w:r w:rsidR="00E81F93" w:rsidRPr="00531D42">
              <w:rPr>
                <w:rFonts w:ascii="Calibri" w:hAnsi="Calibri" w:cs="Calibri"/>
                <w:noProof/>
                <w:sz w:val="21"/>
                <w:szCs w:val="21"/>
              </w:rPr>
              <w:t>.</w:t>
            </w:r>
            <w:r>
              <w:rPr>
                <w:rFonts w:ascii="Calibri" w:hAnsi="Calibri" w:cs="Calibri"/>
                <w:noProof/>
                <w:sz w:val="21"/>
                <w:szCs w:val="21"/>
              </w:rPr>
              <w:t>robben</w:t>
            </w:r>
            <w:r w:rsidR="00E81F93" w:rsidRPr="00531D42">
              <w:rPr>
                <w:rFonts w:ascii="Calibri" w:hAnsi="Calibri" w:cs="Calibri"/>
                <w:noProof/>
                <w:sz w:val="21"/>
                <w:szCs w:val="21"/>
              </w:rPr>
              <w:t>@</w:t>
            </w:r>
            <w:r>
              <w:rPr>
                <w:rFonts w:ascii="Calibri" w:hAnsi="Calibri" w:cs="Calibri"/>
                <w:noProof/>
                <w:sz w:val="21"/>
                <w:szCs w:val="21"/>
              </w:rPr>
              <w:t>flowerpower</w:t>
            </w:r>
            <w:r w:rsidR="00E81F93" w:rsidRPr="00531D42">
              <w:rPr>
                <w:rFonts w:ascii="Calibri" w:hAnsi="Calibri" w:cs="Calibri"/>
                <w:noProof/>
                <w:sz w:val="21"/>
                <w:szCs w:val="21"/>
              </w:rPr>
              <w:t>.nl</w:t>
            </w:r>
          </w:p>
        </w:tc>
        <w:tc>
          <w:tcPr>
            <w:tcW w:w="1943" w:type="dxa"/>
          </w:tcPr>
          <w:p w14:paraId="693ADE75" w14:textId="77777777" w:rsidR="00E81F93" w:rsidRPr="00531D42" w:rsidRDefault="00E81F93" w:rsidP="001A6263">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0622419043</w:t>
            </w:r>
          </w:p>
        </w:tc>
        <w:tc>
          <w:tcPr>
            <w:tcW w:w="1901" w:type="dxa"/>
          </w:tcPr>
          <w:p w14:paraId="12752F15" w14:textId="77777777" w:rsidR="00E81F93" w:rsidRPr="00531D42" w:rsidRDefault="00E81F93" w:rsidP="001A6263">
            <w:pPr>
              <w:pStyle w:val="Content"/>
              <w:cnfStyle w:val="000000000000" w:firstRow="0" w:lastRow="0" w:firstColumn="0" w:lastColumn="0" w:oddVBand="0" w:evenVBand="0" w:oddHBand="0"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Directeur</w:t>
            </w:r>
          </w:p>
        </w:tc>
      </w:tr>
      <w:tr w:rsidR="000B6FAB" w:rsidRPr="00531D42" w14:paraId="55C53DDE" w14:textId="77777777" w:rsidTr="000B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0BCEB70" w14:textId="20B4DB71" w:rsidR="00E81F93" w:rsidRPr="00531D42" w:rsidRDefault="000B6FAB" w:rsidP="001A6263">
            <w:pPr>
              <w:pStyle w:val="Content"/>
              <w:rPr>
                <w:rFonts w:ascii="Calibri" w:hAnsi="Calibri" w:cs="Calibri"/>
                <w:noProof/>
                <w:sz w:val="21"/>
                <w:szCs w:val="21"/>
              </w:rPr>
            </w:pPr>
            <w:r w:rsidRPr="00531D42">
              <w:rPr>
                <w:rFonts w:ascii="Calibri" w:hAnsi="Calibri" w:cs="Calibri"/>
                <w:noProof/>
                <w:sz w:val="21"/>
                <w:szCs w:val="21"/>
              </w:rPr>
              <w:t>n.v.t</w:t>
            </w:r>
          </w:p>
        </w:tc>
        <w:tc>
          <w:tcPr>
            <w:tcW w:w="1859" w:type="dxa"/>
          </w:tcPr>
          <w:p w14:paraId="4AA11E26" w14:textId="4F8016A7" w:rsidR="00E81F93" w:rsidRPr="00531D42" w:rsidRDefault="000B6FAB"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12</w:t>
            </w:r>
          </w:p>
        </w:tc>
        <w:tc>
          <w:tcPr>
            <w:tcW w:w="2330" w:type="dxa"/>
          </w:tcPr>
          <w:p w14:paraId="220E7851" w14:textId="7554C60E" w:rsidR="00E81F93" w:rsidRPr="00531D42" w:rsidRDefault="000B6FAB"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n.v.t</w:t>
            </w:r>
          </w:p>
        </w:tc>
        <w:tc>
          <w:tcPr>
            <w:tcW w:w="1943" w:type="dxa"/>
          </w:tcPr>
          <w:p w14:paraId="202A6D1B" w14:textId="2B289844" w:rsidR="00E81F93" w:rsidRPr="00531D42" w:rsidRDefault="000B6FAB"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sidRPr="00531D42">
              <w:rPr>
                <w:rFonts w:ascii="Calibri" w:hAnsi="Calibri" w:cs="Calibri"/>
                <w:noProof/>
                <w:sz w:val="21"/>
                <w:szCs w:val="21"/>
              </w:rPr>
              <w:t>n.v.t</w:t>
            </w:r>
          </w:p>
        </w:tc>
        <w:tc>
          <w:tcPr>
            <w:tcW w:w="1901" w:type="dxa"/>
          </w:tcPr>
          <w:p w14:paraId="16A868B2" w14:textId="17E8F1DC" w:rsidR="00E81F93" w:rsidRPr="00531D42" w:rsidRDefault="000B6FAB"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noProof/>
                <w:sz w:val="21"/>
                <w:szCs w:val="21"/>
              </w:rPr>
            </w:pPr>
            <w:r>
              <w:rPr>
                <w:rFonts w:ascii="Calibri" w:hAnsi="Calibri" w:cs="Calibri"/>
                <w:noProof/>
                <w:sz w:val="21"/>
                <w:szCs w:val="21"/>
              </w:rPr>
              <w:t>medewerker</w:t>
            </w:r>
          </w:p>
        </w:tc>
      </w:tr>
    </w:tbl>
    <w:p w14:paraId="0AE35940" w14:textId="77777777" w:rsidR="00E81F93" w:rsidRPr="00531D42" w:rsidRDefault="00E81F93" w:rsidP="00E81F93">
      <w:pPr>
        <w:pStyle w:val="Content"/>
        <w:rPr>
          <w:rFonts w:ascii="Calibri" w:hAnsi="Calibri" w:cs="Calibri"/>
          <w:noProof/>
          <w:sz w:val="21"/>
          <w:szCs w:val="21"/>
        </w:rPr>
      </w:pPr>
    </w:p>
    <w:p w14:paraId="4EE3996E" w14:textId="77777777" w:rsidR="00E81F93" w:rsidRPr="00531D42" w:rsidRDefault="00E81F93" w:rsidP="00E81F93">
      <w:pPr>
        <w:pStyle w:val="Kop1"/>
        <w:rPr>
          <w:noProof/>
        </w:rPr>
      </w:pPr>
      <w:bookmarkStart w:id="14" w:name="_Toc21424488"/>
      <w:r w:rsidRPr="00531D42">
        <w:rPr>
          <w:noProof/>
        </w:rPr>
        <w:t xml:space="preserve">5 </w:t>
      </w:r>
      <w:r w:rsidRPr="00531D42">
        <w:t>Vormgeving</w:t>
      </w:r>
      <w:bookmarkEnd w:id="14"/>
    </w:p>
    <w:p w14:paraId="0C81FF1C" w14:textId="0E2156D4" w:rsidR="00E81F93" w:rsidRPr="00531D42" w:rsidRDefault="00E81F93" w:rsidP="00E81F93">
      <w:pPr>
        <w:pStyle w:val="Content"/>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59264" behindDoc="0" locked="0" layoutInCell="1" allowOverlap="1" wp14:anchorId="58192900" wp14:editId="5846DAB6">
            <wp:simplePos x="0" y="0"/>
            <wp:positionH relativeFrom="margin">
              <wp:posOffset>4011930</wp:posOffset>
            </wp:positionH>
            <wp:positionV relativeFrom="paragraph">
              <wp:posOffset>5715</wp:posOffset>
            </wp:positionV>
            <wp:extent cx="2562225" cy="3938270"/>
            <wp:effectExtent l="0" t="0" r="9525" b="508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D42">
        <w:rPr>
          <w:rFonts w:ascii="Calibri" w:hAnsi="Calibri" w:cs="Calibri"/>
          <w:noProof/>
          <w:sz w:val="21"/>
          <w:szCs w:val="21"/>
        </w:rPr>
        <w:t xml:space="preserve">Voor de vormgeving van de webapplicatie zal gebruik gemaakt worden van voornamelijk de </w:t>
      </w:r>
      <w:r w:rsidR="00F1633B">
        <w:rPr>
          <w:rFonts w:ascii="Calibri" w:hAnsi="Calibri" w:cs="Calibri"/>
          <w:noProof/>
          <w:sz w:val="21"/>
          <w:szCs w:val="21"/>
        </w:rPr>
        <w:t>4</w:t>
      </w:r>
      <w:r w:rsidRPr="00531D42">
        <w:rPr>
          <w:rFonts w:ascii="Calibri" w:hAnsi="Calibri" w:cs="Calibri"/>
          <w:noProof/>
          <w:sz w:val="21"/>
          <w:szCs w:val="21"/>
        </w:rPr>
        <w:t xml:space="preserve"> kleuren die hier recht</w:t>
      </w:r>
      <w:r w:rsidR="00F1633B">
        <w:rPr>
          <w:rFonts w:ascii="Calibri" w:hAnsi="Calibri" w:cs="Calibri"/>
          <w:noProof/>
          <w:sz w:val="21"/>
          <w:szCs w:val="21"/>
        </w:rPr>
        <w:t>s</w:t>
      </w:r>
      <w:r w:rsidRPr="00531D42">
        <w:rPr>
          <w:rFonts w:ascii="Calibri" w:hAnsi="Calibri" w:cs="Calibri"/>
          <w:noProof/>
          <w:sz w:val="21"/>
          <w:szCs w:val="21"/>
        </w:rPr>
        <w:t xml:space="preserve"> weergegeven staan. De </w:t>
      </w:r>
      <w:r w:rsidR="00F1633B">
        <w:rPr>
          <w:rFonts w:ascii="Calibri" w:hAnsi="Calibri" w:cs="Calibri"/>
          <w:noProof/>
          <w:sz w:val="21"/>
          <w:szCs w:val="21"/>
        </w:rPr>
        <w:t>4</w:t>
      </w:r>
      <w:r w:rsidRPr="00531D42">
        <w:rPr>
          <w:rFonts w:ascii="Calibri" w:hAnsi="Calibri" w:cs="Calibri"/>
          <w:noProof/>
          <w:sz w:val="21"/>
          <w:szCs w:val="21"/>
        </w:rPr>
        <w:t xml:space="preserve"> kleuren zijn vooral op blauw gebaseerd </w:t>
      </w:r>
      <w:r w:rsidR="00F1633B">
        <w:rPr>
          <w:rFonts w:ascii="Calibri" w:hAnsi="Calibri" w:cs="Calibri"/>
          <w:noProof/>
          <w:sz w:val="21"/>
          <w:szCs w:val="21"/>
        </w:rPr>
        <w:t>aangezien dat een wens van de klant is. Daarnaast</w:t>
      </w:r>
      <w:r w:rsidRPr="00531D42">
        <w:rPr>
          <w:rFonts w:ascii="Calibri" w:hAnsi="Calibri" w:cs="Calibri"/>
          <w:noProof/>
          <w:sz w:val="21"/>
          <w:szCs w:val="21"/>
        </w:rPr>
        <w:t xml:space="preserve"> straalt</w:t>
      </w:r>
      <w:r w:rsidR="00F1633B">
        <w:rPr>
          <w:rFonts w:ascii="Calibri" w:hAnsi="Calibri" w:cs="Calibri"/>
          <w:noProof/>
          <w:sz w:val="21"/>
          <w:szCs w:val="21"/>
        </w:rPr>
        <w:t xml:space="preserve"> </w:t>
      </w:r>
      <w:r w:rsidR="00F1633B" w:rsidRPr="00531D42">
        <w:rPr>
          <w:rFonts w:ascii="Calibri" w:hAnsi="Calibri" w:cs="Calibri"/>
          <w:noProof/>
          <w:sz w:val="21"/>
          <w:szCs w:val="21"/>
        </w:rPr>
        <w:t>blauw</w:t>
      </w:r>
      <w:r w:rsidRPr="00531D42">
        <w:rPr>
          <w:rFonts w:ascii="Calibri" w:hAnsi="Calibri" w:cs="Calibri"/>
          <w:noProof/>
          <w:sz w:val="21"/>
          <w:szCs w:val="21"/>
        </w:rPr>
        <w:t xml:space="preserve"> een professionele houding en betrouwbaarheid uit. </w:t>
      </w:r>
      <w:r w:rsidR="00F1633B">
        <w:rPr>
          <w:rFonts w:ascii="Calibri" w:hAnsi="Calibri" w:cs="Calibri"/>
          <w:noProof/>
          <w:sz w:val="21"/>
          <w:szCs w:val="21"/>
        </w:rPr>
        <w:t>Verder komt er veel wit op de website omdat het een wens is van de klant. Wit geeft rust aan waardoor de website over</w:t>
      </w:r>
      <w:r w:rsidR="00E96BB3">
        <w:rPr>
          <w:rFonts w:ascii="Calibri" w:hAnsi="Calibri" w:cs="Calibri"/>
          <w:noProof/>
          <w:sz w:val="21"/>
          <w:szCs w:val="21"/>
        </w:rPr>
        <w:t>z</w:t>
      </w:r>
      <w:r w:rsidR="00F1633B">
        <w:rPr>
          <w:rFonts w:ascii="Calibri" w:hAnsi="Calibri" w:cs="Calibri"/>
          <w:noProof/>
          <w:sz w:val="21"/>
          <w:szCs w:val="21"/>
        </w:rPr>
        <w:t xml:space="preserve">ichtelijker woordt. </w:t>
      </w:r>
      <w:r w:rsidRPr="00531D42">
        <w:rPr>
          <w:rFonts w:ascii="Calibri" w:hAnsi="Calibri" w:cs="Calibri"/>
          <w:noProof/>
          <w:sz w:val="21"/>
          <w:szCs w:val="21"/>
        </w:rPr>
        <w:t>Het font waarvan gebruik gemaakt zal worden is het font Comfortaa. Dit font is zonder betaling beschikbaar voor persoonlijk/non-commercieel en ook voor commercieel gebruik</w:t>
      </w:r>
    </w:p>
    <w:p w14:paraId="72248918" w14:textId="77777777" w:rsidR="00E81F93" w:rsidRPr="00531D42" w:rsidRDefault="00E81F93" w:rsidP="00E81F93">
      <w:pPr>
        <w:pStyle w:val="Content"/>
        <w:rPr>
          <w:rFonts w:ascii="Calibri" w:hAnsi="Calibri" w:cs="Calibri"/>
          <w:noProof/>
          <w:sz w:val="21"/>
          <w:szCs w:val="21"/>
        </w:rPr>
      </w:pPr>
      <w:r w:rsidRPr="00531D42">
        <w:rPr>
          <w:rFonts w:ascii="Calibri" w:hAnsi="Calibri" w:cs="Calibri"/>
          <w:noProof/>
          <w:sz w:val="21"/>
          <w:szCs w:val="21"/>
        </w:rPr>
        <w:drawing>
          <wp:anchor distT="0" distB="0" distL="114300" distR="114300" simplePos="0" relativeHeight="251660288" behindDoc="0" locked="0" layoutInCell="1" allowOverlap="1" wp14:anchorId="31415FAB" wp14:editId="33FFFE03">
            <wp:simplePos x="0" y="0"/>
            <wp:positionH relativeFrom="column">
              <wp:posOffset>-199299</wp:posOffset>
            </wp:positionH>
            <wp:positionV relativeFrom="paragraph">
              <wp:posOffset>1261292</wp:posOffset>
            </wp:positionV>
            <wp:extent cx="4197350" cy="523875"/>
            <wp:effectExtent l="0" t="0" r="0" b="9525"/>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350"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D42">
        <w:rPr>
          <w:rFonts w:ascii="Calibri" w:hAnsi="Calibri" w:cs="Calibri"/>
          <w:noProof/>
          <w:sz w:val="21"/>
          <w:szCs w:val="21"/>
        </w:rPr>
        <w:drawing>
          <wp:anchor distT="0" distB="0" distL="114300" distR="114300" simplePos="0" relativeHeight="251661312" behindDoc="1" locked="0" layoutInCell="1" allowOverlap="1" wp14:anchorId="7EC0793A" wp14:editId="38F7927E">
            <wp:simplePos x="0" y="0"/>
            <wp:positionH relativeFrom="margin">
              <wp:align>left</wp:align>
            </wp:positionH>
            <wp:positionV relativeFrom="paragraph">
              <wp:posOffset>497840</wp:posOffset>
            </wp:positionV>
            <wp:extent cx="3763645" cy="675005"/>
            <wp:effectExtent l="0" t="0" r="8255" b="0"/>
            <wp:wrapTight wrapText="bothSides">
              <wp:wrapPolygon edited="0">
                <wp:start x="0" y="0"/>
                <wp:lineTo x="0" y="20726"/>
                <wp:lineTo x="21538" y="20726"/>
                <wp:lineTo x="21538"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3645" cy="675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D42">
        <w:rPr>
          <w:rFonts w:ascii="Calibri" w:hAnsi="Calibri" w:cs="Calibri"/>
          <w:noProof/>
          <w:sz w:val="21"/>
          <w:szCs w:val="21"/>
        </w:rPr>
        <w:t>zonder verdere kosten. Het font is hieronder weergegeven.</w:t>
      </w:r>
    </w:p>
    <w:p w14:paraId="7EAC5932" w14:textId="77777777" w:rsidR="00E81F93" w:rsidRPr="00531D42" w:rsidRDefault="00E81F93" w:rsidP="00E81F93">
      <w:pPr>
        <w:pStyle w:val="Kop1"/>
        <w:rPr>
          <w:noProof/>
        </w:rPr>
      </w:pPr>
      <w:bookmarkStart w:id="15" w:name="_Toc21424489"/>
      <w:r w:rsidRPr="00531D42">
        <w:rPr>
          <w:noProof/>
        </w:rPr>
        <w:t xml:space="preserve">6 </w:t>
      </w:r>
      <w:r w:rsidRPr="00531D42">
        <w:t>Informatie</w:t>
      </w:r>
      <w:bookmarkEnd w:id="15"/>
    </w:p>
    <w:p w14:paraId="7A2B2142" w14:textId="7AEA5972" w:rsidR="00E81F93" w:rsidRPr="00531D42" w:rsidRDefault="00E81F93" w:rsidP="00E81F93">
      <w:pPr>
        <w:pStyle w:val="Content"/>
        <w:rPr>
          <w:rFonts w:ascii="Calibri" w:hAnsi="Calibri" w:cs="Calibri"/>
          <w:noProof/>
          <w:sz w:val="21"/>
          <w:szCs w:val="21"/>
        </w:rPr>
      </w:pPr>
      <w:r w:rsidRPr="00531D42">
        <w:rPr>
          <w:rFonts w:ascii="Calibri" w:hAnsi="Calibri" w:cs="Calibri"/>
          <w:noProof/>
          <w:sz w:val="21"/>
          <w:szCs w:val="21"/>
        </w:rPr>
        <w:t>Het systeem geeft verschillende overzichten/rapportages met informatie zoals: een overzicht van alle</w:t>
      </w:r>
      <w:r w:rsidR="002347B0">
        <w:rPr>
          <w:rFonts w:ascii="Calibri" w:hAnsi="Calibri" w:cs="Calibri"/>
          <w:noProof/>
          <w:sz w:val="21"/>
          <w:szCs w:val="21"/>
        </w:rPr>
        <w:t xml:space="preserve"> reserveringen</w:t>
      </w:r>
      <w:r w:rsidRPr="00531D42">
        <w:rPr>
          <w:rFonts w:ascii="Calibri" w:hAnsi="Calibri" w:cs="Calibri"/>
          <w:noProof/>
          <w:sz w:val="21"/>
          <w:szCs w:val="21"/>
        </w:rPr>
        <w:t>, zowel als de klanten, gebruikers/personeel, producten.</w:t>
      </w:r>
    </w:p>
    <w:p w14:paraId="63A7C9CD" w14:textId="77777777" w:rsidR="00E81F93" w:rsidRPr="00531D42" w:rsidRDefault="00E81F93" w:rsidP="00E81F93">
      <w:pPr>
        <w:pStyle w:val="Content"/>
        <w:rPr>
          <w:rFonts w:ascii="Calibri" w:hAnsi="Calibri" w:cs="Calibri"/>
          <w:noProof/>
          <w:sz w:val="21"/>
          <w:szCs w:val="21"/>
        </w:rPr>
      </w:pPr>
    </w:p>
    <w:p w14:paraId="36F59BCF" w14:textId="77777777" w:rsidR="00E81F93" w:rsidRPr="00531D42" w:rsidRDefault="00E81F93" w:rsidP="00E81F93">
      <w:pPr>
        <w:pStyle w:val="Content"/>
        <w:rPr>
          <w:rFonts w:ascii="Calibri" w:hAnsi="Calibri" w:cs="Calibri"/>
          <w:noProof/>
          <w:sz w:val="21"/>
          <w:szCs w:val="21"/>
        </w:rPr>
      </w:pPr>
    </w:p>
    <w:p w14:paraId="076721FB" w14:textId="77777777" w:rsidR="00E81F93" w:rsidRPr="00531D42" w:rsidRDefault="00E81F93" w:rsidP="00E81F93">
      <w:pPr>
        <w:pStyle w:val="Content"/>
        <w:rPr>
          <w:rFonts w:ascii="Calibri" w:hAnsi="Calibri" w:cs="Calibri"/>
          <w:noProof/>
          <w:sz w:val="21"/>
          <w:szCs w:val="21"/>
        </w:rPr>
      </w:pPr>
    </w:p>
    <w:p w14:paraId="1A8F3C21" w14:textId="77777777" w:rsidR="00E81F93" w:rsidRPr="00531D42" w:rsidRDefault="00E81F93" w:rsidP="00E81F93">
      <w:pPr>
        <w:pStyle w:val="Content"/>
        <w:rPr>
          <w:rFonts w:ascii="Calibri" w:hAnsi="Calibri" w:cs="Calibri"/>
          <w:noProof/>
          <w:sz w:val="21"/>
          <w:szCs w:val="21"/>
        </w:rPr>
      </w:pPr>
    </w:p>
    <w:p w14:paraId="04027C55" w14:textId="77777777" w:rsidR="00E81F93" w:rsidRPr="00531D42" w:rsidRDefault="00E81F93" w:rsidP="00E81F93">
      <w:pPr>
        <w:pStyle w:val="Content"/>
        <w:rPr>
          <w:rFonts w:ascii="Calibri" w:hAnsi="Calibri" w:cs="Calibri"/>
          <w:noProof/>
          <w:sz w:val="21"/>
          <w:szCs w:val="21"/>
        </w:rPr>
      </w:pPr>
    </w:p>
    <w:p w14:paraId="6E688126" w14:textId="77777777" w:rsidR="00E81F93" w:rsidRPr="00531D42" w:rsidRDefault="00E81F93" w:rsidP="00E81F93">
      <w:pPr>
        <w:pStyle w:val="Content"/>
        <w:rPr>
          <w:rFonts w:ascii="Calibri" w:hAnsi="Calibri" w:cs="Calibri"/>
          <w:noProof/>
          <w:sz w:val="21"/>
          <w:szCs w:val="21"/>
        </w:rPr>
      </w:pPr>
    </w:p>
    <w:p w14:paraId="3A2F7874" w14:textId="77777777" w:rsidR="00E81F93" w:rsidRPr="00531D42" w:rsidRDefault="00E81F93" w:rsidP="00E81F93">
      <w:pPr>
        <w:pStyle w:val="Content"/>
        <w:rPr>
          <w:rFonts w:ascii="Calibri" w:hAnsi="Calibri" w:cs="Calibri"/>
          <w:noProof/>
          <w:sz w:val="21"/>
          <w:szCs w:val="21"/>
        </w:rPr>
      </w:pPr>
    </w:p>
    <w:p w14:paraId="4A2CD87A" w14:textId="77777777" w:rsidR="00E81F93" w:rsidRPr="00531D42" w:rsidRDefault="00E81F93" w:rsidP="00E81F93">
      <w:pPr>
        <w:pStyle w:val="Content"/>
        <w:rPr>
          <w:rFonts w:ascii="Calibri" w:hAnsi="Calibri" w:cs="Calibri"/>
          <w:noProof/>
          <w:sz w:val="21"/>
          <w:szCs w:val="21"/>
        </w:rPr>
      </w:pPr>
    </w:p>
    <w:p w14:paraId="35798E19" w14:textId="77777777" w:rsidR="00E81F93" w:rsidRPr="00531D42" w:rsidRDefault="00E81F93" w:rsidP="00E81F93">
      <w:pPr>
        <w:pStyle w:val="Content"/>
        <w:rPr>
          <w:rFonts w:ascii="Calibri" w:hAnsi="Calibri" w:cs="Calibri"/>
          <w:noProof/>
          <w:sz w:val="21"/>
          <w:szCs w:val="21"/>
        </w:rPr>
      </w:pPr>
    </w:p>
    <w:p w14:paraId="134D1D64" w14:textId="77777777" w:rsidR="00E81F93" w:rsidRPr="00531D42" w:rsidRDefault="00E81F93" w:rsidP="00E81F93">
      <w:pPr>
        <w:pStyle w:val="Kop1"/>
        <w:rPr>
          <w:noProof/>
        </w:rPr>
      </w:pPr>
      <w:bookmarkStart w:id="16" w:name="_Toc21424490"/>
      <w:r w:rsidRPr="00531D42">
        <w:rPr>
          <w:noProof/>
        </w:rPr>
        <w:t xml:space="preserve">7 </w:t>
      </w:r>
      <w:r w:rsidRPr="00531D42">
        <w:t>Overig</w:t>
      </w:r>
      <w:bookmarkEnd w:id="16"/>
    </w:p>
    <w:p w14:paraId="106D43AC" w14:textId="77777777" w:rsidR="00E81F93" w:rsidRPr="00531D42" w:rsidRDefault="00E81F93" w:rsidP="00E81F93">
      <w:pPr>
        <w:pStyle w:val="Kop2"/>
        <w:rPr>
          <w:rFonts w:ascii="Calibri" w:hAnsi="Calibri" w:cs="Calibri"/>
          <w:noProof/>
          <w:sz w:val="21"/>
          <w:szCs w:val="21"/>
        </w:rPr>
      </w:pPr>
      <w:bookmarkStart w:id="17" w:name="_Toc21424491"/>
      <w:r w:rsidRPr="00531D42">
        <w:rPr>
          <w:rFonts w:ascii="Calibri" w:hAnsi="Calibri" w:cs="Calibri"/>
          <w:noProof/>
          <w:sz w:val="21"/>
          <w:szCs w:val="21"/>
        </w:rPr>
        <w:t>7.1 MoSCoW-analyse</w:t>
      </w:r>
      <w:bookmarkEnd w:id="17"/>
    </w:p>
    <w:tbl>
      <w:tblPr>
        <w:tblStyle w:val="Rastertabel2-Accent3"/>
        <w:tblW w:w="0" w:type="auto"/>
        <w:tblLook w:val="04A0" w:firstRow="1" w:lastRow="0" w:firstColumn="1" w:lastColumn="0" w:noHBand="0" w:noVBand="1"/>
      </w:tblPr>
      <w:tblGrid>
        <w:gridCol w:w="2286"/>
        <w:gridCol w:w="2311"/>
        <w:gridCol w:w="2152"/>
        <w:gridCol w:w="2277"/>
      </w:tblGrid>
      <w:tr w:rsidR="008C389D" w:rsidRPr="00531D42" w14:paraId="3420B927" w14:textId="77777777" w:rsidTr="001A6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4AC9D5C1" w14:textId="77777777" w:rsidR="00E81F93" w:rsidRPr="00531D42" w:rsidRDefault="00E81F93" w:rsidP="001A6263">
            <w:pPr>
              <w:pStyle w:val="Content"/>
              <w:rPr>
                <w:rFonts w:ascii="Calibri" w:hAnsi="Calibri" w:cs="Calibri"/>
                <w:sz w:val="21"/>
                <w:szCs w:val="21"/>
              </w:rPr>
            </w:pPr>
            <w:r w:rsidRPr="00531D42">
              <w:rPr>
                <w:rFonts w:ascii="Calibri" w:hAnsi="Calibri" w:cs="Calibri"/>
                <w:sz w:val="21"/>
                <w:szCs w:val="21"/>
              </w:rPr>
              <w:t>Must have</w:t>
            </w:r>
          </w:p>
        </w:tc>
        <w:tc>
          <w:tcPr>
            <w:tcW w:w="2481" w:type="dxa"/>
          </w:tcPr>
          <w:p w14:paraId="3C1A36C3" w14:textId="77777777" w:rsidR="00E81F93" w:rsidRPr="00531D42" w:rsidRDefault="00E81F93" w:rsidP="001A6263">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sz w:val="21"/>
                <w:szCs w:val="21"/>
              </w:rPr>
            </w:pPr>
            <w:proofErr w:type="spellStart"/>
            <w:r w:rsidRPr="00531D42">
              <w:rPr>
                <w:rFonts w:ascii="Calibri" w:hAnsi="Calibri" w:cs="Calibri"/>
                <w:sz w:val="21"/>
                <w:szCs w:val="21"/>
              </w:rPr>
              <w:t>Should</w:t>
            </w:r>
            <w:proofErr w:type="spellEnd"/>
            <w:r w:rsidRPr="00531D42">
              <w:rPr>
                <w:rFonts w:ascii="Calibri" w:hAnsi="Calibri" w:cs="Calibri"/>
                <w:sz w:val="21"/>
                <w:szCs w:val="21"/>
              </w:rPr>
              <w:t xml:space="preserve"> have</w:t>
            </w:r>
          </w:p>
        </w:tc>
        <w:tc>
          <w:tcPr>
            <w:tcW w:w="2482" w:type="dxa"/>
          </w:tcPr>
          <w:p w14:paraId="54B3B506" w14:textId="77777777" w:rsidR="00E81F93" w:rsidRPr="00531D42" w:rsidRDefault="00E81F93" w:rsidP="001A6263">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sz w:val="21"/>
                <w:szCs w:val="21"/>
              </w:rPr>
            </w:pPr>
            <w:proofErr w:type="spellStart"/>
            <w:r w:rsidRPr="00531D42">
              <w:rPr>
                <w:rFonts w:ascii="Calibri" w:hAnsi="Calibri" w:cs="Calibri"/>
                <w:sz w:val="21"/>
                <w:szCs w:val="21"/>
              </w:rPr>
              <w:t>Could</w:t>
            </w:r>
            <w:proofErr w:type="spellEnd"/>
            <w:r w:rsidRPr="00531D42">
              <w:rPr>
                <w:rFonts w:ascii="Calibri" w:hAnsi="Calibri" w:cs="Calibri"/>
                <w:sz w:val="21"/>
                <w:szCs w:val="21"/>
              </w:rPr>
              <w:t xml:space="preserve"> have</w:t>
            </w:r>
          </w:p>
        </w:tc>
        <w:tc>
          <w:tcPr>
            <w:tcW w:w="2482" w:type="dxa"/>
          </w:tcPr>
          <w:p w14:paraId="0D348D63" w14:textId="77777777" w:rsidR="00E81F93" w:rsidRPr="00531D42" w:rsidRDefault="00E81F93" w:rsidP="001A6263">
            <w:pPr>
              <w:pStyle w:val="Content"/>
              <w:cnfStyle w:val="100000000000" w:firstRow="1" w:lastRow="0" w:firstColumn="0" w:lastColumn="0" w:oddVBand="0" w:evenVBand="0" w:oddHBand="0" w:evenHBand="0" w:firstRowFirstColumn="0" w:firstRowLastColumn="0" w:lastRowFirstColumn="0" w:lastRowLastColumn="0"/>
              <w:rPr>
                <w:rFonts w:ascii="Calibri" w:hAnsi="Calibri" w:cs="Calibri"/>
                <w:sz w:val="21"/>
                <w:szCs w:val="21"/>
              </w:rPr>
            </w:pPr>
            <w:proofErr w:type="spellStart"/>
            <w:r w:rsidRPr="00531D42">
              <w:rPr>
                <w:rFonts w:ascii="Calibri" w:hAnsi="Calibri" w:cs="Calibri"/>
                <w:sz w:val="21"/>
                <w:szCs w:val="21"/>
              </w:rPr>
              <w:t>Won’t</w:t>
            </w:r>
            <w:proofErr w:type="spellEnd"/>
            <w:r w:rsidRPr="00531D42">
              <w:rPr>
                <w:rFonts w:ascii="Calibri" w:hAnsi="Calibri" w:cs="Calibri"/>
                <w:sz w:val="21"/>
                <w:szCs w:val="21"/>
              </w:rPr>
              <w:t xml:space="preserve"> have</w:t>
            </w:r>
          </w:p>
        </w:tc>
      </w:tr>
      <w:tr w:rsidR="008C389D" w:rsidRPr="00531D42" w14:paraId="3241024C" w14:textId="77777777" w:rsidTr="001A6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666BCAC2" w14:textId="77777777" w:rsidR="00E81F93" w:rsidRPr="00531D42" w:rsidRDefault="00E81F93" w:rsidP="001A6263">
            <w:pPr>
              <w:pStyle w:val="Content"/>
              <w:rPr>
                <w:rFonts w:ascii="Calibri" w:hAnsi="Calibri" w:cs="Calibri"/>
                <w:sz w:val="21"/>
                <w:szCs w:val="21"/>
              </w:rPr>
            </w:pPr>
            <w:r w:rsidRPr="00531D42">
              <w:rPr>
                <w:rFonts w:ascii="Calibri" w:hAnsi="Calibri" w:cs="Calibri"/>
                <w:b w:val="0"/>
                <w:bCs w:val="0"/>
                <w:sz w:val="21"/>
                <w:szCs w:val="21"/>
              </w:rPr>
              <w:t>- moet een database bevatten.</w:t>
            </w:r>
          </w:p>
          <w:p w14:paraId="504E5A27" w14:textId="59CC4210" w:rsidR="00E81F93" w:rsidRPr="00531D42" w:rsidRDefault="00E81F93" w:rsidP="001A6263">
            <w:pPr>
              <w:pStyle w:val="Content"/>
              <w:rPr>
                <w:rFonts w:ascii="Calibri" w:hAnsi="Calibri" w:cs="Calibri"/>
                <w:sz w:val="21"/>
                <w:szCs w:val="21"/>
              </w:rPr>
            </w:pPr>
            <w:r w:rsidRPr="00531D42">
              <w:rPr>
                <w:rFonts w:ascii="Calibri" w:hAnsi="Calibri" w:cs="Calibri"/>
                <w:b w:val="0"/>
                <w:bCs w:val="0"/>
                <w:sz w:val="21"/>
                <w:szCs w:val="21"/>
              </w:rPr>
              <w:t xml:space="preserve">- </w:t>
            </w:r>
            <w:r w:rsidR="00BD4EA5">
              <w:rPr>
                <w:rFonts w:ascii="Calibri" w:hAnsi="Calibri" w:cs="Calibri"/>
                <w:b w:val="0"/>
                <w:bCs w:val="0"/>
                <w:sz w:val="21"/>
                <w:szCs w:val="21"/>
              </w:rPr>
              <w:t>moet de gegevens van de klant opslaan</w:t>
            </w:r>
          </w:p>
          <w:p w14:paraId="68E576A9" w14:textId="75ADF1A2" w:rsidR="00E81F93" w:rsidRPr="00531D42" w:rsidRDefault="00E81F93" w:rsidP="001A6263">
            <w:pPr>
              <w:pStyle w:val="Content"/>
              <w:rPr>
                <w:rFonts w:ascii="Calibri" w:hAnsi="Calibri" w:cs="Calibri"/>
                <w:sz w:val="21"/>
                <w:szCs w:val="21"/>
              </w:rPr>
            </w:pPr>
            <w:r w:rsidRPr="00531D42">
              <w:rPr>
                <w:rFonts w:ascii="Calibri" w:hAnsi="Calibri" w:cs="Calibri"/>
                <w:b w:val="0"/>
                <w:bCs w:val="0"/>
                <w:sz w:val="21"/>
                <w:szCs w:val="21"/>
              </w:rPr>
              <w:t xml:space="preserve">- </w:t>
            </w:r>
            <w:r w:rsidR="00BD4EA5">
              <w:rPr>
                <w:rFonts w:ascii="Calibri" w:hAnsi="Calibri" w:cs="Calibri"/>
                <w:b w:val="0"/>
                <w:bCs w:val="0"/>
                <w:sz w:val="21"/>
                <w:szCs w:val="21"/>
              </w:rPr>
              <w:t xml:space="preserve">moet </w:t>
            </w:r>
            <w:proofErr w:type="spellStart"/>
            <w:r w:rsidR="00BD4EA5">
              <w:rPr>
                <w:rFonts w:ascii="Calibri" w:hAnsi="Calibri" w:cs="Calibri"/>
                <w:b w:val="0"/>
                <w:bCs w:val="0"/>
                <w:sz w:val="21"/>
                <w:szCs w:val="21"/>
              </w:rPr>
              <w:t>facture</w:t>
            </w:r>
            <w:proofErr w:type="spellEnd"/>
            <w:r w:rsidR="00BD4EA5">
              <w:rPr>
                <w:rFonts w:ascii="Calibri" w:hAnsi="Calibri" w:cs="Calibri"/>
                <w:b w:val="0"/>
                <w:bCs w:val="0"/>
                <w:sz w:val="21"/>
                <w:szCs w:val="21"/>
              </w:rPr>
              <w:t xml:space="preserve"> op de website en in de mail te zien krijgen</w:t>
            </w:r>
          </w:p>
          <w:p w14:paraId="1D62CD13" w14:textId="5A98A95E" w:rsidR="00BD4EA5" w:rsidRDefault="00E81F93" w:rsidP="001A6263">
            <w:pPr>
              <w:pStyle w:val="Content"/>
              <w:rPr>
                <w:rFonts w:ascii="Calibri" w:hAnsi="Calibri" w:cs="Calibri"/>
                <w:b w:val="0"/>
                <w:bCs w:val="0"/>
                <w:sz w:val="21"/>
                <w:szCs w:val="21"/>
              </w:rPr>
            </w:pPr>
            <w:r w:rsidRPr="00531D42">
              <w:rPr>
                <w:rFonts w:ascii="Calibri" w:hAnsi="Calibri" w:cs="Calibri"/>
                <w:b w:val="0"/>
                <w:bCs w:val="0"/>
                <w:sz w:val="21"/>
                <w:szCs w:val="21"/>
              </w:rPr>
              <w:t xml:space="preserve">- </w:t>
            </w:r>
            <w:proofErr w:type="spellStart"/>
            <w:r w:rsidR="00BD4EA5">
              <w:rPr>
                <w:rFonts w:ascii="Calibri" w:hAnsi="Calibri" w:cs="Calibri"/>
                <w:b w:val="0"/>
                <w:bCs w:val="0"/>
                <w:sz w:val="21"/>
                <w:szCs w:val="21"/>
              </w:rPr>
              <w:t>admin</w:t>
            </w:r>
            <w:proofErr w:type="spellEnd"/>
            <w:r w:rsidR="00BD4EA5">
              <w:rPr>
                <w:rFonts w:ascii="Calibri" w:hAnsi="Calibri" w:cs="Calibri"/>
                <w:b w:val="0"/>
                <w:bCs w:val="0"/>
                <w:sz w:val="21"/>
                <w:szCs w:val="21"/>
              </w:rPr>
              <w:t xml:space="preserve"> moet alle facturen en klantgegevens kunnen zien.</w:t>
            </w:r>
          </w:p>
          <w:p w14:paraId="2DA66C5E" w14:textId="2AAF2614" w:rsidR="00BD4EA5" w:rsidRPr="00BD4EA5" w:rsidRDefault="00BD4EA5" w:rsidP="001A6263">
            <w:pPr>
              <w:pStyle w:val="Content"/>
              <w:rPr>
                <w:rFonts w:ascii="Calibri" w:hAnsi="Calibri" w:cs="Calibri"/>
                <w:b w:val="0"/>
                <w:sz w:val="21"/>
                <w:szCs w:val="21"/>
              </w:rPr>
            </w:pPr>
            <w:r>
              <w:rPr>
                <w:rFonts w:ascii="Calibri" w:hAnsi="Calibri" w:cs="Calibri"/>
                <w:b w:val="0"/>
                <w:sz w:val="21"/>
                <w:szCs w:val="21"/>
              </w:rPr>
              <w:t xml:space="preserve">-klant moet een </w:t>
            </w:r>
          </w:p>
          <w:p w14:paraId="172981A1" w14:textId="37527EC5" w:rsidR="00E81F93" w:rsidRPr="00531D42" w:rsidRDefault="00E81F93" w:rsidP="001A6263">
            <w:pPr>
              <w:pStyle w:val="Content"/>
              <w:rPr>
                <w:rFonts w:ascii="Calibri" w:hAnsi="Calibri" w:cs="Calibri"/>
                <w:sz w:val="21"/>
                <w:szCs w:val="21"/>
              </w:rPr>
            </w:pPr>
            <w:r w:rsidRPr="00531D42">
              <w:rPr>
                <w:rFonts w:ascii="Calibri" w:hAnsi="Calibri" w:cs="Calibri"/>
                <w:b w:val="0"/>
                <w:bCs w:val="0"/>
                <w:sz w:val="21"/>
                <w:szCs w:val="21"/>
              </w:rPr>
              <w:t>- moet overzichten kunnen genereren van deze gegevens.</w:t>
            </w:r>
          </w:p>
          <w:p w14:paraId="2E5EB4DD" w14:textId="77777777" w:rsidR="00E81F93" w:rsidRPr="00531D42" w:rsidRDefault="00E81F93" w:rsidP="001A6263">
            <w:pPr>
              <w:pStyle w:val="Content"/>
              <w:rPr>
                <w:rFonts w:ascii="Calibri" w:hAnsi="Calibri" w:cs="Calibri"/>
                <w:sz w:val="21"/>
                <w:szCs w:val="21"/>
              </w:rPr>
            </w:pPr>
            <w:r w:rsidRPr="00531D42">
              <w:rPr>
                <w:rFonts w:ascii="Calibri" w:hAnsi="Calibri" w:cs="Calibri"/>
                <w:b w:val="0"/>
                <w:bCs w:val="0"/>
                <w:sz w:val="21"/>
                <w:szCs w:val="21"/>
              </w:rPr>
              <w:t>- klanten moeten zijn gegevens kunnen verwijderen wanneer de mogelijkheid er is om dat te doen.</w:t>
            </w:r>
          </w:p>
          <w:p w14:paraId="686A5C1F" w14:textId="5A85CE51" w:rsidR="00E81F93" w:rsidRDefault="00E81F93" w:rsidP="001A6263">
            <w:pPr>
              <w:pStyle w:val="Content"/>
              <w:rPr>
                <w:rFonts w:ascii="Calibri" w:hAnsi="Calibri" w:cs="Calibri"/>
                <w:bCs w:val="0"/>
                <w:sz w:val="21"/>
                <w:szCs w:val="21"/>
              </w:rPr>
            </w:pPr>
            <w:r w:rsidRPr="00531D42">
              <w:rPr>
                <w:rFonts w:ascii="Calibri" w:hAnsi="Calibri" w:cs="Calibri"/>
                <w:b w:val="0"/>
                <w:sz w:val="21"/>
                <w:szCs w:val="21"/>
              </w:rPr>
              <w:t>- mails genereren en te versturen.</w:t>
            </w:r>
          </w:p>
          <w:p w14:paraId="5A48E313" w14:textId="04A4B8A6" w:rsidR="002347B0" w:rsidRPr="00531D42" w:rsidRDefault="002347B0" w:rsidP="001A6263">
            <w:pPr>
              <w:pStyle w:val="Content"/>
              <w:rPr>
                <w:rFonts w:ascii="Calibri" w:hAnsi="Calibri" w:cs="Calibri"/>
                <w:b w:val="0"/>
                <w:sz w:val="21"/>
                <w:szCs w:val="21"/>
              </w:rPr>
            </w:pPr>
            <w:r>
              <w:rPr>
                <w:rFonts w:ascii="Calibri" w:hAnsi="Calibri" w:cs="Calibri"/>
                <w:b w:val="0"/>
                <w:sz w:val="21"/>
                <w:szCs w:val="21"/>
              </w:rPr>
              <w:t>- account aanmaken</w:t>
            </w:r>
          </w:p>
          <w:p w14:paraId="535CF2F8" w14:textId="77777777" w:rsidR="00E81F93" w:rsidRPr="00531D42" w:rsidRDefault="00E81F93" w:rsidP="001A6263">
            <w:pPr>
              <w:pStyle w:val="Content"/>
              <w:rPr>
                <w:rFonts w:ascii="Calibri" w:hAnsi="Calibri" w:cs="Calibri"/>
                <w:b w:val="0"/>
                <w:bCs w:val="0"/>
                <w:sz w:val="21"/>
                <w:szCs w:val="21"/>
              </w:rPr>
            </w:pPr>
          </w:p>
        </w:tc>
        <w:tc>
          <w:tcPr>
            <w:tcW w:w="2481" w:type="dxa"/>
          </w:tcPr>
          <w:p w14:paraId="2FE1FF8B" w14:textId="77777777"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 een duidelijke voorpagina</w:t>
            </w:r>
          </w:p>
          <w:p w14:paraId="0C153D1C" w14:textId="77777777"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 een professionele uitstraling.</w:t>
            </w:r>
          </w:p>
          <w:p w14:paraId="25D604D5" w14:textId="77777777"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 login en accountfuncties voor gebruikers zowel als klanten.</w:t>
            </w:r>
          </w:p>
          <w:p w14:paraId="1E8438EC" w14:textId="0B76757C"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p>
        </w:tc>
        <w:tc>
          <w:tcPr>
            <w:tcW w:w="2482" w:type="dxa"/>
          </w:tcPr>
          <w:p w14:paraId="51886B88" w14:textId="77777777"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w:t>
            </w:r>
          </w:p>
        </w:tc>
        <w:tc>
          <w:tcPr>
            <w:tcW w:w="2482" w:type="dxa"/>
          </w:tcPr>
          <w:p w14:paraId="79922A47" w14:textId="310B5044"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bCs/>
                <w:sz w:val="21"/>
                <w:szCs w:val="21"/>
              </w:rPr>
              <w:t>-</w:t>
            </w:r>
            <w:r w:rsidRPr="00531D42">
              <w:rPr>
                <w:rFonts w:ascii="Calibri" w:hAnsi="Calibri" w:cs="Calibri"/>
                <w:sz w:val="21"/>
                <w:szCs w:val="21"/>
              </w:rPr>
              <w:t xml:space="preserve"> </w:t>
            </w:r>
            <w:r w:rsidR="002347B0">
              <w:rPr>
                <w:rFonts w:ascii="Calibri" w:hAnsi="Calibri" w:cs="Calibri"/>
                <w:sz w:val="21"/>
                <w:szCs w:val="21"/>
              </w:rPr>
              <w:t>betaling op de website</w:t>
            </w:r>
          </w:p>
          <w:p w14:paraId="776CD8E1" w14:textId="5DA07809"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 xml:space="preserve">- andere producten dan </w:t>
            </w:r>
            <w:r w:rsidR="002347B0">
              <w:rPr>
                <w:rFonts w:ascii="Calibri" w:hAnsi="Calibri" w:cs="Calibri"/>
                <w:sz w:val="21"/>
                <w:szCs w:val="21"/>
              </w:rPr>
              <w:t>boeketen en bloem</w:t>
            </w:r>
            <w:r w:rsidR="008C389D">
              <w:rPr>
                <w:rFonts w:ascii="Calibri" w:hAnsi="Calibri" w:cs="Calibri"/>
                <w:sz w:val="21"/>
                <w:szCs w:val="21"/>
              </w:rPr>
              <w:t>potten</w:t>
            </w:r>
            <w:r w:rsidRPr="00531D42">
              <w:rPr>
                <w:rFonts w:ascii="Calibri" w:hAnsi="Calibri" w:cs="Calibri"/>
                <w:sz w:val="21"/>
                <w:szCs w:val="21"/>
              </w:rPr>
              <w:t>.</w:t>
            </w:r>
          </w:p>
          <w:p w14:paraId="25C92FF1" w14:textId="48B85A5D" w:rsidR="00E81F93" w:rsidRPr="00531D42" w:rsidRDefault="00E81F93" w:rsidP="001A6263">
            <w:pPr>
              <w:pStyle w:val="Content"/>
              <w:cnfStyle w:val="000000100000" w:firstRow="0" w:lastRow="0" w:firstColumn="0" w:lastColumn="0" w:oddVBand="0" w:evenVBand="0" w:oddHBand="1" w:evenHBand="0" w:firstRowFirstColumn="0" w:firstRowLastColumn="0" w:lastRowFirstColumn="0" w:lastRowLastColumn="0"/>
              <w:rPr>
                <w:rFonts w:ascii="Calibri" w:hAnsi="Calibri" w:cs="Calibri"/>
                <w:sz w:val="21"/>
                <w:szCs w:val="21"/>
              </w:rPr>
            </w:pPr>
            <w:r w:rsidRPr="00531D42">
              <w:rPr>
                <w:rFonts w:ascii="Calibri" w:hAnsi="Calibri" w:cs="Calibri"/>
                <w:sz w:val="21"/>
                <w:szCs w:val="21"/>
              </w:rPr>
              <w:t>-</w:t>
            </w:r>
            <w:r w:rsidR="002347B0">
              <w:rPr>
                <w:rFonts w:ascii="Calibri" w:hAnsi="Calibri" w:cs="Calibri"/>
                <w:sz w:val="21"/>
                <w:szCs w:val="21"/>
              </w:rPr>
              <w:t xml:space="preserve"> geen bezorg optie</w:t>
            </w:r>
          </w:p>
        </w:tc>
      </w:tr>
    </w:tbl>
    <w:p w14:paraId="0DC394F5" w14:textId="77777777" w:rsidR="003A5A7F" w:rsidRPr="00E81F93" w:rsidRDefault="003A5A7F" w:rsidP="00E81F93"/>
    <w:sectPr w:rsidR="003A5A7F" w:rsidRPr="00E81F93" w:rsidSect="00063A84">
      <w:headerReference w:type="default" r:id="rId15"/>
      <w:footerReference w:type="default" r:id="rId16"/>
      <w:headerReference w:type="first" r:id="rId17"/>
      <w:footerReference w:type="first" r:id="rId18"/>
      <w:pgSz w:w="11906" w:h="16838" w:code="9"/>
      <w:pgMar w:top="720" w:right="1440" w:bottom="25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7545C" w14:textId="77777777" w:rsidR="00892865" w:rsidRDefault="00892865">
      <w:pPr>
        <w:spacing w:after="0" w:line="240" w:lineRule="auto"/>
      </w:pPr>
      <w:r>
        <w:separator/>
      </w:r>
    </w:p>
    <w:p w14:paraId="008C1DE6" w14:textId="77777777" w:rsidR="00892865" w:rsidRDefault="00892865"/>
  </w:endnote>
  <w:endnote w:type="continuationSeparator" w:id="0">
    <w:p w14:paraId="7E772325" w14:textId="77777777" w:rsidR="00892865" w:rsidRDefault="00892865">
      <w:pPr>
        <w:spacing w:after="0" w:line="240" w:lineRule="auto"/>
      </w:pPr>
      <w:r>
        <w:continuationSeparator/>
      </w:r>
    </w:p>
    <w:p w14:paraId="3B8C3A11" w14:textId="77777777" w:rsidR="00892865" w:rsidRDefault="008928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5432D" w14:textId="3BBD3E0D" w:rsidR="00E5646A" w:rsidRDefault="00A5578C">
    <w:pPr>
      <w:pStyle w:val="Voettekst"/>
    </w:pPr>
    <w:r>
      <w:rPr>
        <w:noProof/>
        <w:lang w:bidi="nl-NL"/>
      </w:rPr>
      <mc:AlternateContent>
        <mc:Choice Requires="wpg">
          <w:drawing>
            <wp:anchor distT="0" distB="0" distL="114300" distR="114300" simplePos="0" relativeHeight="251669504" behindDoc="0" locked="0" layoutInCell="1" allowOverlap="1" wp14:anchorId="38F8F5E5" wp14:editId="2C87500E">
              <wp:simplePos x="0" y="0"/>
              <wp:positionH relativeFrom="page">
                <wp:posOffset>-121920</wp:posOffset>
              </wp:positionH>
              <wp:positionV relativeFrom="page">
                <wp:posOffset>7277100</wp:posOffset>
              </wp:positionV>
              <wp:extent cx="8152764" cy="4114216"/>
              <wp:effectExtent l="0" t="0" r="1270" b="635"/>
              <wp:wrapNone/>
              <wp:docPr id="12" name="Groep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152764" cy="4114216"/>
                        <a:chOff x="-7620" y="744855"/>
                        <a:chExt cx="8152764" cy="4114216"/>
                      </a:xfrm>
                    </wpg:grpSpPr>
                    <wps:wsp>
                      <wps:cNvPr id="5" name="Vrije vorm 54">
                        <a:extLst>
                          <a:ext uri="{FF2B5EF4-FFF2-40B4-BE49-F238E27FC236}">
                            <a16:creationId xmlns:a16="http://schemas.microsoft.com/office/drawing/2014/main" id="{9FC139B6-5636-4A3B-AC63-720C57A63025}"/>
                          </a:ext>
                        </a:extLst>
                      </wps:cNvPr>
                      <wps:cNvSpPr>
                        <a:spLocks/>
                      </wps:cNvSpPr>
                      <wps:spPr bwMode="auto">
                        <a:xfrm rot="10800000">
                          <a:off x="365759" y="1026794"/>
                          <a:ext cx="7779385" cy="3832277"/>
                        </a:xfrm>
                        <a:custGeom>
                          <a:avLst/>
                          <a:gdLst>
                            <a:gd name="T0" fmla="*/ 0 w 455"/>
                            <a:gd name="T1" fmla="*/ 260 h 260"/>
                            <a:gd name="T2" fmla="*/ 0 w 455"/>
                            <a:gd name="T3" fmla="*/ 0 h 260"/>
                            <a:gd name="T4" fmla="*/ 455 w 455"/>
                            <a:gd name="T5" fmla="*/ 0 h 260"/>
                            <a:gd name="T6" fmla="*/ 0 w 455"/>
                            <a:gd name="T7" fmla="*/ 260 h 260"/>
                          </a:gdLst>
                          <a:ahLst/>
                          <a:cxnLst>
                            <a:cxn ang="0">
                              <a:pos x="T0" y="T1"/>
                            </a:cxn>
                            <a:cxn ang="0">
                              <a:pos x="T2" y="T3"/>
                            </a:cxn>
                            <a:cxn ang="0">
                              <a:pos x="T4" y="T5"/>
                            </a:cxn>
                            <a:cxn ang="0">
                              <a:pos x="T6" y="T7"/>
                            </a:cxn>
                          </a:cxnLst>
                          <a:rect l="0" t="0" r="r" b="b"/>
                          <a:pathLst>
                            <a:path w="455" h="260">
                              <a:moveTo>
                                <a:pt x="0" y="260"/>
                              </a:moveTo>
                              <a:cubicBezTo>
                                <a:pt x="0" y="0"/>
                                <a:pt x="0" y="0"/>
                                <a:pt x="0" y="0"/>
                              </a:cubicBezTo>
                              <a:cubicBezTo>
                                <a:pt x="455" y="0"/>
                                <a:pt x="455" y="0"/>
                                <a:pt x="455" y="0"/>
                              </a:cubicBezTo>
                              <a:cubicBezTo>
                                <a:pt x="14" y="0"/>
                                <a:pt x="0" y="260"/>
                                <a:pt x="0" y="260"/>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Vrije vorm 55">
                        <a:extLst>
                          <a:ext uri="{FF2B5EF4-FFF2-40B4-BE49-F238E27FC236}">
                            <a16:creationId xmlns:a16="http://schemas.microsoft.com/office/drawing/2014/main" id="{18A460A0-9935-4F4B-A301-2E05CF0E804E}"/>
                          </a:ext>
                        </a:extLst>
                      </wps:cNvPr>
                      <wps:cNvSpPr>
                        <a:spLocks/>
                      </wps:cNvSpPr>
                      <wps:spPr bwMode="auto">
                        <a:xfrm rot="10800000">
                          <a:off x="306705" y="744855"/>
                          <a:ext cx="7779385" cy="3923030"/>
                        </a:xfrm>
                        <a:custGeom>
                          <a:avLst/>
                          <a:gdLst>
                            <a:gd name="T0" fmla="*/ 0 w 455"/>
                            <a:gd name="T1" fmla="*/ 260 h 260"/>
                            <a:gd name="T2" fmla="*/ 0 w 455"/>
                            <a:gd name="T3" fmla="*/ 255 h 260"/>
                            <a:gd name="T4" fmla="*/ 255 w 455"/>
                            <a:gd name="T5" fmla="*/ 0 h 260"/>
                            <a:gd name="T6" fmla="*/ 455 w 455"/>
                            <a:gd name="T7" fmla="*/ 0 h 260"/>
                            <a:gd name="T8" fmla="*/ 0 w 455"/>
                            <a:gd name="T9" fmla="*/ 260 h 260"/>
                          </a:gdLst>
                          <a:ahLst/>
                          <a:cxnLst>
                            <a:cxn ang="0">
                              <a:pos x="T0" y="T1"/>
                            </a:cxn>
                            <a:cxn ang="0">
                              <a:pos x="T2" y="T3"/>
                            </a:cxn>
                            <a:cxn ang="0">
                              <a:pos x="T4" y="T5"/>
                            </a:cxn>
                            <a:cxn ang="0">
                              <a:pos x="T6" y="T7"/>
                            </a:cxn>
                            <a:cxn ang="0">
                              <a:pos x="T8" y="T9"/>
                            </a:cxn>
                          </a:cxnLst>
                          <a:rect l="0" t="0" r="r" b="b"/>
                          <a:pathLst>
                            <a:path w="455" h="260">
                              <a:moveTo>
                                <a:pt x="0" y="260"/>
                              </a:moveTo>
                              <a:cubicBezTo>
                                <a:pt x="0" y="255"/>
                                <a:pt x="0" y="255"/>
                                <a:pt x="0" y="255"/>
                              </a:cubicBezTo>
                              <a:cubicBezTo>
                                <a:pt x="0" y="114"/>
                                <a:pt x="114" y="0"/>
                                <a:pt x="255" y="0"/>
                              </a:cubicBezTo>
                              <a:cubicBezTo>
                                <a:pt x="455" y="0"/>
                                <a:pt x="455" y="0"/>
                                <a:pt x="455" y="0"/>
                              </a:cubicBezTo>
                              <a:cubicBezTo>
                                <a:pt x="14" y="0"/>
                                <a:pt x="0" y="260"/>
                                <a:pt x="0" y="260"/>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Vrije vorm: Vorm 14">
                        <a:extLst>
                          <a:ext uri="{FF2B5EF4-FFF2-40B4-BE49-F238E27FC236}">
                            <a16:creationId xmlns:a16="http://schemas.microsoft.com/office/drawing/2014/main" id="{D57537D0-64E0-4E7C-98BF-EEDCE612E362}"/>
                          </a:ext>
                        </a:extLst>
                      </wps:cNvPr>
                      <wps:cNvSpPr>
                        <a:spLocks/>
                      </wps:cNvSpPr>
                      <wps:spPr bwMode="auto">
                        <a:xfrm rot="10800000">
                          <a:off x="-7620" y="3053584"/>
                          <a:ext cx="7779385" cy="1363980"/>
                        </a:xfrm>
                        <a:custGeom>
                          <a:avLst/>
                          <a:gdLst>
                            <a:gd name="connsiteX0" fmla="*/ 7779656 w 7779656"/>
                            <a:gd name="connsiteY0" fmla="*/ 1364203 h 1364203"/>
                            <a:gd name="connsiteX1" fmla="*/ 0 w 7779656"/>
                            <a:gd name="connsiteY1" fmla="*/ 0 h 1364203"/>
                            <a:gd name="connsiteX2" fmla="*/ 7779656 w 7779656"/>
                            <a:gd name="connsiteY2" fmla="*/ 0 h 1364203"/>
                          </a:gdLst>
                          <a:ahLst/>
                          <a:cxnLst>
                            <a:cxn ang="0">
                              <a:pos x="connsiteX0" y="connsiteY0"/>
                            </a:cxn>
                            <a:cxn ang="0">
                              <a:pos x="connsiteX1" y="connsiteY1"/>
                            </a:cxn>
                            <a:cxn ang="0">
                              <a:pos x="connsiteX2" y="connsiteY2"/>
                            </a:cxn>
                          </a:cxnLst>
                          <a:rect l="l" t="t" r="r" b="b"/>
                          <a:pathLst>
                            <a:path w="7779656" h="1364203">
                              <a:moveTo>
                                <a:pt x="7779656" y="1364203"/>
                              </a:moveTo>
                              <a:lnTo>
                                <a:pt x="0" y="0"/>
                              </a:lnTo>
                              <a:lnTo>
                                <a:pt x="7779656"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95E8392" id="Groep 12" o:spid="_x0000_s1026" style="position:absolute;margin-left:-9.6pt;margin-top:573pt;width:641.95pt;height:323.95pt;z-index:251669504;mso-position-horizontal-relative:page;mso-position-vertical-relative:page" coordorigin="-76,7448" coordsize="81527,41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">
              <v:shape id="Vrije vorm 54" o:spid="_x0000_s1027" style="position:absolute;left:3657;top:10267;width:77794;height:38323;rotation:180;visibility:visible;mso-wrap-style:square;v-text-anchor:top" coordsize="45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" path="m,260c,,,,,,455,,455,,455,,14,,,260,,260xe" fillcolor="#4b1919 [3204]" stroked="f">
                <v:path arrowok="t" o:connecttype="custom" o:connectlocs="0,3832277;0,0;7779385,0;0,3832277" o:connectangles="0,0,0,0"/>
              </v:shape>
              <v:shape id="Vrije vorm 55" o:spid="_x0000_s1028" style="position:absolute;left:3067;top:7448;width:77793;height:39230;rotation:180;visibility:visible;mso-wrap-style:square;v-text-anchor:top" coordsize="45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" path="m,260v,-5,,-5,,-5c,114,114,,255,,455,,455,,455,,14,,,260,,260xe" fillcolor="#ffd966 [3205]" stroked="f">
                <v:path arrowok="t" o:connecttype="custom" o:connectlocs="0,3923030;0,3847587;4359875,0;7779385,0;0,3923030" o:connectangles="0,0,0,0,0"/>
              </v:shape>
              <v:shape id="Vrije vorm: Vorm 14" o:spid="_x0000_s1029" style="position:absolute;left:-76;top:30535;width:77793;height:13640;rotation:180;visibility:visible;mso-wrap-style:square;v-text-anchor:top" coordsize="7779656,136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" path="m7779656,1364203l,,7779656,r,1364203xe" fillcolor="#85cdc1 [3206]" stroked="f">
                <v:path arrowok="t" o:connecttype="custom" o:connectlocs="7779385,1363980;0,0;7779385,0" o:connectangles="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A7A7C" w14:textId="77777777" w:rsidR="00752FC4" w:rsidRDefault="00752FC4" w:rsidP="00752FC4">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A475C" w14:textId="77777777" w:rsidR="00892865" w:rsidRDefault="00892865">
      <w:pPr>
        <w:spacing w:after="0" w:line="240" w:lineRule="auto"/>
      </w:pPr>
      <w:r>
        <w:separator/>
      </w:r>
    </w:p>
    <w:p w14:paraId="56A06EDC" w14:textId="77777777" w:rsidR="00892865" w:rsidRDefault="00892865"/>
  </w:footnote>
  <w:footnote w:type="continuationSeparator" w:id="0">
    <w:p w14:paraId="5062E59B" w14:textId="77777777" w:rsidR="00892865" w:rsidRDefault="00892865">
      <w:pPr>
        <w:spacing w:after="0" w:line="240" w:lineRule="auto"/>
      </w:pPr>
      <w:r>
        <w:continuationSeparator/>
      </w:r>
    </w:p>
    <w:p w14:paraId="7D0F3C87" w14:textId="77777777" w:rsidR="00892865" w:rsidRDefault="008928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D0FBA" w14:textId="66024EE3" w:rsidR="00D27F0B" w:rsidRDefault="00D27F0B">
    <w:pPr>
      <w:pStyle w:val="Koptekst"/>
    </w:pPr>
    <w:r>
      <w:rPr>
        <w:rFonts w:ascii="Calibri" w:hAnsi="Calibri" w:cs="Calibri"/>
        <w:noProof/>
      </w:rPr>
      <w:drawing>
        <wp:anchor distT="0" distB="0" distL="114300" distR="114300" simplePos="0" relativeHeight="251671552" behindDoc="1" locked="0" layoutInCell="1" allowOverlap="1" wp14:anchorId="2FD5DDF1" wp14:editId="0C51781A">
          <wp:simplePos x="0" y="0"/>
          <wp:positionH relativeFrom="column">
            <wp:posOffset>5861080</wp:posOffset>
          </wp:positionH>
          <wp:positionV relativeFrom="paragraph">
            <wp:posOffset>-380365</wp:posOffset>
          </wp:positionV>
          <wp:extent cx="879295" cy="48459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295" cy="484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C1FBC" w14:textId="77777777" w:rsidR="009468D3" w:rsidRDefault="00CB0809">
    <w:pPr>
      <w:pStyle w:val="Koptekst"/>
    </w:pPr>
    <w:r>
      <w:rPr>
        <w:noProof/>
        <w:lang w:bidi="nl-NL"/>
      </w:rPr>
      <mc:AlternateContent>
        <mc:Choice Requires="wpg">
          <w:drawing>
            <wp:anchor distT="0" distB="0" distL="114300" distR="114300" simplePos="0" relativeHeight="251664384" behindDoc="0" locked="0" layoutInCell="1" allowOverlap="1" wp14:anchorId="4DD80CFE" wp14:editId="747751A6">
              <wp:simplePos x="0" y="0"/>
              <wp:positionH relativeFrom="page">
                <wp:align>center</wp:align>
              </wp:positionH>
              <wp:positionV relativeFrom="page">
                <wp:align>center</wp:align>
              </wp:positionV>
              <wp:extent cx="7782130" cy="10065662"/>
              <wp:effectExtent l="0" t="0" r="0" b="0"/>
              <wp:wrapNone/>
              <wp:docPr id="1" name="Groe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2130" cy="10065662"/>
                        <a:chOff x="0" y="0"/>
                        <a:chExt cx="7782130" cy="10065662"/>
                      </a:xfrm>
                    </wpg:grpSpPr>
                    <wps:wsp>
                      <wps:cNvPr id="25" name="Vrije vorm 6">
                        <a:extLst>
                          <a:ext uri="{FF2B5EF4-FFF2-40B4-BE49-F238E27FC236}">
                            <a16:creationId xmlns:a16="http://schemas.microsoft.com/office/drawing/2014/main" id="{E2A30194-531F-40AF-B3D6-C43C37C2FAEE}"/>
                          </a:ext>
                        </a:extLst>
                      </wps:cNvPr>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Vrije vorm: Vorm 21">
                        <a:extLst>
                          <a:ext uri="{FF2B5EF4-FFF2-40B4-BE49-F238E27FC236}">
                            <a16:creationId xmlns:a16="http://schemas.microsoft.com/office/drawing/2014/main" id="{DEAA1C26-A75A-44F2-AF8D-55EE31068248}"/>
                          </a:ext>
                        </a:extLst>
                      </wps:cNvPr>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bodyPr vert="horz" wrap="square" lIns="91440" tIns="45720" rIns="91440" bIns="45720" numCol="1" anchor="t" anchorCtr="0" compatLnSpc="1">
                        <a:prstTxWarp prst="textNoShape">
                          <a:avLst/>
                        </a:prstTxWarp>
                        <a:noAutofit/>
                      </wps:bodyPr>
                    </wps:wsp>
                    <wps:wsp>
                      <wps:cNvPr id="24" name="Vrije vorm: Vorm 23">
                        <a:extLst>
                          <a:ext uri="{FF2B5EF4-FFF2-40B4-BE49-F238E27FC236}">
                            <a16:creationId xmlns:a16="http://schemas.microsoft.com/office/drawing/2014/main" id="{B3DDBD76-40DF-4C6F-8415-E33249958520}"/>
                          </a:ext>
                        </a:extLst>
                      </wps:cNvPr>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bodyPr vert="horz" wrap="square" lIns="91440" tIns="45720" rIns="91440" bIns="45720" numCol="1" anchor="t" anchorCtr="0" compatLnSpc="1">
                        <a:prstTxWarp prst="textNoShape">
                          <a:avLst/>
                        </a:prstTxWarp>
                        <a:noAutofit/>
                      </wps:bodyPr>
                    </wps:wsp>
                    <wps:wsp>
                      <wps:cNvPr id="32" name="Vrije vorm: Vorm 31">
                        <a:extLst>
                          <a:ext uri="{FF2B5EF4-FFF2-40B4-BE49-F238E27FC236}">
                            <a16:creationId xmlns:a16="http://schemas.microsoft.com/office/drawing/2014/main" id="{85934EAF-C090-4ECE-BA30-C286CF13EC96}"/>
                          </a:ext>
                        </a:extLst>
                      </wps:cNvPr>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31" name="Vrije vorm: Vorm 30">
                        <a:extLst>
                          <a:ext uri="{FF2B5EF4-FFF2-40B4-BE49-F238E27FC236}">
                            <a16:creationId xmlns:a16="http://schemas.microsoft.com/office/drawing/2014/main" id="{188829FE-D1A8-4A42-84D6-48674A0E873E}"/>
                          </a:ext>
                        </a:extLst>
                      </wps:cNvPr>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1" name="Vrije vorm 8">
                        <a:extLst>
                          <a:ext uri="{FF2B5EF4-FFF2-40B4-BE49-F238E27FC236}">
                            <a16:creationId xmlns:a16="http://schemas.microsoft.com/office/drawing/2014/main" id="{FE4965F3-DC46-457F-9EAA-C83DDE9CCAA7}"/>
                          </a:ext>
                        </a:extLst>
                      </wps:cNvPr>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Vrije vorm: Vorm 29">
                        <a:extLst>
                          <a:ext uri="{FF2B5EF4-FFF2-40B4-BE49-F238E27FC236}">
                            <a16:creationId xmlns:a16="http://schemas.microsoft.com/office/drawing/2014/main" id="{B4B72E4A-CB21-4B94-A9B0-66F2CF596AB0}"/>
                          </a:ext>
                        </a:extLst>
                      </wps:cNvPr>
                      <wps:cNvSpPr>
                        <a:spLocks/>
                      </wps:cNvSpPr>
                      <wps:spPr bwMode="auto">
                        <a:xfrm>
                          <a:off x="5172075" y="7543800"/>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64" name="Vrije vorm 8">
                        <a:extLst>
                          <a:ext uri="{FF2B5EF4-FFF2-40B4-BE49-F238E27FC236}">
                            <a16:creationId xmlns:a16="http://schemas.microsoft.com/office/drawing/2014/main" id="{787FA449-BBCA-47E9-AA13-F58F5301332D}"/>
                          </a:ext>
                        </a:extLst>
                      </wps:cNvPr>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100000</wp14:pctWidth>
              </wp14:sizeRelH>
              <wp14:sizeRelV relativeFrom="page">
                <wp14:pctHeight>100000</wp14:pctHeight>
              </wp14:sizeRelV>
            </wp:anchor>
          </w:drawing>
        </mc:Choice>
        <mc:Fallback>
          <w:pict>
            <v:group w14:anchorId="1B96D095" id="Groep 1" o:spid="_x0000_s1026" style="position:absolute;margin-left:0;margin-top:0;width:612.75pt;height:792.55pt;z-index:251664384;mso-width-percent:1000;mso-height-percent:1000;mso-position-horizontal:center;mso-position-horizontal-relative:page;mso-position-vertical:center;mso-position-vertical-relative:page;mso-width-percent:1000;mso-height-percent:1000" coordsize="77821,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">
              <v:shape id="Vrije v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" path="m,c,453,,453,,453,23,401,52,353,87,310v7,-9,14,-17,21,-26c116,275,125,266,133,258,248,143,406,72,581,72v291,,291,,291,c872,,872,,872,l,xe" fillcolor="#ffd966 [3205]" stroked="f">
                <v:path arrowok="t" o:connecttype="custom" o:connectlocs="0,0;0,3720166;775457,2545809;962637,2332290;1185469,2118770;5178629,591285;7772400,591285;7772400,0;0,0" o:connectangles="0,0,0,0,0,0,0,0,0"/>
              </v:shape>
              <v:shape id="Vrije vorm: Vorm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" path="m1628881,1895780v87616,-8437,154313,-121744,71851,-198888c415301,414363,93943,93731,13603,13572l,,,329116r19162,24174c1506705,1831895,1506705,1831895,1506705,1831895v12935,12857,19403,25715,32338,32143c1568147,1889753,1599676,1898593,1628881,1895780xe" fillcolor="white [3208]" stroked="f">
                <v:path arrowok="t" o:connecttype="custom" o:connectlocs="1628881,1895780;1700732,1696892;13603,13572;0,0;0,329116;19162,353290;1506705,1831895;1539043,1864038;1628881,1895780" o:connectangles="0,0,0,0,0,0,0,0,0"/>
              </v:shape>
              <v:shape id="Vrije vorm: Vorm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85cdc1 [3206]" stroked="f">
                <v:path arrowok="t" o:connecttype="custom" o:connectlocs="2307676,2684454;2409112,2403672;5438,5426;0,0;0,454256;5467,469395;35142,506832;2135192,2594263;2180846,2639642;2307676,2684454" o:connectangles="0,0,0,0,0,0,0,0,0,0"/>
              </v:shape>
              <v:shape id="Vrije vorm: Vorm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" path="m1070039,r,950237l,950237,1070039,xe" fillcolor="#ffd966 [3205]" stroked="f">
                <v:path arrowok="t" o:connecttype="custom" o:connectlocs="1070039,0;1070039,950237;0,950237" o:connectangles="0,0,0"/>
              </v:shape>
              <v:shape id="Vrije vorm: Vorm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" path="m1991837,r,238843l1991837,829191,925407,1776225,,1776225,1991837,xe" fillcolor="#85cdc1 [3206]" stroked="f">
                <v:path arrowok="t" o:connecttype="custom" o:connectlocs="1991837,0;1991837,238843;1991837,829191;925407,1776225;0,1776225" o:connectangles="0,0,0,0,0"/>
              </v:shape>
              <v:shape id="Vrije v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" path="m11,182c193,,193,,193,v1,,1,,1,c194,30,194,30,194,30v,1,,2,,3c193,35,192,37,190,39,32,197,32,197,32,197v-1,2,-2,3,-4,4c16,212,,194,11,182xe" fillcolor="#3b3838 [3207]" stroked="f">
                <v:path arrowok="t" o:connecttype="custom" o:connectlocs="95230,1412099;1670857,0;1679514,0;1679514,232763;1679514,256040;1644885,302593;277033,1528480;242404,1559515;95230,1412099" o:connectangles="0,0,0,0,0,0,0,0,0"/>
              </v:shape>
              <v:shape id="Vrije vorm: Vorm 29" o:spid="_x0000_s1033" style="position:absolute;left:51720;top:75438;width:26057;height:25152;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white [3209]" stroked="f">
                <v:path arrowok="t" o:connecttype="custom" o:connectlocs="2591733,0;2605691,0;2605691,373697;2605691,411067;2549860,485806;344535,2453944;288704,2503770;271639,2515287;81037,2515287;49678,2492870;51423,2267095;2591733,0" o:connectangles="0,0,0,0,0,0,0,0,0,0,0,0"/>
              </v:shape>
              <v:shape id="Vrije v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" path="m11,182c193,,193,,193,v1,,1,,1,c194,30,194,30,194,30v,1,,2,,3c193,35,192,37,190,39,32,197,32,197,32,197v-1,2,-2,3,-4,4c16,212,,194,11,182xe" fillcolor="#4b1919 [3204]" stroked="f">
                <v:path arrowok="t" o:connecttype="custom" o:connectlocs="96145,1412099;1686915,0;1695655,0;1695655,232763;1695655,256040;1660693,302593;279696,1528480;244734,1559515;96145,1412099" o:connectangles="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EC11D8"/>
    <w:multiLevelType w:val="hybridMultilevel"/>
    <w:tmpl w:val="DC042C3A"/>
    <w:lvl w:ilvl="0" w:tplc="EDB6E9E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F867A3"/>
    <w:multiLevelType w:val="hybridMultilevel"/>
    <w:tmpl w:val="B36A75C6"/>
    <w:lvl w:ilvl="0" w:tplc="8604DFD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C7"/>
    <w:rsid w:val="000115CE"/>
    <w:rsid w:val="000542DE"/>
    <w:rsid w:val="00063A84"/>
    <w:rsid w:val="000828F4"/>
    <w:rsid w:val="000837C1"/>
    <w:rsid w:val="000B586D"/>
    <w:rsid w:val="000B6FAB"/>
    <w:rsid w:val="000F1B5C"/>
    <w:rsid w:val="000F51EC"/>
    <w:rsid w:val="000F7122"/>
    <w:rsid w:val="00114A27"/>
    <w:rsid w:val="00120CE0"/>
    <w:rsid w:val="00173083"/>
    <w:rsid w:val="00190ED7"/>
    <w:rsid w:val="001B28F7"/>
    <w:rsid w:val="001B4EEF"/>
    <w:rsid w:val="001B689C"/>
    <w:rsid w:val="00200635"/>
    <w:rsid w:val="002056C7"/>
    <w:rsid w:val="0022429C"/>
    <w:rsid w:val="002347B0"/>
    <w:rsid w:val="00254E0D"/>
    <w:rsid w:val="002A7ECB"/>
    <w:rsid w:val="002B277D"/>
    <w:rsid w:val="003121F3"/>
    <w:rsid w:val="00330321"/>
    <w:rsid w:val="00372115"/>
    <w:rsid w:val="0038000D"/>
    <w:rsid w:val="00385ACF"/>
    <w:rsid w:val="003A5A7F"/>
    <w:rsid w:val="00422757"/>
    <w:rsid w:val="004271B3"/>
    <w:rsid w:val="00435AC0"/>
    <w:rsid w:val="00436E03"/>
    <w:rsid w:val="00475D96"/>
    <w:rsid w:val="00477474"/>
    <w:rsid w:val="00480B7F"/>
    <w:rsid w:val="004A1893"/>
    <w:rsid w:val="004B2AAB"/>
    <w:rsid w:val="004C23CB"/>
    <w:rsid w:val="004C4A44"/>
    <w:rsid w:val="005125BB"/>
    <w:rsid w:val="00523F84"/>
    <w:rsid w:val="005264AB"/>
    <w:rsid w:val="00537F9C"/>
    <w:rsid w:val="0055629A"/>
    <w:rsid w:val="00572222"/>
    <w:rsid w:val="005D3DA6"/>
    <w:rsid w:val="005E2311"/>
    <w:rsid w:val="005E5BF5"/>
    <w:rsid w:val="00616566"/>
    <w:rsid w:val="00642E91"/>
    <w:rsid w:val="006715D9"/>
    <w:rsid w:val="006B02D7"/>
    <w:rsid w:val="006C6721"/>
    <w:rsid w:val="00744EA9"/>
    <w:rsid w:val="00752FC4"/>
    <w:rsid w:val="00757E9C"/>
    <w:rsid w:val="007775DF"/>
    <w:rsid w:val="007B4C91"/>
    <w:rsid w:val="007D174B"/>
    <w:rsid w:val="007D70F7"/>
    <w:rsid w:val="00820F61"/>
    <w:rsid w:val="008212A9"/>
    <w:rsid w:val="00830C5F"/>
    <w:rsid w:val="00834A33"/>
    <w:rsid w:val="00834A91"/>
    <w:rsid w:val="00847564"/>
    <w:rsid w:val="00892865"/>
    <w:rsid w:val="00896EE1"/>
    <w:rsid w:val="008C1482"/>
    <w:rsid w:val="008C2737"/>
    <w:rsid w:val="008C389D"/>
    <w:rsid w:val="008D0AA7"/>
    <w:rsid w:val="0090401D"/>
    <w:rsid w:val="00912A0A"/>
    <w:rsid w:val="009468D3"/>
    <w:rsid w:val="00990F74"/>
    <w:rsid w:val="009A4E8B"/>
    <w:rsid w:val="009B028A"/>
    <w:rsid w:val="009C15D2"/>
    <w:rsid w:val="00A058EF"/>
    <w:rsid w:val="00A17117"/>
    <w:rsid w:val="00A5578C"/>
    <w:rsid w:val="00A763AE"/>
    <w:rsid w:val="00AC1A6E"/>
    <w:rsid w:val="00B40F1A"/>
    <w:rsid w:val="00B63133"/>
    <w:rsid w:val="00BA2327"/>
    <w:rsid w:val="00BA5C77"/>
    <w:rsid w:val="00BB6715"/>
    <w:rsid w:val="00BC0F0A"/>
    <w:rsid w:val="00BD4EA5"/>
    <w:rsid w:val="00C11980"/>
    <w:rsid w:val="00C356BB"/>
    <w:rsid w:val="00C37964"/>
    <w:rsid w:val="00CA5925"/>
    <w:rsid w:val="00CB0809"/>
    <w:rsid w:val="00CF46CA"/>
    <w:rsid w:val="00D0044E"/>
    <w:rsid w:val="00D04123"/>
    <w:rsid w:val="00D06525"/>
    <w:rsid w:val="00D149F1"/>
    <w:rsid w:val="00D27F0B"/>
    <w:rsid w:val="00D36106"/>
    <w:rsid w:val="00D71226"/>
    <w:rsid w:val="00D719C0"/>
    <w:rsid w:val="00D75E97"/>
    <w:rsid w:val="00D85B43"/>
    <w:rsid w:val="00DB2860"/>
    <w:rsid w:val="00DC7840"/>
    <w:rsid w:val="00DE000C"/>
    <w:rsid w:val="00E10E4B"/>
    <w:rsid w:val="00E5646A"/>
    <w:rsid w:val="00E81F93"/>
    <w:rsid w:val="00E96BB3"/>
    <w:rsid w:val="00F1633B"/>
    <w:rsid w:val="00F71D73"/>
    <w:rsid w:val="00F763B1"/>
    <w:rsid w:val="00FA402E"/>
    <w:rsid w:val="00FB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CB5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056C7"/>
  </w:style>
  <w:style w:type="paragraph" w:styleId="Kop1">
    <w:name w:val="heading 1"/>
    <w:basedOn w:val="Standaard"/>
    <w:next w:val="Standaard"/>
    <w:link w:val="Kop1Char"/>
    <w:uiPriority w:val="9"/>
    <w:qFormat/>
    <w:rsid w:val="002056C7"/>
    <w:pPr>
      <w:keepNext/>
      <w:keepLines/>
      <w:pBdr>
        <w:bottom w:val="single" w:sz="4" w:space="1" w:color="4B1919" w:themeColor="accent1"/>
      </w:pBdr>
      <w:spacing w:before="400" w:after="40" w:line="240" w:lineRule="auto"/>
      <w:outlineLvl w:val="0"/>
    </w:pPr>
    <w:rPr>
      <w:rFonts w:asciiTheme="majorHAnsi" w:eastAsiaTheme="majorEastAsia" w:hAnsiTheme="majorHAnsi" w:cstheme="majorBidi"/>
      <w:color w:val="381212" w:themeColor="accent1" w:themeShade="BF"/>
      <w:sz w:val="36"/>
      <w:szCs w:val="36"/>
    </w:rPr>
  </w:style>
  <w:style w:type="paragraph" w:styleId="Kop2">
    <w:name w:val="heading 2"/>
    <w:basedOn w:val="Standaard"/>
    <w:next w:val="Standaard"/>
    <w:link w:val="Kop2Char"/>
    <w:uiPriority w:val="9"/>
    <w:unhideWhenUsed/>
    <w:qFormat/>
    <w:rsid w:val="002056C7"/>
    <w:pPr>
      <w:keepNext/>
      <w:keepLines/>
      <w:spacing w:before="160" w:after="0" w:line="240" w:lineRule="auto"/>
      <w:outlineLvl w:val="1"/>
    </w:pPr>
    <w:rPr>
      <w:rFonts w:asciiTheme="majorHAnsi" w:eastAsiaTheme="majorEastAsia" w:hAnsiTheme="majorHAnsi" w:cstheme="majorBidi"/>
      <w:color w:val="381212" w:themeColor="accent1" w:themeShade="BF"/>
      <w:sz w:val="28"/>
      <w:szCs w:val="28"/>
    </w:rPr>
  </w:style>
  <w:style w:type="paragraph" w:styleId="Kop3">
    <w:name w:val="heading 3"/>
    <w:basedOn w:val="Standaard"/>
    <w:next w:val="Standaard"/>
    <w:link w:val="Kop3Char"/>
    <w:uiPriority w:val="9"/>
    <w:semiHidden/>
    <w:unhideWhenUsed/>
    <w:qFormat/>
    <w:rsid w:val="002056C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2056C7"/>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2056C7"/>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2056C7"/>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2056C7"/>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2056C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2056C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rsid w:val="00B63133"/>
    <w:pPr>
      <w:spacing w:after="0" w:line="240" w:lineRule="auto"/>
    </w:pPr>
  </w:style>
  <w:style w:type="character" w:customStyle="1" w:styleId="KoptekstChar">
    <w:name w:val="Koptekst Char"/>
    <w:basedOn w:val="Standaardalinea-lettertype"/>
    <w:link w:val="Koptekst"/>
    <w:uiPriority w:val="99"/>
    <w:semiHidden/>
    <w:rsid w:val="00254E0D"/>
    <w:rPr>
      <w:color w:val="auto"/>
    </w:rPr>
  </w:style>
  <w:style w:type="paragraph" w:styleId="Voettekst">
    <w:name w:val="footer"/>
    <w:basedOn w:val="Standaard"/>
    <w:link w:val="VoettekstChar"/>
    <w:uiPriority w:val="99"/>
    <w:semiHidden/>
    <w:rsid w:val="00BC0F0A"/>
    <w:pPr>
      <w:spacing w:after="0" w:line="240" w:lineRule="auto"/>
      <w:ind w:left="-720" w:right="-720"/>
      <w:jc w:val="center"/>
    </w:pPr>
    <w:rPr>
      <w:rFonts w:asciiTheme="majorHAnsi" w:hAnsiTheme="majorHAnsi"/>
      <w:color w:val="B38600" w:themeColor="accent2" w:themeShade="80"/>
    </w:rPr>
  </w:style>
  <w:style w:type="character" w:customStyle="1" w:styleId="VoettekstChar">
    <w:name w:val="Voettekst Char"/>
    <w:basedOn w:val="Standaardalinea-lettertype"/>
    <w:link w:val="Voettekst"/>
    <w:uiPriority w:val="99"/>
    <w:semiHidden/>
    <w:rsid w:val="00254E0D"/>
    <w:rPr>
      <w:rFonts w:asciiTheme="majorHAnsi" w:hAnsiTheme="majorHAnsi"/>
      <w:color w:val="B38600" w:themeColor="accent2" w:themeShade="80"/>
    </w:rPr>
  </w:style>
  <w:style w:type="character" w:styleId="Tekstvantijdelijkeaanduiding">
    <w:name w:val="Placeholder Text"/>
    <w:basedOn w:val="Standaardalinea-lettertype"/>
    <w:uiPriority w:val="99"/>
    <w:semiHidden/>
    <w:rsid w:val="00912A0A"/>
    <w:rPr>
      <w:color w:val="BFBFBF" w:themeColor="accent5" w:themeShade="BF"/>
      <w:sz w:val="22"/>
    </w:rPr>
  </w:style>
  <w:style w:type="paragraph" w:customStyle="1" w:styleId="Contactgegevens">
    <w:name w:val="Contactgegevens"/>
    <w:basedOn w:val="Standaard"/>
    <w:uiPriority w:val="3"/>
    <w:rsid w:val="008C2737"/>
    <w:pPr>
      <w:spacing w:after="0"/>
      <w:jc w:val="right"/>
    </w:pPr>
    <w:rPr>
      <w:sz w:val="20"/>
      <w:szCs w:val="18"/>
    </w:rPr>
  </w:style>
  <w:style w:type="paragraph" w:styleId="Datum">
    <w:name w:val="Date"/>
    <w:basedOn w:val="Standaard"/>
    <w:next w:val="Aanhef"/>
    <w:link w:val="DatumChar"/>
    <w:uiPriority w:val="4"/>
    <w:unhideWhenUsed/>
    <w:rsid w:val="00616566"/>
    <w:pPr>
      <w:spacing w:before="960" w:after="960"/>
    </w:pPr>
  </w:style>
  <w:style w:type="character" w:customStyle="1" w:styleId="DatumChar">
    <w:name w:val="Datum Char"/>
    <w:basedOn w:val="Standaardalinea-lettertype"/>
    <w:link w:val="Datum"/>
    <w:uiPriority w:val="4"/>
    <w:rsid w:val="00616566"/>
    <w:rPr>
      <w:color w:val="auto"/>
    </w:rPr>
  </w:style>
  <w:style w:type="paragraph" w:styleId="Afsluiting">
    <w:name w:val="Closing"/>
    <w:basedOn w:val="Standaard"/>
    <w:next w:val="Handtekening"/>
    <w:link w:val="AfsluitingChar"/>
    <w:uiPriority w:val="6"/>
    <w:unhideWhenUsed/>
    <w:rsid w:val="00254E0D"/>
    <w:pPr>
      <w:spacing w:after="960" w:line="240" w:lineRule="auto"/>
    </w:pPr>
  </w:style>
  <w:style w:type="character" w:customStyle="1" w:styleId="AfsluitingChar">
    <w:name w:val="Afsluiting Char"/>
    <w:basedOn w:val="Standaardalinea-lettertype"/>
    <w:link w:val="Afsluiting"/>
    <w:uiPriority w:val="6"/>
    <w:rsid w:val="00254E0D"/>
    <w:rPr>
      <w:color w:val="auto"/>
    </w:rPr>
  </w:style>
  <w:style w:type="character" w:customStyle="1" w:styleId="Kop1Char">
    <w:name w:val="Kop 1 Char"/>
    <w:basedOn w:val="Standaardalinea-lettertype"/>
    <w:link w:val="Kop1"/>
    <w:uiPriority w:val="9"/>
    <w:rsid w:val="002056C7"/>
    <w:rPr>
      <w:rFonts w:asciiTheme="majorHAnsi" w:eastAsiaTheme="majorEastAsia" w:hAnsiTheme="majorHAnsi" w:cstheme="majorBidi"/>
      <w:color w:val="381212" w:themeColor="accent1" w:themeShade="BF"/>
      <w:sz w:val="36"/>
      <w:szCs w:val="36"/>
    </w:rPr>
  </w:style>
  <w:style w:type="character" w:customStyle="1" w:styleId="Kop2Char">
    <w:name w:val="Kop 2 Char"/>
    <w:basedOn w:val="Standaardalinea-lettertype"/>
    <w:link w:val="Kop2"/>
    <w:uiPriority w:val="9"/>
    <w:rsid w:val="002056C7"/>
    <w:rPr>
      <w:rFonts w:asciiTheme="majorHAnsi" w:eastAsiaTheme="majorEastAsia" w:hAnsiTheme="majorHAnsi" w:cstheme="majorBidi"/>
      <w:color w:val="381212" w:themeColor="accent1" w:themeShade="BF"/>
      <w:sz w:val="28"/>
      <w:szCs w:val="28"/>
    </w:rPr>
  </w:style>
  <w:style w:type="table" w:styleId="Tabelraster">
    <w:name w:val="Table Grid"/>
    <w:basedOn w:val="Standaardtabe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72222"/>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ie">
    <w:name w:val="Bibliography"/>
    <w:basedOn w:val="Standaard"/>
    <w:next w:val="Standaard"/>
    <w:uiPriority w:val="37"/>
    <w:semiHidden/>
    <w:unhideWhenUsed/>
    <w:rsid w:val="00572222"/>
  </w:style>
  <w:style w:type="paragraph" w:styleId="Bloktekst">
    <w:name w:val="Block Text"/>
    <w:basedOn w:val="Standaard"/>
    <w:uiPriority w:val="99"/>
    <w:semiHidden/>
    <w:unhideWhenUsed/>
    <w:rsid w:val="000F51EC"/>
    <w:pPr>
      <w:pBdr>
        <w:top w:val="single" w:sz="2" w:space="10" w:color="4B1919" w:themeColor="accent1" w:frame="1"/>
        <w:left w:val="single" w:sz="2" w:space="10" w:color="4B1919" w:themeColor="accent1" w:frame="1"/>
        <w:bottom w:val="single" w:sz="2" w:space="10" w:color="4B1919" w:themeColor="accent1" w:frame="1"/>
        <w:right w:val="single" w:sz="2" w:space="10" w:color="4B1919" w:themeColor="accent1" w:frame="1"/>
      </w:pBdr>
      <w:ind w:left="1152" w:right="1152"/>
    </w:pPr>
    <w:rPr>
      <w:i/>
      <w:iCs/>
      <w:color w:val="381212" w:themeColor="accent1" w:themeShade="BF"/>
    </w:rPr>
  </w:style>
  <w:style w:type="paragraph" w:styleId="Plattetekst">
    <w:name w:val="Body Text"/>
    <w:basedOn w:val="Standaard"/>
    <w:link w:val="PlattetekstChar"/>
    <w:uiPriority w:val="99"/>
    <w:semiHidden/>
    <w:unhideWhenUsed/>
    <w:rsid w:val="00572222"/>
  </w:style>
  <w:style w:type="character" w:customStyle="1" w:styleId="PlattetekstChar">
    <w:name w:val="Platte tekst Char"/>
    <w:basedOn w:val="Standaardalinea-lettertype"/>
    <w:link w:val="Plattetekst"/>
    <w:uiPriority w:val="99"/>
    <w:semiHidden/>
    <w:rsid w:val="00572222"/>
    <w:rPr>
      <w:kern w:val="16"/>
      <w:sz w:val="22"/>
      <w14:ligatures w14:val="standardContextual"/>
      <w14:numForm w14:val="oldStyle"/>
      <w14:numSpacing w14:val="proportional"/>
      <w14:cntxtAlts/>
    </w:rPr>
  </w:style>
  <w:style w:type="paragraph" w:styleId="Plattetekst2">
    <w:name w:val="Body Text 2"/>
    <w:basedOn w:val="Standaard"/>
    <w:link w:val="Plattetekst2Char"/>
    <w:uiPriority w:val="99"/>
    <w:semiHidden/>
    <w:unhideWhenUsed/>
    <w:rsid w:val="00572222"/>
    <w:pPr>
      <w:spacing w:line="480" w:lineRule="auto"/>
    </w:pPr>
  </w:style>
  <w:style w:type="character" w:customStyle="1" w:styleId="Plattetekst2Char">
    <w:name w:val="Platte tekst 2 Char"/>
    <w:basedOn w:val="Standaardalinea-lettertype"/>
    <w:link w:val="Plattetekst2"/>
    <w:uiPriority w:val="99"/>
    <w:semiHidden/>
    <w:rsid w:val="00572222"/>
    <w:rPr>
      <w:kern w:val="16"/>
      <w:sz w:val="22"/>
      <w14:ligatures w14:val="standardContextual"/>
      <w14:numForm w14:val="oldStyle"/>
      <w14:numSpacing w14:val="proportional"/>
      <w14:cntxtAlts/>
    </w:rPr>
  </w:style>
  <w:style w:type="paragraph" w:styleId="Plattetekst3">
    <w:name w:val="Body Text 3"/>
    <w:basedOn w:val="Standaard"/>
    <w:link w:val="Plattetekst3Char"/>
    <w:uiPriority w:val="99"/>
    <w:semiHidden/>
    <w:unhideWhenUsed/>
    <w:rsid w:val="00572222"/>
    <w:rPr>
      <w:szCs w:val="16"/>
    </w:rPr>
  </w:style>
  <w:style w:type="character" w:customStyle="1" w:styleId="Plattetekst3Char">
    <w:name w:val="Platte tekst 3 Char"/>
    <w:basedOn w:val="Standaardalinea-lettertype"/>
    <w:link w:val="Plattetekst3"/>
    <w:uiPriority w:val="99"/>
    <w:semiHidden/>
    <w:rsid w:val="00572222"/>
    <w:rPr>
      <w:kern w:val="16"/>
      <w:sz w:val="22"/>
      <w:szCs w:val="16"/>
      <w14:ligatures w14:val="standardContextual"/>
      <w14:numForm w14:val="oldStyle"/>
      <w14:numSpacing w14:val="proportional"/>
      <w14:cntxtAlts/>
    </w:rPr>
  </w:style>
  <w:style w:type="paragraph" w:styleId="Platteteksteersteinspringing">
    <w:name w:val="Body Text First Indent"/>
    <w:basedOn w:val="Plattetekst"/>
    <w:link w:val="PlatteteksteersteinspringingChar"/>
    <w:uiPriority w:val="99"/>
    <w:semiHidden/>
    <w:unhideWhenUsed/>
    <w:rsid w:val="00572222"/>
    <w:pPr>
      <w:spacing w:after="300"/>
      <w:ind w:firstLine="360"/>
    </w:pPr>
  </w:style>
  <w:style w:type="character" w:customStyle="1" w:styleId="PlatteteksteersteinspringingChar">
    <w:name w:val="Platte tekst eerste inspringing Char"/>
    <w:basedOn w:val="PlattetekstChar"/>
    <w:link w:val="Platteteksteersteinspringing"/>
    <w:uiPriority w:val="99"/>
    <w:semiHidden/>
    <w:rsid w:val="00572222"/>
    <w:rPr>
      <w:kern w:val="16"/>
      <w:sz w:val="22"/>
      <w14:ligatures w14:val="standardContextual"/>
      <w14:numForm w14:val="oldStyle"/>
      <w14:numSpacing w14:val="proportional"/>
      <w14:cntxtAlts/>
    </w:rPr>
  </w:style>
  <w:style w:type="paragraph" w:styleId="Plattetekstinspringen">
    <w:name w:val="Body Text Indent"/>
    <w:basedOn w:val="Standaard"/>
    <w:link w:val="PlattetekstinspringenChar"/>
    <w:uiPriority w:val="99"/>
    <w:semiHidden/>
    <w:unhideWhenUsed/>
    <w:rsid w:val="00572222"/>
    <w:pPr>
      <w:ind w:left="360"/>
    </w:pPr>
  </w:style>
  <w:style w:type="character" w:customStyle="1" w:styleId="PlattetekstinspringenChar">
    <w:name w:val="Platte tekst inspringen Char"/>
    <w:basedOn w:val="Standaardalinea-lettertype"/>
    <w:link w:val="Plattetekstinspringen"/>
    <w:uiPriority w:val="99"/>
    <w:semiHidden/>
    <w:rsid w:val="00572222"/>
    <w:rPr>
      <w:kern w:val="16"/>
      <w:sz w:val="22"/>
      <w14:ligatures w14:val="standardContextual"/>
      <w14:numForm w14:val="oldStyle"/>
      <w14:numSpacing w14:val="proportional"/>
      <w14:cntxtAlts/>
    </w:rPr>
  </w:style>
  <w:style w:type="paragraph" w:styleId="Platteteksteersteinspringing2">
    <w:name w:val="Body Text First Indent 2"/>
    <w:basedOn w:val="Plattetekstinspringen"/>
    <w:link w:val="Platteteksteersteinspringing2Char"/>
    <w:uiPriority w:val="99"/>
    <w:semiHidden/>
    <w:unhideWhenUsed/>
    <w:rsid w:val="00572222"/>
    <w:pPr>
      <w:spacing w:after="30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572222"/>
    <w:rPr>
      <w:kern w:val="16"/>
      <w:sz w:val="22"/>
      <w14:ligatures w14:val="standardContextual"/>
      <w14:numForm w14:val="oldStyle"/>
      <w14:numSpacing w14:val="proportional"/>
      <w14:cntxtAlts/>
    </w:rPr>
  </w:style>
  <w:style w:type="paragraph" w:styleId="Plattetekstinspringen2">
    <w:name w:val="Body Text Indent 2"/>
    <w:basedOn w:val="Standaard"/>
    <w:link w:val="Plattetekstinspringen2Char"/>
    <w:uiPriority w:val="99"/>
    <w:semiHidden/>
    <w:unhideWhenUsed/>
    <w:rsid w:val="00572222"/>
    <w:pPr>
      <w:spacing w:line="480" w:lineRule="auto"/>
      <w:ind w:left="360"/>
    </w:pPr>
  </w:style>
  <w:style w:type="character" w:customStyle="1" w:styleId="Plattetekstinspringen2Char">
    <w:name w:val="Platte tekst inspringen 2 Char"/>
    <w:basedOn w:val="Standaardalinea-lettertype"/>
    <w:link w:val="Plattetekstinspringen2"/>
    <w:uiPriority w:val="99"/>
    <w:semiHidden/>
    <w:rsid w:val="00572222"/>
    <w:rPr>
      <w:kern w:val="16"/>
      <w:sz w:val="22"/>
      <w14:ligatures w14:val="standardContextual"/>
      <w14:numForm w14:val="oldStyle"/>
      <w14:numSpacing w14:val="proportional"/>
      <w14:cntxtAlts/>
    </w:rPr>
  </w:style>
  <w:style w:type="paragraph" w:styleId="Plattetekstinspringen3">
    <w:name w:val="Body Text Indent 3"/>
    <w:basedOn w:val="Standaard"/>
    <w:link w:val="Plattetekstinspringen3Char"/>
    <w:uiPriority w:val="99"/>
    <w:semiHidden/>
    <w:unhideWhenUsed/>
    <w:rsid w:val="00572222"/>
    <w:pPr>
      <w:ind w:left="360"/>
    </w:pPr>
    <w:rPr>
      <w:szCs w:val="16"/>
    </w:rPr>
  </w:style>
  <w:style w:type="character" w:customStyle="1" w:styleId="Plattetekstinspringen3Char">
    <w:name w:val="Platte tekst inspringen 3 Char"/>
    <w:basedOn w:val="Standaardalinea-lettertype"/>
    <w:link w:val="Plattetekstinspringen3"/>
    <w:uiPriority w:val="99"/>
    <w:semiHidden/>
    <w:rsid w:val="00572222"/>
    <w:rPr>
      <w:kern w:val="16"/>
      <w:sz w:val="22"/>
      <w:szCs w:val="16"/>
      <w14:ligatures w14:val="standardContextual"/>
      <w14:numForm w14:val="oldStyle"/>
      <w14:numSpacing w14:val="proportional"/>
      <w14:cntxtAlts/>
    </w:rPr>
  </w:style>
  <w:style w:type="character" w:styleId="Titelvanboek">
    <w:name w:val="Book Title"/>
    <w:basedOn w:val="Standaardalinea-lettertype"/>
    <w:uiPriority w:val="33"/>
    <w:qFormat/>
    <w:rsid w:val="002056C7"/>
    <w:rPr>
      <w:b/>
      <w:bCs/>
      <w:smallCaps/>
    </w:rPr>
  </w:style>
  <w:style w:type="paragraph" w:styleId="Bijschrift">
    <w:name w:val="caption"/>
    <w:basedOn w:val="Standaard"/>
    <w:next w:val="Standaard"/>
    <w:uiPriority w:val="35"/>
    <w:semiHidden/>
    <w:unhideWhenUsed/>
    <w:qFormat/>
    <w:rsid w:val="002056C7"/>
    <w:pPr>
      <w:spacing w:line="240" w:lineRule="auto"/>
    </w:pPr>
    <w:rPr>
      <w:b/>
      <w:bCs/>
      <w:color w:val="404040" w:themeColor="text1" w:themeTint="BF"/>
      <w:sz w:val="20"/>
      <w:szCs w:val="20"/>
    </w:rPr>
  </w:style>
  <w:style w:type="table" w:styleId="Kleurrijkraster">
    <w:name w:val="Colorful Grid"/>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C1C1" w:themeFill="accent1" w:themeFillTint="33"/>
    </w:tcPr>
    <w:tblStylePr w:type="firstRow">
      <w:rPr>
        <w:b/>
        <w:bCs/>
      </w:rPr>
      <w:tblPr/>
      <w:tcPr>
        <w:shd w:val="clear" w:color="auto" w:fill="D68484" w:themeFill="accent1" w:themeFillTint="66"/>
      </w:tcPr>
    </w:tblStylePr>
    <w:tblStylePr w:type="lastRow">
      <w:rPr>
        <w:b/>
        <w:bCs/>
        <w:color w:val="000000" w:themeColor="text1"/>
      </w:rPr>
      <w:tblPr/>
      <w:tcPr>
        <w:shd w:val="clear" w:color="auto" w:fill="D68484" w:themeFill="accent1" w:themeFillTint="66"/>
      </w:tcPr>
    </w:tblStylePr>
    <w:tblStylePr w:type="firstCol">
      <w:rPr>
        <w:color w:val="FFFFFF" w:themeColor="background1"/>
      </w:rPr>
      <w:tblPr/>
      <w:tcPr>
        <w:shd w:val="clear" w:color="auto" w:fill="381212" w:themeFill="accent1" w:themeFillShade="BF"/>
      </w:tcPr>
    </w:tblStylePr>
    <w:tblStylePr w:type="lastCol">
      <w:rPr>
        <w:color w:val="FFFFFF" w:themeColor="background1"/>
      </w:rPr>
      <w:tblPr/>
      <w:tcPr>
        <w:shd w:val="clear" w:color="auto" w:fill="381212" w:themeFill="accent1" w:themeFillShade="BF"/>
      </w:tc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Kleurrijkraster-accent2">
    <w:name w:val="Colorful Grid Accent 2"/>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7E0" w:themeFill="accent2" w:themeFillTint="33"/>
    </w:tcPr>
    <w:tblStylePr w:type="firstRow">
      <w:rPr>
        <w:b/>
        <w:bCs/>
      </w:rPr>
      <w:tblPr/>
      <w:tcPr>
        <w:shd w:val="clear" w:color="auto" w:fill="FFEFC1" w:themeFill="accent2" w:themeFillTint="66"/>
      </w:tcPr>
    </w:tblStylePr>
    <w:tblStylePr w:type="lastRow">
      <w:rPr>
        <w:b/>
        <w:bCs/>
        <w:color w:val="000000" w:themeColor="text1"/>
      </w:rPr>
      <w:tblPr/>
      <w:tcPr>
        <w:shd w:val="clear" w:color="auto" w:fill="FFEFC1" w:themeFill="accent2" w:themeFillTint="66"/>
      </w:tcPr>
    </w:tblStylePr>
    <w:tblStylePr w:type="firstCol">
      <w:rPr>
        <w:color w:val="FFFFFF" w:themeColor="background1"/>
      </w:rPr>
      <w:tblPr/>
      <w:tcPr>
        <w:shd w:val="clear" w:color="auto" w:fill="FFC20C" w:themeFill="accent2" w:themeFillShade="BF"/>
      </w:tcPr>
    </w:tblStylePr>
    <w:tblStylePr w:type="lastCol">
      <w:rPr>
        <w:color w:val="FFFFFF" w:themeColor="background1"/>
      </w:rPr>
      <w:tblPr/>
      <w:tcPr>
        <w:shd w:val="clear" w:color="auto" w:fill="FFC20C" w:themeFill="accent2" w:themeFillShade="BF"/>
      </w:tc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Kleurrijkraster-accent3">
    <w:name w:val="Colorful Grid Accent 3"/>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F5F2" w:themeFill="accent3" w:themeFillTint="33"/>
    </w:tcPr>
    <w:tblStylePr w:type="firstRow">
      <w:rPr>
        <w:b/>
        <w:bCs/>
      </w:rPr>
      <w:tblPr/>
      <w:tcPr>
        <w:shd w:val="clear" w:color="auto" w:fill="CEEBE6" w:themeFill="accent3" w:themeFillTint="66"/>
      </w:tcPr>
    </w:tblStylePr>
    <w:tblStylePr w:type="lastRow">
      <w:rPr>
        <w:b/>
        <w:bCs/>
        <w:color w:val="000000" w:themeColor="text1"/>
      </w:rPr>
      <w:tblPr/>
      <w:tcPr>
        <w:shd w:val="clear" w:color="auto" w:fill="CEEBE6" w:themeFill="accent3" w:themeFillTint="66"/>
      </w:tcPr>
    </w:tblStylePr>
    <w:tblStylePr w:type="firstCol">
      <w:rPr>
        <w:color w:val="FFFFFF" w:themeColor="background1"/>
      </w:rPr>
      <w:tblPr/>
      <w:tcPr>
        <w:shd w:val="clear" w:color="auto" w:fill="49B3A1" w:themeFill="accent3" w:themeFillShade="BF"/>
      </w:tcPr>
    </w:tblStylePr>
    <w:tblStylePr w:type="lastCol">
      <w:rPr>
        <w:color w:val="FFFFFF" w:themeColor="background1"/>
      </w:rPr>
      <w:tblPr/>
      <w:tcPr>
        <w:shd w:val="clear" w:color="auto" w:fill="49B3A1" w:themeFill="accent3" w:themeFillShade="BF"/>
      </w:tc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Kleurrijkraster-accent4">
    <w:name w:val="Colorful Grid Accent 4"/>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D6D6" w:themeFill="accent4" w:themeFillTint="33"/>
    </w:tcPr>
    <w:tblStylePr w:type="firstRow">
      <w:rPr>
        <w:b/>
        <w:bCs/>
      </w:rPr>
      <w:tblPr/>
      <w:tcPr>
        <w:shd w:val="clear" w:color="auto" w:fill="B2ADAD" w:themeFill="accent4" w:themeFillTint="66"/>
      </w:tcPr>
    </w:tblStylePr>
    <w:tblStylePr w:type="lastRow">
      <w:rPr>
        <w:b/>
        <w:bCs/>
        <w:color w:val="000000" w:themeColor="text1"/>
      </w:rPr>
      <w:tblPr/>
      <w:tcPr>
        <w:shd w:val="clear" w:color="auto" w:fill="B2ADAD" w:themeFill="accent4" w:themeFillTint="66"/>
      </w:tcPr>
    </w:tblStylePr>
    <w:tblStylePr w:type="firstCol">
      <w:rPr>
        <w:color w:val="FFFFFF" w:themeColor="background1"/>
      </w:rPr>
      <w:tblPr/>
      <w:tcPr>
        <w:shd w:val="clear" w:color="auto" w:fill="2C2A2A" w:themeFill="accent4" w:themeFillShade="BF"/>
      </w:tcPr>
    </w:tblStylePr>
    <w:tblStylePr w:type="lastCol">
      <w:rPr>
        <w:color w:val="FFFFFF" w:themeColor="background1"/>
      </w:rPr>
      <w:tblPr/>
      <w:tcPr>
        <w:shd w:val="clear" w:color="auto" w:fill="2C2A2A" w:themeFill="accent4" w:themeFillShade="BF"/>
      </w:tc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Kleurrijkraster-accent5">
    <w:name w:val="Colorful Grid Accent 5"/>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Kleurrijkraster-accent6">
    <w:name w:val="Colorful Grid Accent 6"/>
    <w:basedOn w:val="Standaardtabe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Kleurrijkelijst">
    <w:name w:val="Colorful List"/>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5E0E0" w:themeFill="accent1"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B3B3" w:themeFill="accent1" w:themeFillTint="3F"/>
      </w:tcPr>
    </w:tblStylePr>
    <w:tblStylePr w:type="band1Horz">
      <w:tblPr/>
      <w:tcPr>
        <w:shd w:val="clear" w:color="auto" w:fill="EAC1C1" w:themeFill="accent1" w:themeFillTint="33"/>
      </w:tcPr>
    </w:tblStylePr>
  </w:style>
  <w:style w:type="table" w:styleId="Kleurrijkelijst-accent2">
    <w:name w:val="Colorful List Accent 2"/>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BF0" w:themeFill="accent2" w:themeFillTint="19"/>
    </w:tcPr>
    <w:tblStylePr w:type="firstRow">
      <w:rPr>
        <w:b/>
        <w:bCs/>
        <w:color w:val="FFFFFF" w:themeColor="background1"/>
      </w:rPr>
      <w:tblPr/>
      <w:tcPr>
        <w:tcBorders>
          <w:bottom w:val="single" w:sz="12" w:space="0" w:color="FFFFFF" w:themeColor="background1"/>
        </w:tcBorders>
        <w:shd w:val="clear" w:color="auto" w:fill="FFC61E" w:themeFill="accent2" w:themeFillShade="CC"/>
      </w:tcPr>
    </w:tblStylePr>
    <w:tblStylePr w:type="lastRow">
      <w:rPr>
        <w:b/>
        <w:bCs/>
        <w:color w:val="FFC61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5D9" w:themeFill="accent2" w:themeFillTint="3F"/>
      </w:tcPr>
    </w:tblStylePr>
    <w:tblStylePr w:type="band1Horz">
      <w:tblPr/>
      <w:tcPr>
        <w:shd w:val="clear" w:color="auto" w:fill="FFF7E0" w:themeFill="accent2" w:themeFillTint="33"/>
      </w:tcPr>
    </w:tblStylePr>
  </w:style>
  <w:style w:type="table" w:styleId="Kleurrijkelijst-accent3">
    <w:name w:val="Colorful List Accent 3"/>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2FAF8" w:themeFill="accent3" w:themeFillTint="19"/>
    </w:tcPr>
    <w:tblStylePr w:type="firstRow">
      <w:rPr>
        <w:b/>
        <w:bCs/>
        <w:color w:val="FFFFFF" w:themeColor="background1"/>
      </w:rPr>
      <w:tblPr/>
      <w:tcPr>
        <w:tcBorders>
          <w:bottom w:val="single" w:sz="12" w:space="0" w:color="FFFFFF" w:themeColor="background1"/>
        </w:tcBorders>
        <w:shd w:val="clear" w:color="auto" w:fill="2F2C2C" w:themeFill="accent4" w:themeFillShade="CC"/>
      </w:tcPr>
    </w:tblStylePr>
    <w:tblStylePr w:type="lastRow">
      <w:rPr>
        <w:b/>
        <w:bCs/>
        <w:color w:val="2F2C2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F2EF" w:themeFill="accent3" w:themeFillTint="3F"/>
      </w:tcPr>
    </w:tblStylePr>
    <w:tblStylePr w:type="band1Horz">
      <w:tblPr/>
      <w:tcPr>
        <w:shd w:val="clear" w:color="auto" w:fill="E6F5F2" w:themeFill="accent3" w:themeFillTint="33"/>
      </w:tcPr>
    </w:tblStylePr>
  </w:style>
  <w:style w:type="table" w:styleId="Kleurrijkelijst-accent4">
    <w:name w:val="Colorful List Accent 4"/>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ECEBEB" w:themeFill="accent4" w:themeFillTint="19"/>
    </w:tcPr>
    <w:tblStylePr w:type="firstRow">
      <w:rPr>
        <w:b/>
        <w:bCs/>
        <w:color w:val="FFFFFF" w:themeColor="background1"/>
      </w:rPr>
      <w:tblPr/>
      <w:tcPr>
        <w:tcBorders>
          <w:bottom w:val="single" w:sz="12" w:space="0" w:color="FFFFFF" w:themeColor="background1"/>
        </w:tcBorders>
        <w:shd w:val="clear" w:color="auto" w:fill="55B9A8" w:themeFill="accent3" w:themeFillShade="CC"/>
      </w:tcPr>
    </w:tblStylePr>
    <w:tblStylePr w:type="lastRow">
      <w:rPr>
        <w:b/>
        <w:bCs/>
        <w:color w:val="55B9A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CCC" w:themeFill="accent4" w:themeFillTint="3F"/>
      </w:tcPr>
    </w:tblStylePr>
    <w:tblStylePr w:type="band1Horz">
      <w:tblPr/>
      <w:tcPr>
        <w:shd w:val="clear" w:color="auto" w:fill="D8D6D6" w:themeFill="accent4" w:themeFillTint="33"/>
      </w:tcPr>
    </w:tblStylePr>
  </w:style>
  <w:style w:type="table" w:styleId="Kleurrijkelijst-accent5">
    <w:name w:val="Colorful List Accent 5"/>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Kleurrijkelijst-accent6">
    <w:name w:val="Colorful List Accent 6"/>
    <w:basedOn w:val="Standaardtabe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Kleurrijkearcering">
    <w:name w:val="Colorful Shading"/>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4B1919" w:themeColor="accent1"/>
        <w:bottom w:val="single" w:sz="4" w:space="0" w:color="4B1919" w:themeColor="accent1"/>
        <w:right w:val="single" w:sz="4" w:space="0" w:color="4B1919" w:themeColor="accent1"/>
        <w:insideH w:val="single" w:sz="4" w:space="0" w:color="FFFFFF" w:themeColor="background1"/>
        <w:insideV w:val="single" w:sz="4" w:space="0" w:color="FFFFFF" w:themeColor="background1"/>
      </w:tblBorders>
    </w:tblPr>
    <w:tcPr>
      <w:shd w:val="clear" w:color="auto" w:fill="F5E0E0" w:themeFill="accent1"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0F0F" w:themeFill="accent1" w:themeFillShade="99"/>
      </w:tcPr>
    </w:tblStylePr>
    <w:tblStylePr w:type="firstCol">
      <w:rPr>
        <w:color w:val="FFFFFF" w:themeColor="background1"/>
      </w:rPr>
      <w:tblPr/>
      <w:tcPr>
        <w:tcBorders>
          <w:top w:val="nil"/>
          <w:left w:val="nil"/>
          <w:bottom w:val="nil"/>
          <w:right w:val="nil"/>
          <w:insideH w:val="single" w:sz="4" w:space="0" w:color="2D0F0F" w:themeColor="accent1" w:themeShade="99"/>
          <w:insideV w:val="nil"/>
        </w:tcBorders>
        <w:shd w:val="clear" w:color="auto" w:fill="2D0F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D0F0F" w:themeFill="accent1" w:themeFillShade="99"/>
      </w:tcPr>
    </w:tblStylePr>
    <w:tblStylePr w:type="band1Vert">
      <w:tblPr/>
      <w:tcPr>
        <w:shd w:val="clear" w:color="auto" w:fill="D68484" w:themeFill="accent1" w:themeFillTint="66"/>
      </w:tcPr>
    </w:tblStylePr>
    <w:tblStylePr w:type="band1Horz">
      <w:tblPr/>
      <w:tcPr>
        <w:shd w:val="clear" w:color="auto" w:fill="CC6565"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D966" w:themeColor="accent2"/>
        <w:left w:val="single" w:sz="4" w:space="0" w:color="FFD966" w:themeColor="accent2"/>
        <w:bottom w:val="single" w:sz="4" w:space="0" w:color="FFD966" w:themeColor="accent2"/>
        <w:right w:val="single" w:sz="4" w:space="0" w:color="FFD966" w:themeColor="accent2"/>
        <w:insideH w:val="single" w:sz="4" w:space="0" w:color="FFFFFF" w:themeColor="background1"/>
        <w:insideV w:val="single" w:sz="4" w:space="0" w:color="FFFFFF" w:themeColor="background1"/>
      </w:tblBorders>
    </w:tblPr>
    <w:tcPr>
      <w:shd w:val="clear" w:color="auto" w:fill="FFFBF0" w:themeFill="accent2" w:themeFillTint="19"/>
    </w:tcPr>
    <w:tblStylePr w:type="firstRow">
      <w:rPr>
        <w:b/>
        <w:bCs/>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6A000" w:themeFill="accent2" w:themeFillShade="99"/>
      </w:tcPr>
    </w:tblStylePr>
    <w:tblStylePr w:type="firstCol">
      <w:rPr>
        <w:color w:val="FFFFFF" w:themeColor="background1"/>
      </w:rPr>
      <w:tblPr/>
      <w:tcPr>
        <w:tcBorders>
          <w:top w:val="nil"/>
          <w:left w:val="nil"/>
          <w:bottom w:val="nil"/>
          <w:right w:val="nil"/>
          <w:insideH w:val="single" w:sz="4" w:space="0" w:color="D6A000" w:themeColor="accent2" w:themeShade="99"/>
          <w:insideV w:val="nil"/>
        </w:tcBorders>
        <w:shd w:val="clear" w:color="auto" w:fill="D6A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6A000" w:themeFill="accent2" w:themeFillShade="99"/>
      </w:tcPr>
    </w:tblStylePr>
    <w:tblStylePr w:type="band1Vert">
      <w:tblPr/>
      <w:tcPr>
        <w:shd w:val="clear" w:color="auto" w:fill="FFEFC1" w:themeFill="accent2" w:themeFillTint="66"/>
      </w:tcPr>
    </w:tblStylePr>
    <w:tblStylePr w:type="band1Horz">
      <w:tblPr/>
      <w:tcPr>
        <w:shd w:val="clear" w:color="auto" w:fill="FFEBB2"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3B3838" w:themeColor="accent4"/>
        <w:left w:val="single" w:sz="4" w:space="0" w:color="85CDC1" w:themeColor="accent3"/>
        <w:bottom w:val="single" w:sz="4" w:space="0" w:color="85CDC1" w:themeColor="accent3"/>
        <w:right w:val="single" w:sz="4" w:space="0" w:color="85CDC1" w:themeColor="accent3"/>
        <w:insideH w:val="single" w:sz="4" w:space="0" w:color="FFFFFF" w:themeColor="background1"/>
        <w:insideV w:val="single" w:sz="4" w:space="0" w:color="FFFFFF" w:themeColor="background1"/>
      </w:tblBorders>
    </w:tblPr>
    <w:tcPr>
      <w:shd w:val="clear" w:color="auto" w:fill="F2FAF8" w:themeFill="accent3" w:themeFillTint="19"/>
    </w:tcPr>
    <w:tblStylePr w:type="firstRow">
      <w:rPr>
        <w:b/>
        <w:bCs/>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8F81" w:themeFill="accent3" w:themeFillShade="99"/>
      </w:tcPr>
    </w:tblStylePr>
    <w:tblStylePr w:type="firstCol">
      <w:rPr>
        <w:color w:val="FFFFFF" w:themeColor="background1"/>
      </w:rPr>
      <w:tblPr/>
      <w:tcPr>
        <w:tcBorders>
          <w:top w:val="nil"/>
          <w:left w:val="nil"/>
          <w:bottom w:val="nil"/>
          <w:right w:val="nil"/>
          <w:insideH w:val="single" w:sz="4" w:space="0" w:color="3B8F81" w:themeColor="accent3" w:themeShade="99"/>
          <w:insideV w:val="nil"/>
        </w:tcBorders>
        <w:shd w:val="clear" w:color="auto" w:fill="3B8F8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8F81" w:themeFill="accent3" w:themeFillShade="99"/>
      </w:tcPr>
    </w:tblStylePr>
    <w:tblStylePr w:type="band1Vert">
      <w:tblPr/>
      <w:tcPr>
        <w:shd w:val="clear" w:color="auto" w:fill="CEEBE6" w:themeFill="accent3" w:themeFillTint="66"/>
      </w:tcPr>
    </w:tblStylePr>
    <w:tblStylePr w:type="band1Horz">
      <w:tblPr/>
      <w:tcPr>
        <w:shd w:val="clear" w:color="auto" w:fill="C2E6E0" w:themeFill="accent3" w:themeFillTint="7F"/>
      </w:tcPr>
    </w:tblStylePr>
  </w:style>
  <w:style w:type="table" w:styleId="Kleurrijkearcering-accent4">
    <w:name w:val="Colorful Shading Accent 4"/>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85CDC1" w:themeColor="accent3"/>
        <w:left w:val="single" w:sz="4" w:space="0" w:color="3B3838" w:themeColor="accent4"/>
        <w:bottom w:val="single" w:sz="4" w:space="0" w:color="3B3838" w:themeColor="accent4"/>
        <w:right w:val="single" w:sz="4" w:space="0" w:color="3B3838" w:themeColor="accent4"/>
        <w:insideH w:val="single" w:sz="4" w:space="0" w:color="FFFFFF" w:themeColor="background1"/>
        <w:insideV w:val="single" w:sz="4" w:space="0" w:color="FFFFFF" w:themeColor="background1"/>
      </w:tblBorders>
    </w:tblPr>
    <w:tcPr>
      <w:shd w:val="clear" w:color="auto" w:fill="ECEBEB" w:themeFill="accent4" w:themeFillTint="19"/>
    </w:tcPr>
    <w:tblStylePr w:type="firstRow">
      <w:rPr>
        <w:b/>
        <w:bCs/>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2121" w:themeFill="accent4" w:themeFillShade="99"/>
      </w:tcPr>
    </w:tblStylePr>
    <w:tblStylePr w:type="firstCol">
      <w:rPr>
        <w:color w:val="FFFFFF" w:themeColor="background1"/>
      </w:rPr>
      <w:tblPr/>
      <w:tcPr>
        <w:tcBorders>
          <w:top w:val="nil"/>
          <w:left w:val="nil"/>
          <w:bottom w:val="nil"/>
          <w:right w:val="nil"/>
          <w:insideH w:val="single" w:sz="4" w:space="0" w:color="232121" w:themeColor="accent4" w:themeShade="99"/>
          <w:insideV w:val="nil"/>
        </w:tcBorders>
        <w:shd w:val="clear" w:color="auto" w:fill="23212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32121" w:themeFill="accent4" w:themeFillShade="99"/>
      </w:tcPr>
    </w:tblStylePr>
    <w:tblStylePr w:type="band1Vert">
      <w:tblPr/>
      <w:tcPr>
        <w:shd w:val="clear" w:color="auto" w:fill="B2ADAD" w:themeFill="accent4" w:themeFillTint="66"/>
      </w:tcPr>
    </w:tblStylePr>
    <w:tblStylePr w:type="band1Horz">
      <w:tblPr/>
      <w:tcPr>
        <w:shd w:val="clear" w:color="auto" w:fill="9F9999"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572222"/>
    <w:rPr>
      <w:sz w:val="22"/>
      <w:szCs w:val="16"/>
    </w:rPr>
  </w:style>
  <w:style w:type="paragraph" w:styleId="Tekstopmerking">
    <w:name w:val="annotation text"/>
    <w:basedOn w:val="Standaard"/>
    <w:link w:val="TekstopmerkingChar"/>
    <w:uiPriority w:val="99"/>
    <w:semiHidden/>
    <w:unhideWhenUsed/>
    <w:rsid w:val="00572222"/>
    <w:pPr>
      <w:spacing w:line="240" w:lineRule="auto"/>
    </w:pPr>
  </w:style>
  <w:style w:type="character" w:customStyle="1" w:styleId="TekstopmerkingChar">
    <w:name w:val="Tekst opmerking Char"/>
    <w:basedOn w:val="Standaardalinea-lettertype"/>
    <w:link w:val="Tekstopmerking"/>
    <w:uiPriority w:val="99"/>
    <w:semiHidden/>
    <w:rsid w:val="00572222"/>
    <w:rPr>
      <w:kern w:val="16"/>
      <w:sz w:val="22"/>
      <w14:ligatures w14:val="standardContextual"/>
      <w14:numForm w14:val="oldStyle"/>
      <w14:numSpacing w14:val="proportional"/>
      <w14:cntxtAlts/>
    </w:rPr>
  </w:style>
  <w:style w:type="paragraph" w:styleId="Onderwerpvanopmerking">
    <w:name w:val="annotation subject"/>
    <w:basedOn w:val="Tekstopmerking"/>
    <w:next w:val="Tekstopmerking"/>
    <w:link w:val="OnderwerpvanopmerkingChar"/>
    <w:uiPriority w:val="99"/>
    <w:semiHidden/>
    <w:unhideWhenUsed/>
    <w:rsid w:val="00572222"/>
    <w:rPr>
      <w:b/>
      <w:bCs/>
    </w:rPr>
  </w:style>
  <w:style w:type="character" w:customStyle="1" w:styleId="OnderwerpvanopmerkingChar">
    <w:name w:val="Onderwerp van opmerking Char"/>
    <w:basedOn w:val="TekstopmerkingChar"/>
    <w:link w:val="Onderwerpvanopmerking"/>
    <w:uiPriority w:val="99"/>
    <w:semiHidden/>
    <w:rsid w:val="00572222"/>
    <w:rPr>
      <w:b/>
      <w:bCs/>
      <w:kern w:val="16"/>
      <w:sz w:val="22"/>
      <w14:ligatures w14:val="standardContextual"/>
      <w14:numForm w14:val="oldStyle"/>
      <w14:numSpacing w14:val="proportional"/>
      <w14:cntxtAlts/>
    </w:rPr>
  </w:style>
  <w:style w:type="table" w:styleId="Donkerelijst">
    <w:name w:val="Dark List"/>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4B191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0C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812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81212" w:themeFill="accent1" w:themeFillShade="BF"/>
      </w:tcPr>
    </w:tblStylePr>
    <w:tblStylePr w:type="band1Vert">
      <w:tblPr/>
      <w:tcPr>
        <w:tcBorders>
          <w:top w:val="nil"/>
          <w:left w:val="nil"/>
          <w:bottom w:val="nil"/>
          <w:right w:val="nil"/>
          <w:insideH w:val="nil"/>
          <w:insideV w:val="nil"/>
        </w:tcBorders>
        <w:shd w:val="clear" w:color="auto" w:fill="381212" w:themeFill="accent1" w:themeFillShade="BF"/>
      </w:tcPr>
    </w:tblStylePr>
    <w:tblStylePr w:type="band1Horz">
      <w:tblPr/>
      <w:tcPr>
        <w:tcBorders>
          <w:top w:val="nil"/>
          <w:left w:val="nil"/>
          <w:bottom w:val="nil"/>
          <w:right w:val="nil"/>
          <w:insideH w:val="nil"/>
          <w:insideV w:val="nil"/>
        </w:tcBorders>
        <w:shd w:val="clear" w:color="auto" w:fill="381212" w:themeFill="accent1" w:themeFillShade="BF"/>
      </w:tcPr>
    </w:tblStylePr>
  </w:style>
  <w:style w:type="table" w:styleId="Donkerelijst-accent2">
    <w:name w:val="Dark List Accent 2"/>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D96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185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FC20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FC20C" w:themeFill="accent2" w:themeFillShade="BF"/>
      </w:tcPr>
    </w:tblStylePr>
    <w:tblStylePr w:type="band1Vert">
      <w:tblPr/>
      <w:tcPr>
        <w:tcBorders>
          <w:top w:val="nil"/>
          <w:left w:val="nil"/>
          <w:bottom w:val="nil"/>
          <w:right w:val="nil"/>
          <w:insideH w:val="nil"/>
          <w:insideV w:val="nil"/>
        </w:tcBorders>
        <w:shd w:val="clear" w:color="auto" w:fill="FFC20C" w:themeFill="accent2" w:themeFillShade="BF"/>
      </w:tcPr>
    </w:tblStylePr>
    <w:tblStylePr w:type="band1Horz">
      <w:tblPr/>
      <w:tcPr>
        <w:tcBorders>
          <w:top w:val="nil"/>
          <w:left w:val="nil"/>
          <w:bottom w:val="nil"/>
          <w:right w:val="nil"/>
          <w:insideH w:val="nil"/>
          <w:insideV w:val="nil"/>
        </w:tcBorders>
        <w:shd w:val="clear" w:color="auto" w:fill="FFC20C" w:themeFill="accent2" w:themeFillShade="BF"/>
      </w:tcPr>
    </w:tblStylePr>
  </w:style>
  <w:style w:type="table" w:styleId="Donkerelijst-accent3">
    <w:name w:val="Dark List Accent 3"/>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85CDC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7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9B3A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9B3A1" w:themeFill="accent3" w:themeFillShade="BF"/>
      </w:tcPr>
    </w:tblStylePr>
    <w:tblStylePr w:type="band1Vert">
      <w:tblPr/>
      <w:tcPr>
        <w:tcBorders>
          <w:top w:val="nil"/>
          <w:left w:val="nil"/>
          <w:bottom w:val="nil"/>
          <w:right w:val="nil"/>
          <w:insideH w:val="nil"/>
          <w:insideV w:val="nil"/>
        </w:tcBorders>
        <w:shd w:val="clear" w:color="auto" w:fill="49B3A1" w:themeFill="accent3" w:themeFillShade="BF"/>
      </w:tcPr>
    </w:tblStylePr>
    <w:tblStylePr w:type="band1Horz">
      <w:tblPr/>
      <w:tcPr>
        <w:tcBorders>
          <w:top w:val="nil"/>
          <w:left w:val="nil"/>
          <w:bottom w:val="nil"/>
          <w:right w:val="nil"/>
          <w:insideH w:val="nil"/>
          <w:insideV w:val="nil"/>
        </w:tcBorders>
        <w:shd w:val="clear" w:color="auto" w:fill="49B3A1" w:themeFill="accent3" w:themeFillShade="BF"/>
      </w:tcPr>
    </w:tblStylePr>
  </w:style>
  <w:style w:type="table" w:styleId="Donkerelijst-accent4">
    <w:name w:val="Dark List Accent 4"/>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3B383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1B1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C2A2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C2A2A" w:themeFill="accent4" w:themeFillShade="BF"/>
      </w:tcPr>
    </w:tblStylePr>
    <w:tblStylePr w:type="band1Vert">
      <w:tblPr/>
      <w:tcPr>
        <w:tcBorders>
          <w:top w:val="nil"/>
          <w:left w:val="nil"/>
          <w:bottom w:val="nil"/>
          <w:right w:val="nil"/>
          <w:insideH w:val="nil"/>
          <w:insideV w:val="nil"/>
        </w:tcBorders>
        <w:shd w:val="clear" w:color="auto" w:fill="2C2A2A" w:themeFill="accent4" w:themeFillShade="BF"/>
      </w:tcPr>
    </w:tblStylePr>
    <w:tblStylePr w:type="band1Horz">
      <w:tblPr/>
      <w:tcPr>
        <w:tcBorders>
          <w:top w:val="nil"/>
          <w:left w:val="nil"/>
          <w:bottom w:val="nil"/>
          <w:right w:val="nil"/>
          <w:insideH w:val="nil"/>
          <w:insideV w:val="nil"/>
        </w:tcBorders>
        <w:shd w:val="clear" w:color="auto" w:fill="2C2A2A" w:themeFill="accent4" w:themeFillShade="BF"/>
      </w:tcPr>
    </w:tblStylePr>
  </w:style>
  <w:style w:type="table" w:styleId="Donkerelijst-accent5">
    <w:name w:val="Dark List Accent 5"/>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onkerelijst-accent6">
    <w:name w:val="Dark List Accent 6"/>
    <w:basedOn w:val="Standaardtabe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structuur">
    <w:name w:val="Document Map"/>
    <w:basedOn w:val="Standaard"/>
    <w:link w:val="DocumentstructuurChar"/>
    <w:uiPriority w:val="99"/>
    <w:semiHidden/>
    <w:unhideWhenUsed/>
    <w:rsid w:val="00572222"/>
    <w:pPr>
      <w:spacing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handtekening">
    <w:name w:val="E-mail Signature"/>
    <w:basedOn w:val="Standaard"/>
    <w:link w:val="E-mailhandtekeningChar"/>
    <w:uiPriority w:val="99"/>
    <w:semiHidden/>
    <w:unhideWhenUsed/>
    <w:rsid w:val="00572222"/>
    <w:pPr>
      <w:spacing w:after="0" w:line="240" w:lineRule="auto"/>
    </w:pPr>
  </w:style>
  <w:style w:type="character" w:customStyle="1" w:styleId="E-mailhandtekeningChar">
    <w:name w:val="E-mailhandtekening Char"/>
    <w:basedOn w:val="Standaardalinea-lettertype"/>
    <w:link w:val="E-mailhandtekening"/>
    <w:uiPriority w:val="99"/>
    <w:semiHidden/>
    <w:rsid w:val="00572222"/>
    <w:rPr>
      <w:kern w:val="16"/>
      <w:sz w:val="22"/>
      <w14:ligatures w14:val="standardContextual"/>
      <w14:numForm w14:val="oldStyle"/>
      <w14:numSpacing w14:val="proportional"/>
      <w14:cntxtAlts/>
    </w:rPr>
  </w:style>
  <w:style w:type="character" w:styleId="Nadruk">
    <w:name w:val="Emphasis"/>
    <w:basedOn w:val="Standaardalinea-lettertype"/>
    <w:uiPriority w:val="20"/>
    <w:qFormat/>
    <w:rsid w:val="002056C7"/>
    <w:rPr>
      <w:i/>
      <w:iCs/>
    </w:rPr>
  </w:style>
  <w:style w:type="character" w:styleId="Eindnootmarkering">
    <w:name w:val="endnote reference"/>
    <w:basedOn w:val="Standaardalinea-lettertype"/>
    <w:uiPriority w:val="99"/>
    <w:semiHidden/>
    <w:unhideWhenUsed/>
    <w:rsid w:val="00572222"/>
    <w:rPr>
      <w:sz w:val="22"/>
      <w:vertAlign w:val="superscript"/>
    </w:rPr>
  </w:style>
  <w:style w:type="paragraph" w:styleId="Eindnoottekst">
    <w:name w:val="endnote text"/>
    <w:basedOn w:val="Standaard"/>
    <w:link w:val="EindnoottekstChar"/>
    <w:uiPriority w:val="99"/>
    <w:semiHidden/>
    <w:unhideWhenUsed/>
    <w:rsid w:val="00572222"/>
    <w:pPr>
      <w:spacing w:after="0" w:line="240" w:lineRule="auto"/>
    </w:pPr>
  </w:style>
  <w:style w:type="character" w:customStyle="1" w:styleId="EindnoottekstChar">
    <w:name w:val="Eindnoottekst Char"/>
    <w:basedOn w:val="Standaardalinea-lettertype"/>
    <w:link w:val="Eindnoottekst"/>
    <w:uiPriority w:val="99"/>
    <w:semiHidden/>
    <w:rsid w:val="00572222"/>
    <w:rPr>
      <w:kern w:val="16"/>
      <w:sz w:val="22"/>
      <w14:ligatures w14:val="standardContextual"/>
      <w14:numForm w14:val="oldStyle"/>
      <w14:numSpacing w14:val="proportional"/>
      <w14:cntxtAlts/>
    </w:rPr>
  </w:style>
  <w:style w:type="paragraph" w:styleId="Adresenvelop">
    <w:name w:val="envelope address"/>
    <w:basedOn w:val="Standaard"/>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unhideWhenUsed/>
    <w:rsid w:val="00572222"/>
    <w:pPr>
      <w:spacing w:after="0" w:line="240" w:lineRule="auto"/>
    </w:pPr>
    <w:rPr>
      <w:rFonts w:asciiTheme="majorHAnsi" w:eastAsiaTheme="majorEastAsia" w:hAnsiTheme="majorHAnsi" w:cstheme="majorBidi"/>
    </w:rPr>
  </w:style>
  <w:style w:type="character" w:styleId="GevolgdeHyperlink">
    <w:name w:val="FollowedHyperlink"/>
    <w:basedOn w:val="Standaardalinea-lettertype"/>
    <w:uiPriority w:val="99"/>
    <w:semiHidden/>
    <w:unhideWhenUsed/>
    <w:rsid w:val="000F51EC"/>
    <w:rPr>
      <w:color w:val="B38600" w:themeColor="accent2" w:themeShade="80"/>
      <w:sz w:val="22"/>
      <w:u w:val="single"/>
    </w:rPr>
  </w:style>
  <w:style w:type="character" w:styleId="Voetnootmarkering">
    <w:name w:val="footnote reference"/>
    <w:basedOn w:val="Standaardalinea-lettertype"/>
    <w:uiPriority w:val="99"/>
    <w:semiHidden/>
    <w:unhideWhenUsed/>
    <w:rsid w:val="00572222"/>
    <w:rPr>
      <w:sz w:val="22"/>
      <w:vertAlign w:val="superscript"/>
    </w:rPr>
  </w:style>
  <w:style w:type="paragraph" w:styleId="Voetnoottekst">
    <w:name w:val="footnote text"/>
    <w:basedOn w:val="Standaard"/>
    <w:link w:val="VoetnoottekstChar"/>
    <w:uiPriority w:val="99"/>
    <w:semiHidden/>
    <w:unhideWhenUsed/>
    <w:rsid w:val="00572222"/>
    <w:pPr>
      <w:spacing w:after="0" w:line="240" w:lineRule="auto"/>
    </w:pPr>
  </w:style>
  <w:style w:type="character" w:customStyle="1" w:styleId="VoetnoottekstChar">
    <w:name w:val="Voetnoottekst Char"/>
    <w:basedOn w:val="Standaardalinea-lettertype"/>
    <w:link w:val="Voetnoottekst"/>
    <w:uiPriority w:val="99"/>
    <w:semiHidden/>
    <w:rsid w:val="00572222"/>
    <w:rPr>
      <w:kern w:val="16"/>
      <w:sz w:val="22"/>
      <w14:ligatures w14:val="standardContextual"/>
      <w14:numForm w14:val="oldStyle"/>
      <w14:numSpacing w14:val="proportional"/>
      <w14:cntxtAlts/>
    </w:rPr>
  </w:style>
  <w:style w:type="table" w:styleId="Rastertabel1licht">
    <w:name w:val="Grid Table 1 Light"/>
    <w:basedOn w:val="Standaardtabe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572222"/>
    <w:pPr>
      <w:spacing w:after="0" w:line="240" w:lineRule="auto"/>
    </w:pPr>
    <w:tblPr>
      <w:tblStyleRowBandSize w:val="1"/>
      <w:tblStyleColBandSize w:val="1"/>
      <w:tblBorders>
        <w:top w:val="single" w:sz="4" w:space="0" w:color="D68484" w:themeColor="accent1" w:themeTint="66"/>
        <w:left w:val="single" w:sz="4" w:space="0" w:color="D68484" w:themeColor="accent1" w:themeTint="66"/>
        <w:bottom w:val="single" w:sz="4" w:space="0" w:color="D68484" w:themeColor="accent1" w:themeTint="66"/>
        <w:right w:val="single" w:sz="4" w:space="0" w:color="D68484" w:themeColor="accent1" w:themeTint="66"/>
        <w:insideH w:val="single" w:sz="4" w:space="0" w:color="D68484" w:themeColor="accent1" w:themeTint="66"/>
        <w:insideV w:val="single" w:sz="4" w:space="0" w:color="D68484" w:themeColor="accent1" w:themeTint="66"/>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2" w:space="0" w:color="C14646"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572222"/>
    <w:pPr>
      <w:spacing w:after="0" w:line="240" w:lineRule="auto"/>
    </w:pPr>
    <w:tblPr>
      <w:tblStyleRowBandSize w:val="1"/>
      <w:tblStyleColBandSize w:val="1"/>
      <w:tblBorders>
        <w:top w:val="single" w:sz="4" w:space="0" w:color="FFEFC1" w:themeColor="accent2" w:themeTint="66"/>
        <w:left w:val="single" w:sz="4" w:space="0" w:color="FFEFC1" w:themeColor="accent2" w:themeTint="66"/>
        <w:bottom w:val="single" w:sz="4" w:space="0" w:color="FFEFC1" w:themeColor="accent2" w:themeTint="66"/>
        <w:right w:val="single" w:sz="4" w:space="0" w:color="FFEFC1" w:themeColor="accent2" w:themeTint="66"/>
        <w:insideH w:val="single" w:sz="4" w:space="0" w:color="FFEFC1" w:themeColor="accent2" w:themeTint="66"/>
        <w:insideV w:val="single" w:sz="4" w:space="0" w:color="FFEFC1" w:themeColor="accent2" w:themeTint="66"/>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2" w:space="0" w:color="FFE7A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572222"/>
    <w:pPr>
      <w:spacing w:after="0" w:line="240" w:lineRule="auto"/>
    </w:pPr>
    <w:tblPr>
      <w:tblStyleRowBandSize w:val="1"/>
      <w:tblStyleColBandSize w:val="1"/>
      <w:tblBorders>
        <w:top w:val="single" w:sz="4" w:space="0" w:color="CEEBE6" w:themeColor="accent3" w:themeTint="66"/>
        <w:left w:val="single" w:sz="4" w:space="0" w:color="CEEBE6" w:themeColor="accent3" w:themeTint="66"/>
        <w:bottom w:val="single" w:sz="4" w:space="0" w:color="CEEBE6" w:themeColor="accent3" w:themeTint="66"/>
        <w:right w:val="single" w:sz="4" w:space="0" w:color="CEEBE6" w:themeColor="accent3" w:themeTint="66"/>
        <w:insideH w:val="single" w:sz="4" w:space="0" w:color="CEEBE6" w:themeColor="accent3" w:themeTint="66"/>
        <w:insideV w:val="single" w:sz="4" w:space="0" w:color="CEEBE6" w:themeColor="accent3" w:themeTint="66"/>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2" w:space="0" w:color="B5E1D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572222"/>
    <w:pPr>
      <w:spacing w:after="0" w:line="240" w:lineRule="auto"/>
    </w:pPr>
    <w:tblPr>
      <w:tblStyleRowBandSize w:val="1"/>
      <w:tblStyleColBandSize w:val="1"/>
      <w:tblBorders>
        <w:top w:val="single" w:sz="4" w:space="0" w:color="B2ADAD" w:themeColor="accent4" w:themeTint="66"/>
        <w:left w:val="single" w:sz="4" w:space="0" w:color="B2ADAD" w:themeColor="accent4" w:themeTint="66"/>
        <w:bottom w:val="single" w:sz="4" w:space="0" w:color="B2ADAD" w:themeColor="accent4" w:themeTint="66"/>
        <w:right w:val="single" w:sz="4" w:space="0" w:color="B2ADAD" w:themeColor="accent4" w:themeTint="66"/>
        <w:insideH w:val="single" w:sz="4" w:space="0" w:color="B2ADAD" w:themeColor="accent4" w:themeTint="66"/>
        <w:insideV w:val="single" w:sz="4" w:space="0" w:color="B2ADAD" w:themeColor="accent4" w:themeTint="66"/>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2" w:space="0" w:color="8B8585"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572222"/>
    <w:pPr>
      <w:spacing w:after="0" w:line="240" w:lineRule="auto"/>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572222"/>
    <w:pPr>
      <w:spacing w:after="0" w:line="240" w:lineRule="auto"/>
    </w:pPr>
    <w:tblPr>
      <w:tblStyleRowBandSize w:val="1"/>
      <w:tblStyleColBandSize w:val="1"/>
      <w:tblBorders>
        <w:top w:val="single" w:sz="2" w:space="0" w:color="C14646" w:themeColor="accent1" w:themeTint="99"/>
        <w:bottom w:val="single" w:sz="2" w:space="0" w:color="C14646" w:themeColor="accent1" w:themeTint="99"/>
        <w:insideH w:val="single" w:sz="2" w:space="0" w:color="C14646" w:themeColor="accent1" w:themeTint="99"/>
        <w:insideV w:val="single" w:sz="2" w:space="0" w:color="C14646" w:themeColor="accent1" w:themeTint="99"/>
      </w:tblBorders>
    </w:tblPr>
    <w:tblStylePr w:type="firstRow">
      <w:rPr>
        <w:b/>
        <w:bCs/>
      </w:rPr>
      <w:tblPr/>
      <w:tcPr>
        <w:tcBorders>
          <w:top w:val="nil"/>
          <w:bottom w:val="single" w:sz="12" w:space="0" w:color="C14646" w:themeColor="accent1" w:themeTint="99"/>
          <w:insideH w:val="nil"/>
          <w:insideV w:val="nil"/>
        </w:tcBorders>
        <w:shd w:val="clear" w:color="auto" w:fill="FFFFFF" w:themeFill="background1"/>
      </w:tcPr>
    </w:tblStylePr>
    <w:tblStylePr w:type="lastRow">
      <w:rPr>
        <w:b/>
        <w:bCs/>
      </w:rPr>
      <w:tblPr/>
      <w:tcPr>
        <w:tcBorders>
          <w:top w:val="double" w:sz="2" w:space="0" w:color="C1464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Rastertabel2-Accent2">
    <w:name w:val="Grid Table 2 Accent 2"/>
    <w:basedOn w:val="Standaardtabel"/>
    <w:uiPriority w:val="47"/>
    <w:rsid w:val="00572222"/>
    <w:pPr>
      <w:spacing w:after="0" w:line="240" w:lineRule="auto"/>
    </w:pPr>
    <w:tblPr>
      <w:tblStyleRowBandSize w:val="1"/>
      <w:tblStyleColBandSize w:val="1"/>
      <w:tblBorders>
        <w:top w:val="single" w:sz="2" w:space="0" w:color="FFE7A3" w:themeColor="accent2" w:themeTint="99"/>
        <w:bottom w:val="single" w:sz="2" w:space="0" w:color="FFE7A3" w:themeColor="accent2" w:themeTint="99"/>
        <w:insideH w:val="single" w:sz="2" w:space="0" w:color="FFE7A3" w:themeColor="accent2" w:themeTint="99"/>
        <w:insideV w:val="single" w:sz="2" w:space="0" w:color="FFE7A3" w:themeColor="accent2" w:themeTint="99"/>
      </w:tblBorders>
    </w:tblPr>
    <w:tblStylePr w:type="firstRow">
      <w:rPr>
        <w:b/>
        <w:bCs/>
      </w:rPr>
      <w:tblPr/>
      <w:tcPr>
        <w:tcBorders>
          <w:top w:val="nil"/>
          <w:bottom w:val="single" w:sz="12" w:space="0" w:color="FFE7A3" w:themeColor="accent2" w:themeTint="99"/>
          <w:insideH w:val="nil"/>
          <w:insideV w:val="nil"/>
        </w:tcBorders>
        <w:shd w:val="clear" w:color="auto" w:fill="FFFFFF" w:themeFill="background1"/>
      </w:tcPr>
    </w:tblStylePr>
    <w:tblStylePr w:type="lastRow">
      <w:rPr>
        <w:b/>
        <w:bCs/>
      </w:rPr>
      <w:tblPr/>
      <w:tcPr>
        <w:tcBorders>
          <w:top w:val="double" w:sz="2" w:space="0" w:color="FFE7A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Rastertabel2-Accent3">
    <w:name w:val="Grid Table 2 Accent 3"/>
    <w:basedOn w:val="Standaardtabel"/>
    <w:uiPriority w:val="47"/>
    <w:rsid w:val="00572222"/>
    <w:pPr>
      <w:spacing w:after="0" w:line="240" w:lineRule="auto"/>
    </w:pPr>
    <w:tblPr>
      <w:tblStyleRowBandSize w:val="1"/>
      <w:tblStyleColBandSize w:val="1"/>
      <w:tblBorders>
        <w:top w:val="single" w:sz="2" w:space="0" w:color="B5E1D9" w:themeColor="accent3" w:themeTint="99"/>
        <w:bottom w:val="single" w:sz="2" w:space="0" w:color="B5E1D9" w:themeColor="accent3" w:themeTint="99"/>
        <w:insideH w:val="single" w:sz="2" w:space="0" w:color="B5E1D9" w:themeColor="accent3" w:themeTint="99"/>
        <w:insideV w:val="single" w:sz="2" w:space="0" w:color="B5E1D9" w:themeColor="accent3" w:themeTint="99"/>
      </w:tblBorders>
    </w:tblPr>
    <w:tblStylePr w:type="firstRow">
      <w:rPr>
        <w:b/>
        <w:bCs/>
      </w:rPr>
      <w:tblPr/>
      <w:tcPr>
        <w:tcBorders>
          <w:top w:val="nil"/>
          <w:bottom w:val="single" w:sz="12" w:space="0" w:color="B5E1D9" w:themeColor="accent3" w:themeTint="99"/>
          <w:insideH w:val="nil"/>
          <w:insideV w:val="nil"/>
        </w:tcBorders>
        <w:shd w:val="clear" w:color="auto" w:fill="FFFFFF" w:themeFill="background1"/>
      </w:tcPr>
    </w:tblStylePr>
    <w:tblStylePr w:type="lastRow">
      <w:rPr>
        <w:b/>
        <w:bCs/>
      </w:rPr>
      <w:tblPr/>
      <w:tcPr>
        <w:tcBorders>
          <w:top w:val="double" w:sz="2" w:space="0" w:color="B5E1D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Rastertabel2-Accent4">
    <w:name w:val="Grid Table 2 Accent 4"/>
    <w:basedOn w:val="Standaardtabel"/>
    <w:uiPriority w:val="47"/>
    <w:rsid w:val="00572222"/>
    <w:pPr>
      <w:spacing w:after="0" w:line="240" w:lineRule="auto"/>
    </w:pPr>
    <w:tblPr>
      <w:tblStyleRowBandSize w:val="1"/>
      <w:tblStyleColBandSize w:val="1"/>
      <w:tblBorders>
        <w:top w:val="single" w:sz="2" w:space="0" w:color="8B8585" w:themeColor="accent4" w:themeTint="99"/>
        <w:bottom w:val="single" w:sz="2" w:space="0" w:color="8B8585" w:themeColor="accent4" w:themeTint="99"/>
        <w:insideH w:val="single" w:sz="2" w:space="0" w:color="8B8585" w:themeColor="accent4" w:themeTint="99"/>
        <w:insideV w:val="single" w:sz="2" w:space="0" w:color="8B8585" w:themeColor="accent4" w:themeTint="99"/>
      </w:tblBorders>
    </w:tblPr>
    <w:tblStylePr w:type="firstRow">
      <w:rPr>
        <w:b/>
        <w:bCs/>
      </w:rPr>
      <w:tblPr/>
      <w:tcPr>
        <w:tcBorders>
          <w:top w:val="nil"/>
          <w:bottom w:val="single" w:sz="12" w:space="0" w:color="8B8585" w:themeColor="accent4" w:themeTint="99"/>
          <w:insideH w:val="nil"/>
          <w:insideV w:val="nil"/>
        </w:tcBorders>
        <w:shd w:val="clear" w:color="auto" w:fill="FFFFFF" w:themeFill="background1"/>
      </w:tcPr>
    </w:tblStylePr>
    <w:tblStylePr w:type="lastRow">
      <w:rPr>
        <w:b/>
        <w:bCs/>
      </w:rPr>
      <w:tblPr/>
      <w:tcPr>
        <w:tcBorders>
          <w:top w:val="double" w:sz="2" w:space="0" w:color="8B858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Rastertabel2-Accent5">
    <w:name w:val="Grid Table 2 Accent 5"/>
    <w:basedOn w:val="Standaardtabel"/>
    <w:uiPriority w:val="47"/>
    <w:rsid w:val="00572222"/>
    <w:pPr>
      <w:spacing w:after="0" w:line="240" w:lineRule="auto"/>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2-Accent6">
    <w:name w:val="Grid Table 2 Accent 6"/>
    <w:basedOn w:val="Standaardtabe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3">
    <w:name w:val="Grid Table 3"/>
    <w:basedOn w:val="Standaardtabe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Rastertabel3-Accent2">
    <w:name w:val="Grid Table 3 Accent 2"/>
    <w:basedOn w:val="Standaardtabel"/>
    <w:uiPriority w:val="48"/>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Rastertabel3-Accent3">
    <w:name w:val="Grid Table 3 Accent 3"/>
    <w:basedOn w:val="Standaardtabel"/>
    <w:uiPriority w:val="48"/>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Rastertabel3-Accent4">
    <w:name w:val="Grid Table 3 Accent 4"/>
    <w:basedOn w:val="Standaardtabel"/>
    <w:uiPriority w:val="48"/>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Rastertabel3-Accent5">
    <w:name w:val="Grid Table 3 Accent 5"/>
    <w:basedOn w:val="Standaardtabel"/>
    <w:uiPriority w:val="48"/>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3-Accent6">
    <w:name w:val="Grid Table 3 Accent 6"/>
    <w:basedOn w:val="Standaardtabe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Rastertabel4">
    <w:name w:val="Grid Table 4"/>
    <w:basedOn w:val="Standaardtabe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insideV w:val="nil"/>
        </w:tcBorders>
        <w:shd w:val="clear" w:color="auto" w:fill="4B1919" w:themeFill="accent1"/>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Rastertabel4-Accent2">
    <w:name w:val="Grid Table 4 Accent 2"/>
    <w:basedOn w:val="Standaardtabe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insideV w:val="nil"/>
        </w:tcBorders>
        <w:shd w:val="clear" w:color="auto" w:fill="FFD966" w:themeFill="accent2"/>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Rastertabel4-Accent3">
    <w:name w:val="Grid Table 4 Accent 3"/>
    <w:basedOn w:val="Standaardtabe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insideV w:val="nil"/>
        </w:tcBorders>
        <w:shd w:val="clear" w:color="auto" w:fill="85CDC1" w:themeFill="accent3"/>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Rastertabel4-Accent4">
    <w:name w:val="Grid Table 4 Accent 4"/>
    <w:basedOn w:val="Standaardtabe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insideV w:val="nil"/>
        </w:tcBorders>
        <w:shd w:val="clear" w:color="auto" w:fill="3B3838" w:themeFill="accent4"/>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Rastertabel4-Accent5">
    <w:name w:val="Grid Table 4 Accent 5"/>
    <w:basedOn w:val="Standaardtabe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4-Accent6">
    <w:name w:val="Grid Table 4 Accent 6"/>
    <w:basedOn w:val="Standaardtabe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5donker">
    <w:name w:val="Grid Table 5 Dark"/>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C1C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191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191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191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1919" w:themeFill="accent1"/>
      </w:tcPr>
    </w:tblStylePr>
    <w:tblStylePr w:type="band1Vert">
      <w:tblPr/>
      <w:tcPr>
        <w:shd w:val="clear" w:color="auto" w:fill="D68484" w:themeFill="accent1" w:themeFillTint="66"/>
      </w:tcPr>
    </w:tblStylePr>
    <w:tblStylePr w:type="band1Horz">
      <w:tblPr/>
      <w:tcPr>
        <w:shd w:val="clear" w:color="auto" w:fill="D68484" w:themeFill="accent1" w:themeFillTint="66"/>
      </w:tcPr>
    </w:tblStylePr>
  </w:style>
  <w:style w:type="table" w:styleId="Rastertabel5donker-Accent2">
    <w:name w:val="Grid Table 5 Dark Accent 2"/>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7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96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96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96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966" w:themeFill="accent2"/>
      </w:tcPr>
    </w:tblStylePr>
    <w:tblStylePr w:type="band1Vert">
      <w:tblPr/>
      <w:tcPr>
        <w:shd w:val="clear" w:color="auto" w:fill="FFEFC1" w:themeFill="accent2" w:themeFillTint="66"/>
      </w:tcPr>
    </w:tblStylePr>
    <w:tblStylePr w:type="band1Horz">
      <w:tblPr/>
      <w:tcPr>
        <w:shd w:val="clear" w:color="auto" w:fill="FFEFC1" w:themeFill="accent2" w:themeFillTint="66"/>
      </w:tcPr>
    </w:tblStylePr>
  </w:style>
  <w:style w:type="table" w:styleId="Rastertabel5donker-Accent3">
    <w:name w:val="Grid Table 5 Dark Accent 3"/>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F5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CDC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CDC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CDC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CDC1" w:themeFill="accent3"/>
      </w:tcPr>
    </w:tblStylePr>
    <w:tblStylePr w:type="band1Vert">
      <w:tblPr/>
      <w:tcPr>
        <w:shd w:val="clear" w:color="auto" w:fill="CEEBE6" w:themeFill="accent3" w:themeFillTint="66"/>
      </w:tcPr>
    </w:tblStylePr>
    <w:tblStylePr w:type="band1Horz">
      <w:tblPr/>
      <w:tcPr>
        <w:shd w:val="clear" w:color="auto" w:fill="CEEBE6" w:themeFill="accent3" w:themeFillTint="66"/>
      </w:tcPr>
    </w:tblStylePr>
  </w:style>
  <w:style w:type="table" w:styleId="Rastertabel5donker-Accent4">
    <w:name w:val="Grid Table 5 Dark Accent 4"/>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6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383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383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383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3838" w:themeFill="accent4"/>
      </w:tcPr>
    </w:tblStylePr>
    <w:tblStylePr w:type="band1Vert">
      <w:tblPr/>
      <w:tcPr>
        <w:shd w:val="clear" w:color="auto" w:fill="B2ADAD" w:themeFill="accent4" w:themeFillTint="66"/>
      </w:tcPr>
    </w:tblStylePr>
    <w:tblStylePr w:type="band1Horz">
      <w:tblPr/>
      <w:tcPr>
        <w:shd w:val="clear" w:color="auto" w:fill="B2ADAD" w:themeFill="accent4" w:themeFillTint="66"/>
      </w:tcPr>
    </w:tblStylePr>
  </w:style>
  <w:style w:type="table" w:styleId="Rastertabel5donker-Accent5">
    <w:name w:val="Grid Table 5 Dark Accent 5"/>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Rastertabel5donker-Accent6">
    <w:name w:val="Grid Table 5 Dark Accent 6"/>
    <w:basedOn w:val="Standaardtabe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Rastertabel6kleurrijk">
    <w:name w:val="Grid Table 6 Colorful"/>
    <w:basedOn w:val="Standaardtabe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bottom w:val="single" w:sz="12" w:space="0" w:color="C14646" w:themeColor="accent1" w:themeTint="99"/>
        </w:tcBorders>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Rastertabel6kleurrijk-Accent2">
    <w:name w:val="Grid Table 6 Colorful Accent 2"/>
    <w:basedOn w:val="Standaardtabel"/>
    <w:uiPriority w:val="51"/>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bottom w:val="single" w:sz="12" w:space="0" w:color="FFE7A3" w:themeColor="accent2" w:themeTint="99"/>
        </w:tcBorders>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Rastertabel6kleurrijk-Accent3">
    <w:name w:val="Grid Table 6 Colorful Accent 3"/>
    <w:basedOn w:val="Standaardtabel"/>
    <w:uiPriority w:val="51"/>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bottom w:val="single" w:sz="12" w:space="0" w:color="B5E1D9" w:themeColor="accent3" w:themeTint="99"/>
        </w:tcBorders>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Rastertabel6kleurrijk-Accent4">
    <w:name w:val="Grid Table 6 Colorful Accent 4"/>
    <w:basedOn w:val="Standaardtabel"/>
    <w:uiPriority w:val="51"/>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bottom w:val="single" w:sz="12" w:space="0" w:color="8B8585" w:themeColor="accent4" w:themeTint="99"/>
        </w:tcBorders>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Rastertabel6kleurrijk-Accent5">
    <w:name w:val="Grid Table 6 Colorful Accent 5"/>
    <w:basedOn w:val="Standaardtabe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6kleurrijk-Accent6">
    <w:name w:val="Grid Table 6 Colorful Accent 6"/>
    <w:basedOn w:val="Standaardtabe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7kleurrijk">
    <w:name w:val="Grid Table 7 Colorful"/>
    <w:basedOn w:val="Standaardtabe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572222"/>
    <w:pPr>
      <w:spacing w:after="0" w:line="240" w:lineRule="auto"/>
    </w:pPr>
    <w:rPr>
      <w:color w:val="381212" w:themeColor="accent1" w:themeShade="BF"/>
    </w:r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insideV w:val="single" w:sz="4" w:space="0" w:color="C1464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bottom w:val="single" w:sz="4" w:space="0" w:color="C14646" w:themeColor="accent1" w:themeTint="99"/>
        </w:tcBorders>
      </w:tcPr>
    </w:tblStylePr>
    <w:tblStylePr w:type="nwCell">
      <w:tblPr/>
      <w:tcPr>
        <w:tcBorders>
          <w:bottom w:val="single" w:sz="4" w:space="0" w:color="C14646" w:themeColor="accent1" w:themeTint="99"/>
        </w:tcBorders>
      </w:tcPr>
    </w:tblStylePr>
    <w:tblStylePr w:type="seCell">
      <w:tblPr/>
      <w:tcPr>
        <w:tcBorders>
          <w:top w:val="single" w:sz="4" w:space="0" w:color="C14646" w:themeColor="accent1" w:themeTint="99"/>
        </w:tcBorders>
      </w:tcPr>
    </w:tblStylePr>
    <w:tblStylePr w:type="swCell">
      <w:tblPr/>
      <w:tcPr>
        <w:tcBorders>
          <w:top w:val="single" w:sz="4" w:space="0" w:color="C14646" w:themeColor="accent1" w:themeTint="99"/>
        </w:tcBorders>
      </w:tcPr>
    </w:tblStylePr>
  </w:style>
  <w:style w:type="table" w:styleId="Rastertabel7kleurrijk-Accent2">
    <w:name w:val="Grid Table 7 Colorful Accent 2"/>
    <w:basedOn w:val="Standaardtabel"/>
    <w:uiPriority w:val="52"/>
    <w:rsid w:val="00572222"/>
    <w:pPr>
      <w:spacing w:after="0" w:line="240" w:lineRule="auto"/>
    </w:pPr>
    <w:rPr>
      <w:color w:val="FFC20C" w:themeColor="accent2" w:themeShade="BF"/>
    </w:r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insideV w:val="single" w:sz="4" w:space="0" w:color="FFE7A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bottom w:val="single" w:sz="4" w:space="0" w:color="FFE7A3" w:themeColor="accent2" w:themeTint="99"/>
        </w:tcBorders>
      </w:tcPr>
    </w:tblStylePr>
    <w:tblStylePr w:type="nwCell">
      <w:tblPr/>
      <w:tcPr>
        <w:tcBorders>
          <w:bottom w:val="single" w:sz="4" w:space="0" w:color="FFE7A3" w:themeColor="accent2" w:themeTint="99"/>
        </w:tcBorders>
      </w:tcPr>
    </w:tblStylePr>
    <w:tblStylePr w:type="seCell">
      <w:tblPr/>
      <w:tcPr>
        <w:tcBorders>
          <w:top w:val="single" w:sz="4" w:space="0" w:color="FFE7A3" w:themeColor="accent2" w:themeTint="99"/>
        </w:tcBorders>
      </w:tcPr>
    </w:tblStylePr>
    <w:tblStylePr w:type="swCell">
      <w:tblPr/>
      <w:tcPr>
        <w:tcBorders>
          <w:top w:val="single" w:sz="4" w:space="0" w:color="FFE7A3" w:themeColor="accent2" w:themeTint="99"/>
        </w:tcBorders>
      </w:tcPr>
    </w:tblStylePr>
  </w:style>
  <w:style w:type="table" w:styleId="Rastertabel7kleurrijk-Accent3">
    <w:name w:val="Grid Table 7 Colorful Accent 3"/>
    <w:basedOn w:val="Standaardtabel"/>
    <w:uiPriority w:val="52"/>
    <w:rsid w:val="00572222"/>
    <w:pPr>
      <w:spacing w:after="0" w:line="240" w:lineRule="auto"/>
    </w:pPr>
    <w:rPr>
      <w:color w:val="49B3A1" w:themeColor="accent3" w:themeShade="BF"/>
    </w:r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insideV w:val="single" w:sz="4" w:space="0" w:color="B5E1D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bottom w:val="single" w:sz="4" w:space="0" w:color="B5E1D9" w:themeColor="accent3" w:themeTint="99"/>
        </w:tcBorders>
      </w:tcPr>
    </w:tblStylePr>
    <w:tblStylePr w:type="nwCell">
      <w:tblPr/>
      <w:tcPr>
        <w:tcBorders>
          <w:bottom w:val="single" w:sz="4" w:space="0" w:color="B5E1D9" w:themeColor="accent3" w:themeTint="99"/>
        </w:tcBorders>
      </w:tcPr>
    </w:tblStylePr>
    <w:tblStylePr w:type="seCell">
      <w:tblPr/>
      <w:tcPr>
        <w:tcBorders>
          <w:top w:val="single" w:sz="4" w:space="0" w:color="B5E1D9" w:themeColor="accent3" w:themeTint="99"/>
        </w:tcBorders>
      </w:tcPr>
    </w:tblStylePr>
    <w:tblStylePr w:type="swCell">
      <w:tblPr/>
      <w:tcPr>
        <w:tcBorders>
          <w:top w:val="single" w:sz="4" w:space="0" w:color="B5E1D9" w:themeColor="accent3" w:themeTint="99"/>
        </w:tcBorders>
      </w:tcPr>
    </w:tblStylePr>
  </w:style>
  <w:style w:type="table" w:styleId="Rastertabel7kleurrijk-Accent4">
    <w:name w:val="Grid Table 7 Colorful Accent 4"/>
    <w:basedOn w:val="Standaardtabel"/>
    <w:uiPriority w:val="52"/>
    <w:rsid w:val="00572222"/>
    <w:pPr>
      <w:spacing w:after="0" w:line="240" w:lineRule="auto"/>
    </w:pPr>
    <w:rPr>
      <w:color w:val="2C2A2A" w:themeColor="accent4" w:themeShade="BF"/>
    </w:r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insideV w:val="single" w:sz="4" w:space="0" w:color="8B858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bottom w:val="single" w:sz="4" w:space="0" w:color="8B8585" w:themeColor="accent4" w:themeTint="99"/>
        </w:tcBorders>
      </w:tcPr>
    </w:tblStylePr>
    <w:tblStylePr w:type="nwCell">
      <w:tblPr/>
      <w:tcPr>
        <w:tcBorders>
          <w:bottom w:val="single" w:sz="4" w:space="0" w:color="8B8585" w:themeColor="accent4" w:themeTint="99"/>
        </w:tcBorders>
      </w:tcPr>
    </w:tblStylePr>
    <w:tblStylePr w:type="seCell">
      <w:tblPr/>
      <w:tcPr>
        <w:tcBorders>
          <w:top w:val="single" w:sz="4" w:space="0" w:color="8B8585" w:themeColor="accent4" w:themeTint="99"/>
        </w:tcBorders>
      </w:tcPr>
    </w:tblStylePr>
    <w:tblStylePr w:type="swCell">
      <w:tblPr/>
      <w:tcPr>
        <w:tcBorders>
          <w:top w:val="single" w:sz="4" w:space="0" w:color="8B8585" w:themeColor="accent4" w:themeTint="99"/>
        </w:tcBorders>
      </w:tcPr>
    </w:tblStylePr>
  </w:style>
  <w:style w:type="table" w:styleId="Rastertabel7kleurrijk-Accent5">
    <w:name w:val="Grid Table 7 Colorful Accent 5"/>
    <w:basedOn w:val="Standaardtabel"/>
    <w:uiPriority w:val="52"/>
    <w:rsid w:val="00572222"/>
    <w:pPr>
      <w:spacing w:after="0" w:line="240" w:lineRule="auto"/>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7kleurrijk-Accent6">
    <w:name w:val="Grid Table 7 Colorful Accent 6"/>
    <w:basedOn w:val="Standaardtabe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Kop3Char">
    <w:name w:val="Kop 3 Char"/>
    <w:basedOn w:val="Standaardalinea-lettertype"/>
    <w:link w:val="Kop3"/>
    <w:uiPriority w:val="9"/>
    <w:semiHidden/>
    <w:rsid w:val="002056C7"/>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2056C7"/>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2056C7"/>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2056C7"/>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2056C7"/>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2056C7"/>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2056C7"/>
    <w:rPr>
      <w:rFonts w:asciiTheme="majorHAnsi" w:eastAsiaTheme="majorEastAsia" w:hAnsiTheme="majorHAnsi" w:cstheme="majorBidi"/>
      <w:i/>
      <w:iCs/>
      <w:smallCaps/>
      <w:color w:val="595959" w:themeColor="text1" w:themeTint="A6"/>
    </w:rPr>
  </w:style>
  <w:style w:type="character" w:styleId="HTML-acroniem">
    <w:name w:val="HTML Acronym"/>
    <w:basedOn w:val="Standaardalinea-lettertype"/>
    <w:uiPriority w:val="99"/>
    <w:semiHidden/>
    <w:unhideWhenUsed/>
    <w:rsid w:val="00572222"/>
    <w:rPr>
      <w:sz w:val="22"/>
    </w:rPr>
  </w:style>
  <w:style w:type="paragraph" w:styleId="HTML-adres">
    <w:name w:val="HTML Address"/>
    <w:basedOn w:val="Standaard"/>
    <w:link w:val="HTML-adresChar"/>
    <w:uiPriority w:val="99"/>
    <w:semiHidden/>
    <w:unhideWhenUsed/>
    <w:rsid w:val="00572222"/>
    <w:pPr>
      <w:spacing w:after="0" w:line="240" w:lineRule="auto"/>
    </w:pPr>
    <w:rPr>
      <w:i/>
      <w:iCs/>
    </w:rPr>
  </w:style>
  <w:style w:type="character" w:customStyle="1" w:styleId="HTML-adresChar">
    <w:name w:val="HTML-adres Char"/>
    <w:basedOn w:val="Standaardalinea-lettertype"/>
    <w:link w:val="HTML-adres"/>
    <w:uiPriority w:val="99"/>
    <w:semiHidden/>
    <w:rsid w:val="00572222"/>
    <w:rPr>
      <w:i/>
      <w:iCs/>
      <w:kern w:val="16"/>
      <w:sz w:val="22"/>
      <w14:ligatures w14:val="standardContextual"/>
      <w14:numForm w14:val="oldStyle"/>
      <w14:numSpacing w14:val="proportional"/>
      <w14:cntxtAlts/>
    </w:rPr>
  </w:style>
  <w:style w:type="character" w:styleId="HTML-citaat">
    <w:name w:val="HTML Cite"/>
    <w:basedOn w:val="Standaardalinea-lettertype"/>
    <w:uiPriority w:val="99"/>
    <w:semiHidden/>
    <w:unhideWhenUsed/>
    <w:rsid w:val="00572222"/>
    <w:rPr>
      <w:i/>
      <w:iCs/>
      <w:sz w:val="22"/>
    </w:rPr>
  </w:style>
  <w:style w:type="character" w:styleId="HTMLCode">
    <w:name w:val="HTML Code"/>
    <w:basedOn w:val="Standaardalinea-lettertype"/>
    <w:uiPriority w:val="99"/>
    <w:semiHidden/>
    <w:unhideWhenUsed/>
    <w:rsid w:val="00572222"/>
    <w:rPr>
      <w:rFonts w:ascii="Consolas" w:hAnsi="Consolas"/>
      <w:sz w:val="22"/>
      <w:szCs w:val="20"/>
    </w:rPr>
  </w:style>
  <w:style w:type="character" w:styleId="HTMLDefinition">
    <w:name w:val="HTML Definition"/>
    <w:basedOn w:val="Standaardalinea-lettertype"/>
    <w:uiPriority w:val="99"/>
    <w:semiHidden/>
    <w:unhideWhenUsed/>
    <w:rsid w:val="00572222"/>
    <w:rPr>
      <w:i/>
      <w:iCs/>
      <w:sz w:val="22"/>
    </w:rPr>
  </w:style>
  <w:style w:type="character" w:styleId="HTML-toetsenbord">
    <w:name w:val="HTML Keyboard"/>
    <w:basedOn w:val="Standaardalinea-lettertype"/>
    <w:uiPriority w:val="99"/>
    <w:semiHidden/>
    <w:unhideWhenUsed/>
    <w:rsid w:val="00572222"/>
    <w:rPr>
      <w:rFonts w:ascii="Consolas" w:hAnsi="Consolas"/>
      <w:sz w:val="22"/>
      <w:szCs w:val="20"/>
    </w:rPr>
  </w:style>
  <w:style w:type="paragraph" w:styleId="HTML-voorafopgemaakt">
    <w:name w:val="HTML Preformatted"/>
    <w:basedOn w:val="Standaard"/>
    <w:link w:val="HTML-voorafopgemaaktChar"/>
    <w:uiPriority w:val="99"/>
    <w:semiHidden/>
    <w:unhideWhenUsed/>
    <w:rsid w:val="00572222"/>
    <w:pPr>
      <w:spacing w:after="0"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572222"/>
    <w:rPr>
      <w:rFonts w:ascii="Consolas" w:hAnsi="Consolas"/>
      <w:kern w:val="16"/>
      <w:sz w:val="22"/>
      <w14:ligatures w14:val="standardContextual"/>
      <w14:numForm w14:val="oldStyle"/>
      <w14:numSpacing w14:val="proportional"/>
      <w14:cntxtAlts/>
    </w:rPr>
  </w:style>
  <w:style w:type="character" w:styleId="HTML-voorbeeld">
    <w:name w:val="HTML Sample"/>
    <w:basedOn w:val="Standaardalinea-lettertype"/>
    <w:uiPriority w:val="99"/>
    <w:semiHidden/>
    <w:unhideWhenUsed/>
    <w:rsid w:val="00572222"/>
    <w:rPr>
      <w:rFonts w:ascii="Consolas" w:hAnsi="Consolas"/>
      <w:sz w:val="24"/>
      <w:szCs w:val="24"/>
    </w:rPr>
  </w:style>
  <w:style w:type="character" w:styleId="HTML-schrijfmachine">
    <w:name w:val="HTML Typewriter"/>
    <w:basedOn w:val="Standaardalinea-lettertype"/>
    <w:uiPriority w:val="99"/>
    <w:semiHidden/>
    <w:unhideWhenUsed/>
    <w:rsid w:val="00572222"/>
    <w:rPr>
      <w:rFonts w:ascii="Consolas" w:hAnsi="Consolas"/>
      <w:sz w:val="22"/>
      <w:szCs w:val="20"/>
    </w:rPr>
  </w:style>
  <w:style w:type="character" w:styleId="HTMLVariable">
    <w:name w:val="HTML Variable"/>
    <w:basedOn w:val="Standaardalinea-lettertype"/>
    <w:uiPriority w:val="99"/>
    <w:semiHidden/>
    <w:unhideWhenUsed/>
    <w:rsid w:val="00572222"/>
    <w:rPr>
      <w:i/>
      <w:iCs/>
      <w:sz w:val="22"/>
    </w:rPr>
  </w:style>
  <w:style w:type="character" w:styleId="Hyperlink">
    <w:name w:val="Hyperlink"/>
    <w:basedOn w:val="Standaardalinea-lettertype"/>
    <w:uiPriority w:val="99"/>
    <w:unhideWhenUsed/>
    <w:rsid w:val="000F51EC"/>
    <w:rPr>
      <w:color w:val="1D1C1C" w:themeColor="accent4" w:themeShade="80"/>
      <w:sz w:val="22"/>
      <w:u w:val="single"/>
    </w:rPr>
  </w:style>
  <w:style w:type="paragraph" w:styleId="Index1">
    <w:name w:val="index 1"/>
    <w:basedOn w:val="Standaard"/>
    <w:next w:val="Standaard"/>
    <w:autoRedefine/>
    <w:uiPriority w:val="99"/>
    <w:semiHidden/>
    <w:unhideWhenUsed/>
    <w:rsid w:val="00572222"/>
    <w:pPr>
      <w:spacing w:after="0" w:line="240" w:lineRule="auto"/>
      <w:ind w:left="200" w:hanging="200"/>
    </w:pPr>
  </w:style>
  <w:style w:type="paragraph" w:styleId="Index2">
    <w:name w:val="index 2"/>
    <w:basedOn w:val="Standaard"/>
    <w:next w:val="Standaard"/>
    <w:autoRedefine/>
    <w:uiPriority w:val="99"/>
    <w:semiHidden/>
    <w:unhideWhenUsed/>
    <w:rsid w:val="00572222"/>
    <w:pPr>
      <w:spacing w:after="0" w:line="240" w:lineRule="auto"/>
      <w:ind w:left="400" w:hanging="200"/>
    </w:pPr>
  </w:style>
  <w:style w:type="paragraph" w:styleId="Index3">
    <w:name w:val="index 3"/>
    <w:basedOn w:val="Standaard"/>
    <w:next w:val="Standaard"/>
    <w:autoRedefine/>
    <w:uiPriority w:val="99"/>
    <w:semiHidden/>
    <w:unhideWhenUsed/>
    <w:rsid w:val="00572222"/>
    <w:pPr>
      <w:spacing w:after="0" w:line="240" w:lineRule="auto"/>
      <w:ind w:left="600" w:hanging="200"/>
    </w:pPr>
  </w:style>
  <w:style w:type="paragraph" w:styleId="Index4">
    <w:name w:val="index 4"/>
    <w:basedOn w:val="Standaard"/>
    <w:next w:val="Standaard"/>
    <w:autoRedefine/>
    <w:uiPriority w:val="99"/>
    <w:semiHidden/>
    <w:unhideWhenUsed/>
    <w:rsid w:val="00572222"/>
    <w:pPr>
      <w:spacing w:after="0" w:line="240" w:lineRule="auto"/>
      <w:ind w:left="800" w:hanging="200"/>
    </w:pPr>
  </w:style>
  <w:style w:type="paragraph" w:styleId="Index5">
    <w:name w:val="index 5"/>
    <w:basedOn w:val="Standaard"/>
    <w:next w:val="Standaard"/>
    <w:autoRedefine/>
    <w:uiPriority w:val="99"/>
    <w:semiHidden/>
    <w:unhideWhenUsed/>
    <w:rsid w:val="00572222"/>
    <w:pPr>
      <w:spacing w:after="0" w:line="240" w:lineRule="auto"/>
      <w:ind w:left="1000" w:hanging="200"/>
    </w:pPr>
  </w:style>
  <w:style w:type="paragraph" w:styleId="Index6">
    <w:name w:val="index 6"/>
    <w:basedOn w:val="Standaard"/>
    <w:next w:val="Standaard"/>
    <w:autoRedefine/>
    <w:uiPriority w:val="99"/>
    <w:semiHidden/>
    <w:unhideWhenUsed/>
    <w:rsid w:val="00572222"/>
    <w:pPr>
      <w:spacing w:after="0" w:line="240" w:lineRule="auto"/>
      <w:ind w:left="1200" w:hanging="200"/>
    </w:pPr>
  </w:style>
  <w:style w:type="paragraph" w:styleId="Index7">
    <w:name w:val="index 7"/>
    <w:basedOn w:val="Standaard"/>
    <w:next w:val="Standaard"/>
    <w:autoRedefine/>
    <w:uiPriority w:val="99"/>
    <w:semiHidden/>
    <w:unhideWhenUsed/>
    <w:rsid w:val="00572222"/>
    <w:pPr>
      <w:spacing w:after="0" w:line="240" w:lineRule="auto"/>
      <w:ind w:left="1400" w:hanging="200"/>
    </w:pPr>
  </w:style>
  <w:style w:type="paragraph" w:styleId="Index8">
    <w:name w:val="index 8"/>
    <w:basedOn w:val="Standaard"/>
    <w:next w:val="Standaard"/>
    <w:autoRedefine/>
    <w:uiPriority w:val="99"/>
    <w:semiHidden/>
    <w:unhideWhenUsed/>
    <w:rsid w:val="00572222"/>
    <w:pPr>
      <w:spacing w:after="0" w:line="240" w:lineRule="auto"/>
      <w:ind w:left="1600" w:hanging="200"/>
    </w:pPr>
  </w:style>
  <w:style w:type="paragraph" w:styleId="Index9">
    <w:name w:val="index 9"/>
    <w:basedOn w:val="Standaard"/>
    <w:next w:val="Standaard"/>
    <w:autoRedefine/>
    <w:uiPriority w:val="99"/>
    <w:semiHidden/>
    <w:unhideWhenUsed/>
    <w:rsid w:val="00572222"/>
    <w:pPr>
      <w:spacing w:after="0" w:line="240" w:lineRule="auto"/>
      <w:ind w:left="1800" w:hanging="200"/>
    </w:pPr>
  </w:style>
  <w:style w:type="paragraph" w:styleId="Indexkop">
    <w:name w:val="index heading"/>
    <w:basedOn w:val="Standaard"/>
    <w:next w:val="Index1"/>
    <w:uiPriority w:val="99"/>
    <w:semiHidden/>
    <w:unhideWhenUsed/>
    <w:rsid w:val="00572222"/>
    <w:rPr>
      <w:rFonts w:asciiTheme="majorHAnsi" w:eastAsiaTheme="majorEastAsia" w:hAnsiTheme="majorHAnsi" w:cstheme="majorBidi"/>
      <w:b/>
      <w:bCs/>
    </w:rPr>
  </w:style>
  <w:style w:type="character" w:styleId="Intensievebenadrukking">
    <w:name w:val="Intense Emphasis"/>
    <w:basedOn w:val="Standaardalinea-lettertype"/>
    <w:uiPriority w:val="21"/>
    <w:qFormat/>
    <w:rsid w:val="002056C7"/>
    <w:rPr>
      <w:b/>
      <w:bCs/>
      <w:i/>
      <w:iCs/>
    </w:rPr>
  </w:style>
  <w:style w:type="paragraph" w:styleId="Duidelijkcitaat">
    <w:name w:val="Intense Quote"/>
    <w:basedOn w:val="Standaard"/>
    <w:next w:val="Standaard"/>
    <w:link w:val="DuidelijkcitaatChar"/>
    <w:uiPriority w:val="30"/>
    <w:qFormat/>
    <w:rsid w:val="002056C7"/>
    <w:pPr>
      <w:spacing w:before="100" w:beforeAutospacing="1" w:after="240"/>
      <w:ind w:left="864" w:right="864"/>
      <w:jc w:val="center"/>
    </w:pPr>
    <w:rPr>
      <w:rFonts w:asciiTheme="majorHAnsi" w:eastAsiaTheme="majorEastAsia" w:hAnsiTheme="majorHAnsi" w:cstheme="majorBidi"/>
      <w:color w:val="4B1919" w:themeColor="accent1"/>
      <w:sz w:val="28"/>
      <w:szCs w:val="28"/>
    </w:rPr>
  </w:style>
  <w:style w:type="character" w:customStyle="1" w:styleId="DuidelijkcitaatChar">
    <w:name w:val="Duidelijk citaat Char"/>
    <w:basedOn w:val="Standaardalinea-lettertype"/>
    <w:link w:val="Duidelijkcitaat"/>
    <w:uiPriority w:val="30"/>
    <w:rsid w:val="002056C7"/>
    <w:rPr>
      <w:rFonts w:asciiTheme="majorHAnsi" w:eastAsiaTheme="majorEastAsia" w:hAnsiTheme="majorHAnsi" w:cstheme="majorBidi"/>
      <w:color w:val="4B1919" w:themeColor="accent1"/>
      <w:sz w:val="28"/>
      <w:szCs w:val="28"/>
    </w:rPr>
  </w:style>
  <w:style w:type="character" w:styleId="Intensieveverwijzing">
    <w:name w:val="Intense Reference"/>
    <w:basedOn w:val="Standaardalinea-lettertype"/>
    <w:uiPriority w:val="32"/>
    <w:qFormat/>
    <w:rsid w:val="002056C7"/>
    <w:rPr>
      <w:b/>
      <w:bCs/>
      <w:smallCaps/>
      <w:u w:val="single"/>
    </w:rPr>
  </w:style>
  <w:style w:type="table" w:styleId="Lichtraster">
    <w:name w:val="Light Grid"/>
    <w:basedOn w:val="Standaardtabe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18" w:space="0" w:color="4B1919" w:themeColor="accent1"/>
          <w:right w:val="single" w:sz="8" w:space="0" w:color="4B1919" w:themeColor="accent1"/>
          <w:insideH w:val="nil"/>
          <w:insideV w:val="single" w:sz="8" w:space="0" w:color="4B191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insideH w:val="nil"/>
          <w:insideV w:val="single" w:sz="8" w:space="0" w:color="4B191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shd w:val="clear" w:color="auto" w:fill="E5B3B3" w:themeFill="accent1" w:themeFillTint="3F"/>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shd w:val="clear" w:color="auto" w:fill="E5B3B3" w:themeFill="accent1" w:themeFillTint="3F"/>
      </w:tcPr>
    </w:tblStylePr>
    <w:tblStylePr w:type="band2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insideV w:val="single" w:sz="8" w:space="0" w:color="4B1919" w:themeColor="accent1"/>
        </w:tcBorders>
      </w:tcPr>
    </w:tblStylePr>
  </w:style>
  <w:style w:type="table" w:styleId="Lichtraster-accent2">
    <w:name w:val="Light Grid Accent 2"/>
    <w:basedOn w:val="Standaardtabel"/>
    <w:uiPriority w:val="62"/>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18" w:space="0" w:color="FFD966" w:themeColor="accent2"/>
          <w:right w:val="single" w:sz="8" w:space="0" w:color="FFD966" w:themeColor="accent2"/>
          <w:insideH w:val="nil"/>
          <w:insideV w:val="single" w:sz="8" w:space="0" w:color="FFD96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insideH w:val="nil"/>
          <w:insideV w:val="single" w:sz="8" w:space="0" w:color="FFD96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shd w:val="clear" w:color="auto" w:fill="FFF5D9" w:themeFill="accent2" w:themeFillTint="3F"/>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shd w:val="clear" w:color="auto" w:fill="FFF5D9" w:themeFill="accent2" w:themeFillTint="3F"/>
      </w:tcPr>
    </w:tblStylePr>
    <w:tblStylePr w:type="band2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insideV w:val="single" w:sz="8" w:space="0" w:color="FFD966" w:themeColor="accent2"/>
        </w:tcBorders>
      </w:tcPr>
    </w:tblStylePr>
  </w:style>
  <w:style w:type="table" w:styleId="Lichtraster-accent3">
    <w:name w:val="Light Grid Accent 3"/>
    <w:basedOn w:val="Standaardtabel"/>
    <w:uiPriority w:val="62"/>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18" w:space="0" w:color="85CDC1" w:themeColor="accent3"/>
          <w:right w:val="single" w:sz="8" w:space="0" w:color="85CDC1" w:themeColor="accent3"/>
          <w:insideH w:val="nil"/>
          <w:insideV w:val="single" w:sz="8" w:space="0" w:color="85CDC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insideH w:val="nil"/>
          <w:insideV w:val="single" w:sz="8" w:space="0" w:color="85CDC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shd w:val="clear" w:color="auto" w:fill="E0F2EF" w:themeFill="accent3" w:themeFillTint="3F"/>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shd w:val="clear" w:color="auto" w:fill="E0F2EF" w:themeFill="accent3" w:themeFillTint="3F"/>
      </w:tcPr>
    </w:tblStylePr>
    <w:tblStylePr w:type="band2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insideV w:val="single" w:sz="8" w:space="0" w:color="85CDC1" w:themeColor="accent3"/>
        </w:tcBorders>
      </w:tcPr>
    </w:tblStylePr>
  </w:style>
  <w:style w:type="table" w:styleId="Lichtraster-accent4">
    <w:name w:val="Light Grid Accent 4"/>
    <w:basedOn w:val="Standaardtabel"/>
    <w:uiPriority w:val="62"/>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18" w:space="0" w:color="3B3838" w:themeColor="accent4"/>
          <w:right w:val="single" w:sz="8" w:space="0" w:color="3B3838" w:themeColor="accent4"/>
          <w:insideH w:val="nil"/>
          <w:insideV w:val="single" w:sz="8" w:space="0" w:color="3B383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insideH w:val="nil"/>
          <w:insideV w:val="single" w:sz="8" w:space="0" w:color="3B383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shd w:val="clear" w:color="auto" w:fill="CFCCCC" w:themeFill="accent4" w:themeFillTint="3F"/>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shd w:val="clear" w:color="auto" w:fill="CFCCCC" w:themeFill="accent4" w:themeFillTint="3F"/>
      </w:tcPr>
    </w:tblStylePr>
    <w:tblStylePr w:type="band2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insideV w:val="single" w:sz="8" w:space="0" w:color="3B3838" w:themeColor="accent4"/>
        </w:tcBorders>
      </w:tcPr>
    </w:tblStylePr>
  </w:style>
  <w:style w:type="table" w:styleId="Lichtraster-accent5">
    <w:name w:val="Light Grid Accent 5"/>
    <w:basedOn w:val="Standaardtabel"/>
    <w:uiPriority w:val="62"/>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chtraster-accent6">
    <w:name w:val="Light Grid Accent 6"/>
    <w:basedOn w:val="Standaardtabe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chtelijst">
    <w:name w:val="Light List"/>
    <w:basedOn w:val="Standaardtabe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572222"/>
    <w:pPr>
      <w:spacing w:after="0" w:line="240" w:lineRule="auto"/>
    </w:p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pPr>
        <w:spacing w:before="0" w:after="0" w:line="240" w:lineRule="auto"/>
      </w:pPr>
      <w:rPr>
        <w:b/>
        <w:bCs/>
        <w:color w:val="FFFFFF" w:themeColor="background1"/>
      </w:rPr>
      <w:tblPr/>
      <w:tcPr>
        <w:shd w:val="clear" w:color="auto" w:fill="4B1919" w:themeFill="accent1"/>
      </w:tcPr>
    </w:tblStylePr>
    <w:tblStylePr w:type="lastRow">
      <w:pPr>
        <w:spacing w:before="0" w:after="0" w:line="240" w:lineRule="auto"/>
      </w:pPr>
      <w:rPr>
        <w:b/>
        <w:bCs/>
      </w:rPr>
      <w:tblPr/>
      <w:tcPr>
        <w:tcBorders>
          <w:top w:val="double" w:sz="6" w:space="0" w:color="4B1919" w:themeColor="accent1"/>
          <w:left w:val="single" w:sz="8" w:space="0" w:color="4B1919" w:themeColor="accent1"/>
          <w:bottom w:val="single" w:sz="8" w:space="0" w:color="4B1919" w:themeColor="accent1"/>
          <w:right w:val="single" w:sz="8" w:space="0" w:color="4B1919" w:themeColor="accent1"/>
        </w:tcBorders>
      </w:tcPr>
    </w:tblStylePr>
    <w:tblStylePr w:type="firstCol">
      <w:rPr>
        <w:b/>
        <w:bCs/>
      </w:rPr>
    </w:tblStylePr>
    <w:tblStylePr w:type="lastCol">
      <w:rPr>
        <w:b/>
        <w:bCs/>
      </w:rPr>
    </w:tblStylePr>
    <w:tblStylePr w:type="band1Vert">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tblStylePr w:type="band1Horz">
      <w:tblPr/>
      <w:tcPr>
        <w:tcBorders>
          <w:top w:val="single" w:sz="8" w:space="0" w:color="4B1919" w:themeColor="accent1"/>
          <w:left w:val="single" w:sz="8" w:space="0" w:color="4B1919" w:themeColor="accent1"/>
          <w:bottom w:val="single" w:sz="8" w:space="0" w:color="4B1919" w:themeColor="accent1"/>
          <w:right w:val="single" w:sz="8" w:space="0" w:color="4B1919" w:themeColor="accent1"/>
        </w:tcBorders>
      </w:tcPr>
    </w:tblStylePr>
  </w:style>
  <w:style w:type="table" w:styleId="Lichtelijst-accent2">
    <w:name w:val="Light List Accent 2"/>
    <w:basedOn w:val="Standaardtabel"/>
    <w:uiPriority w:val="61"/>
    <w:semiHidden/>
    <w:unhideWhenUsed/>
    <w:rsid w:val="00572222"/>
    <w:pPr>
      <w:spacing w:after="0" w:line="240" w:lineRule="auto"/>
    </w:p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pPr>
        <w:spacing w:before="0" w:after="0" w:line="240" w:lineRule="auto"/>
      </w:pPr>
      <w:rPr>
        <w:b/>
        <w:bCs/>
        <w:color w:val="FFFFFF" w:themeColor="background1"/>
      </w:rPr>
      <w:tblPr/>
      <w:tcPr>
        <w:shd w:val="clear" w:color="auto" w:fill="FFD966" w:themeFill="accent2"/>
      </w:tcPr>
    </w:tblStylePr>
    <w:tblStylePr w:type="lastRow">
      <w:pPr>
        <w:spacing w:before="0" w:after="0" w:line="240" w:lineRule="auto"/>
      </w:pPr>
      <w:rPr>
        <w:b/>
        <w:bCs/>
      </w:rPr>
      <w:tblPr/>
      <w:tcPr>
        <w:tcBorders>
          <w:top w:val="double" w:sz="6" w:space="0" w:color="FFD966" w:themeColor="accent2"/>
          <w:left w:val="single" w:sz="8" w:space="0" w:color="FFD966" w:themeColor="accent2"/>
          <w:bottom w:val="single" w:sz="8" w:space="0" w:color="FFD966" w:themeColor="accent2"/>
          <w:right w:val="single" w:sz="8" w:space="0" w:color="FFD966" w:themeColor="accent2"/>
        </w:tcBorders>
      </w:tcPr>
    </w:tblStylePr>
    <w:tblStylePr w:type="firstCol">
      <w:rPr>
        <w:b/>
        <w:bCs/>
      </w:rPr>
    </w:tblStylePr>
    <w:tblStylePr w:type="lastCol">
      <w:rPr>
        <w:b/>
        <w:bCs/>
      </w:rPr>
    </w:tblStylePr>
    <w:tblStylePr w:type="band1Vert">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tblStylePr w:type="band1Horz">
      <w:tblPr/>
      <w:tcPr>
        <w:tcBorders>
          <w:top w:val="single" w:sz="8" w:space="0" w:color="FFD966" w:themeColor="accent2"/>
          <w:left w:val="single" w:sz="8" w:space="0" w:color="FFD966" w:themeColor="accent2"/>
          <w:bottom w:val="single" w:sz="8" w:space="0" w:color="FFD966" w:themeColor="accent2"/>
          <w:right w:val="single" w:sz="8" w:space="0" w:color="FFD966" w:themeColor="accent2"/>
        </w:tcBorders>
      </w:tcPr>
    </w:tblStylePr>
  </w:style>
  <w:style w:type="table" w:styleId="Lichtelijst-accent3">
    <w:name w:val="Light List Accent 3"/>
    <w:basedOn w:val="Standaardtabel"/>
    <w:uiPriority w:val="61"/>
    <w:semiHidden/>
    <w:unhideWhenUsed/>
    <w:rsid w:val="00572222"/>
    <w:pPr>
      <w:spacing w:after="0" w:line="240" w:lineRule="auto"/>
    </w:p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pPr>
        <w:spacing w:before="0" w:after="0" w:line="240" w:lineRule="auto"/>
      </w:pPr>
      <w:rPr>
        <w:b/>
        <w:bCs/>
        <w:color w:val="FFFFFF" w:themeColor="background1"/>
      </w:rPr>
      <w:tblPr/>
      <w:tcPr>
        <w:shd w:val="clear" w:color="auto" w:fill="85CDC1" w:themeFill="accent3"/>
      </w:tcPr>
    </w:tblStylePr>
    <w:tblStylePr w:type="lastRow">
      <w:pPr>
        <w:spacing w:before="0" w:after="0" w:line="240" w:lineRule="auto"/>
      </w:pPr>
      <w:rPr>
        <w:b/>
        <w:bCs/>
      </w:rPr>
      <w:tblPr/>
      <w:tcPr>
        <w:tcBorders>
          <w:top w:val="double" w:sz="6" w:space="0" w:color="85CDC1" w:themeColor="accent3"/>
          <w:left w:val="single" w:sz="8" w:space="0" w:color="85CDC1" w:themeColor="accent3"/>
          <w:bottom w:val="single" w:sz="8" w:space="0" w:color="85CDC1" w:themeColor="accent3"/>
          <w:right w:val="single" w:sz="8" w:space="0" w:color="85CDC1" w:themeColor="accent3"/>
        </w:tcBorders>
      </w:tcPr>
    </w:tblStylePr>
    <w:tblStylePr w:type="firstCol">
      <w:rPr>
        <w:b/>
        <w:bCs/>
      </w:rPr>
    </w:tblStylePr>
    <w:tblStylePr w:type="lastCol">
      <w:rPr>
        <w:b/>
        <w:bCs/>
      </w:rPr>
    </w:tblStylePr>
    <w:tblStylePr w:type="band1Vert">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tblStylePr w:type="band1Horz">
      <w:tblPr/>
      <w:tcPr>
        <w:tcBorders>
          <w:top w:val="single" w:sz="8" w:space="0" w:color="85CDC1" w:themeColor="accent3"/>
          <w:left w:val="single" w:sz="8" w:space="0" w:color="85CDC1" w:themeColor="accent3"/>
          <w:bottom w:val="single" w:sz="8" w:space="0" w:color="85CDC1" w:themeColor="accent3"/>
          <w:right w:val="single" w:sz="8" w:space="0" w:color="85CDC1" w:themeColor="accent3"/>
        </w:tcBorders>
      </w:tcPr>
    </w:tblStylePr>
  </w:style>
  <w:style w:type="table" w:styleId="Lichtelijst-accent4">
    <w:name w:val="Light List Accent 4"/>
    <w:basedOn w:val="Standaardtabel"/>
    <w:uiPriority w:val="61"/>
    <w:semiHidden/>
    <w:unhideWhenUsed/>
    <w:rsid w:val="00572222"/>
    <w:pPr>
      <w:spacing w:after="0" w:line="240" w:lineRule="auto"/>
    </w:p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pPr>
        <w:spacing w:before="0" w:after="0" w:line="240" w:lineRule="auto"/>
      </w:pPr>
      <w:rPr>
        <w:b/>
        <w:bCs/>
        <w:color w:val="FFFFFF" w:themeColor="background1"/>
      </w:rPr>
      <w:tblPr/>
      <w:tcPr>
        <w:shd w:val="clear" w:color="auto" w:fill="3B3838" w:themeFill="accent4"/>
      </w:tcPr>
    </w:tblStylePr>
    <w:tblStylePr w:type="lastRow">
      <w:pPr>
        <w:spacing w:before="0" w:after="0" w:line="240" w:lineRule="auto"/>
      </w:pPr>
      <w:rPr>
        <w:b/>
        <w:bCs/>
      </w:rPr>
      <w:tblPr/>
      <w:tcPr>
        <w:tcBorders>
          <w:top w:val="double" w:sz="6" w:space="0" w:color="3B3838" w:themeColor="accent4"/>
          <w:left w:val="single" w:sz="8" w:space="0" w:color="3B3838" w:themeColor="accent4"/>
          <w:bottom w:val="single" w:sz="8" w:space="0" w:color="3B3838" w:themeColor="accent4"/>
          <w:right w:val="single" w:sz="8" w:space="0" w:color="3B3838" w:themeColor="accent4"/>
        </w:tcBorders>
      </w:tcPr>
    </w:tblStylePr>
    <w:tblStylePr w:type="firstCol">
      <w:rPr>
        <w:b/>
        <w:bCs/>
      </w:rPr>
    </w:tblStylePr>
    <w:tblStylePr w:type="lastCol">
      <w:rPr>
        <w:b/>
        <w:bCs/>
      </w:rPr>
    </w:tblStylePr>
    <w:tblStylePr w:type="band1Vert">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tblStylePr w:type="band1Horz">
      <w:tblPr/>
      <w:tcPr>
        <w:tcBorders>
          <w:top w:val="single" w:sz="8" w:space="0" w:color="3B3838" w:themeColor="accent4"/>
          <w:left w:val="single" w:sz="8" w:space="0" w:color="3B3838" w:themeColor="accent4"/>
          <w:bottom w:val="single" w:sz="8" w:space="0" w:color="3B3838" w:themeColor="accent4"/>
          <w:right w:val="single" w:sz="8" w:space="0" w:color="3B3838" w:themeColor="accent4"/>
        </w:tcBorders>
      </w:tcPr>
    </w:tblStylePr>
  </w:style>
  <w:style w:type="table" w:styleId="Lichtelijst-accent5">
    <w:name w:val="Light List Accent 5"/>
    <w:basedOn w:val="Standaardtabel"/>
    <w:uiPriority w:val="61"/>
    <w:semiHidden/>
    <w:unhideWhenUsed/>
    <w:rsid w:val="00572222"/>
    <w:pPr>
      <w:spacing w:after="0"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chtelijst-accent6">
    <w:name w:val="Light List Accent 6"/>
    <w:basedOn w:val="Standaardtabe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chtearcering">
    <w:name w:val="Light Shading"/>
    <w:basedOn w:val="Standaardtabe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572222"/>
    <w:pPr>
      <w:spacing w:after="0" w:line="240" w:lineRule="auto"/>
    </w:pPr>
    <w:rPr>
      <w:color w:val="381212" w:themeColor="accent1" w:themeShade="BF"/>
    </w:rPr>
    <w:tblPr>
      <w:tblStyleRowBandSize w:val="1"/>
      <w:tblStyleColBandSize w:val="1"/>
      <w:tblBorders>
        <w:top w:val="single" w:sz="8" w:space="0" w:color="4B1919" w:themeColor="accent1"/>
        <w:bottom w:val="single" w:sz="8" w:space="0" w:color="4B1919" w:themeColor="accent1"/>
      </w:tblBorders>
    </w:tblPr>
    <w:tblStylePr w:type="fir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lastRow">
      <w:pPr>
        <w:spacing w:before="0" w:after="0" w:line="240" w:lineRule="auto"/>
      </w:pPr>
      <w:rPr>
        <w:b/>
        <w:bCs/>
      </w:rPr>
      <w:tblPr/>
      <w:tcPr>
        <w:tcBorders>
          <w:top w:val="single" w:sz="8" w:space="0" w:color="4B1919" w:themeColor="accent1"/>
          <w:left w:val="nil"/>
          <w:bottom w:val="single" w:sz="8" w:space="0" w:color="4B191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left w:val="nil"/>
          <w:right w:val="nil"/>
          <w:insideH w:val="nil"/>
          <w:insideV w:val="nil"/>
        </w:tcBorders>
        <w:shd w:val="clear" w:color="auto" w:fill="E5B3B3" w:themeFill="accent1" w:themeFillTint="3F"/>
      </w:tcPr>
    </w:tblStylePr>
  </w:style>
  <w:style w:type="table" w:styleId="Lichtearcering-accent2">
    <w:name w:val="Light Shading Accent 2"/>
    <w:basedOn w:val="Standaardtabel"/>
    <w:uiPriority w:val="60"/>
    <w:semiHidden/>
    <w:unhideWhenUsed/>
    <w:rsid w:val="00572222"/>
    <w:pPr>
      <w:spacing w:after="0" w:line="240" w:lineRule="auto"/>
    </w:pPr>
    <w:rPr>
      <w:color w:val="FFC20C" w:themeColor="accent2" w:themeShade="BF"/>
    </w:rPr>
    <w:tblPr>
      <w:tblStyleRowBandSize w:val="1"/>
      <w:tblStyleColBandSize w:val="1"/>
      <w:tblBorders>
        <w:top w:val="single" w:sz="8" w:space="0" w:color="FFD966" w:themeColor="accent2"/>
        <w:bottom w:val="single" w:sz="8" w:space="0" w:color="FFD966" w:themeColor="accent2"/>
      </w:tblBorders>
    </w:tblPr>
    <w:tblStylePr w:type="fir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lastRow">
      <w:pPr>
        <w:spacing w:before="0" w:after="0" w:line="240" w:lineRule="auto"/>
      </w:pPr>
      <w:rPr>
        <w:b/>
        <w:bCs/>
      </w:rPr>
      <w:tblPr/>
      <w:tcPr>
        <w:tcBorders>
          <w:top w:val="single" w:sz="8" w:space="0" w:color="FFD966" w:themeColor="accent2"/>
          <w:left w:val="nil"/>
          <w:bottom w:val="single" w:sz="8" w:space="0" w:color="FFD96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left w:val="nil"/>
          <w:right w:val="nil"/>
          <w:insideH w:val="nil"/>
          <w:insideV w:val="nil"/>
        </w:tcBorders>
        <w:shd w:val="clear" w:color="auto" w:fill="FFF5D9" w:themeFill="accent2" w:themeFillTint="3F"/>
      </w:tcPr>
    </w:tblStylePr>
  </w:style>
  <w:style w:type="table" w:styleId="Lichtearcering-accent3">
    <w:name w:val="Light Shading Accent 3"/>
    <w:basedOn w:val="Standaardtabel"/>
    <w:uiPriority w:val="60"/>
    <w:semiHidden/>
    <w:unhideWhenUsed/>
    <w:rsid w:val="00572222"/>
    <w:pPr>
      <w:spacing w:after="0" w:line="240" w:lineRule="auto"/>
    </w:pPr>
    <w:rPr>
      <w:color w:val="49B3A1" w:themeColor="accent3" w:themeShade="BF"/>
    </w:rPr>
    <w:tblPr>
      <w:tblStyleRowBandSize w:val="1"/>
      <w:tblStyleColBandSize w:val="1"/>
      <w:tblBorders>
        <w:top w:val="single" w:sz="8" w:space="0" w:color="85CDC1" w:themeColor="accent3"/>
        <w:bottom w:val="single" w:sz="8" w:space="0" w:color="85CDC1" w:themeColor="accent3"/>
      </w:tblBorders>
    </w:tblPr>
    <w:tblStylePr w:type="fir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lastRow">
      <w:pPr>
        <w:spacing w:before="0" w:after="0" w:line="240" w:lineRule="auto"/>
      </w:pPr>
      <w:rPr>
        <w:b/>
        <w:bCs/>
      </w:rPr>
      <w:tblPr/>
      <w:tcPr>
        <w:tcBorders>
          <w:top w:val="single" w:sz="8" w:space="0" w:color="85CDC1" w:themeColor="accent3"/>
          <w:left w:val="nil"/>
          <w:bottom w:val="single" w:sz="8" w:space="0" w:color="85CDC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left w:val="nil"/>
          <w:right w:val="nil"/>
          <w:insideH w:val="nil"/>
          <w:insideV w:val="nil"/>
        </w:tcBorders>
        <w:shd w:val="clear" w:color="auto" w:fill="E0F2EF" w:themeFill="accent3" w:themeFillTint="3F"/>
      </w:tcPr>
    </w:tblStylePr>
  </w:style>
  <w:style w:type="table" w:styleId="Lichtearcering-accent4">
    <w:name w:val="Light Shading Accent 4"/>
    <w:basedOn w:val="Standaardtabel"/>
    <w:uiPriority w:val="60"/>
    <w:semiHidden/>
    <w:unhideWhenUsed/>
    <w:rsid w:val="00572222"/>
    <w:pPr>
      <w:spacing w:after="0" w:line="240" w:lineRule="auto"/>
    </w:pPr>
    <w:rPr>
      <w:color w:val="2C2A2A" w:themeColor="accent4" w:themeShade="BF"/>
    </w:rPr>
    <w:tblPr>
      <w:tblStyleRowBandSize w:val="1"/>
      <w:tblStyleColBandSize w:val="1"/>
      <w:tblBorders>
        <w:top w:val="single" w:sz="8" w:space="0" w:color="3B3838" w:themeColor="accent4"/>
        <w:bottom w:val="single" w:sz="8" w:space="0" w:color="3B3838" w:themeColor="accent4"/>
      </w:tblBorders>
    </w:tblPr>
    <w:tblStylePr w:type="fir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lastRow">
      <w:pPr>
        <w:spacing w:before="0" w:after="0" w:line="240" w:lineRule="auto"/>
      </w:pPr>
      <w:rPr>
        <w:b/>
        <w:bCs/>
      </w:rPr>
      <w:tblPr/>
      <w:tcPr>
        <w:tcBorders>
          <w:top w:val="single" w:sz="8" w:space="0" w:color="3B3838" w:themeColor="accent4"/>
          <w:left w:val="nil"/>
          <w:bottom w:val="single" w:sz="8" w:space="0" w:color="3B383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left w:val="nil"/>
          <w:right w:val="nil"/>
          <w:insideH w:val="nil"/>
          <w:insideV w:val="nil"/>
        </w:tcBorders>
        <w:shd w:val="clear" w:color="auto" w:fill="CFCCCC" w:themeFill="accent4" w:themeFillTint="3F"/>
      </w:tcPr>
    </w:tblStylePr>
  </w:style>
  <w:style w:type="table" w:styleId="Lichtearcering-accent5">
    <w:name w:val="Light Shading Accent 5"/>
    <w:basedOn w:val="Standaardtabel"/>
    <w:uiPriority w:val="60"/>
    <w:semiHidden/>
    <w:unhideWhenUsed/>
    <w:rsid w:val="00572222"/>
    <w:pPr>
      <w:spacing w:after="0" w:line="240" w:lineRule="auto"/>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Lichtearcering-accent6">
    <w:name w:val="Light Shading Accent 6"/>
    <w:basedOn w:val="Standaardtabe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Regelnummer">
    <w:name w:val="line number"/>
    <w:basedOn w:val="Standaardalinea-lettertype"/>
    <w:uiPriority w:val="99"/>
    <w:semiHidden/>
    <w:unhideWhenUsed/>
    <w:rsid w:val="00572222"/>
    <w:rPr>
      <w:sz w:val="22"/>
    </w:rPr>
  </w:style>
  <w:style w:type="paragraph" w:styleId="Lijst">
    <w:name w:val="List"/>
    <w:basedOn w:val="Standaard"/>
    <w:uiPriority w:val="99"/>
    <w:semiHidden/>
    <w:unhideWhenUsed/>
    <w:rsid w:val="00572222"/>
    <w:pPr>
      <w:ind w:left="360" w:hanging="360"/>
      <w:contextualSpacing/>
    </w:pPr>
  </w:style>
  <w:style w:type="paragraph" w:styleId="Lijst2">
    <w:name w:val="List 2"/>
    <w:basedOn w:val="Standaard"/>
    <w:uiPriority w:val="99"/>
    <w:semiHidden/>
    <w:unhideWhenUsed/>
    <w:rsid w:val="00572222"/>
    <w:pPr>
      <w:ind w:left="720" w:hanging="360"/>
      <w:contextualSpacing/>
    </w:pPr>
  </w:style>
  <w:style w:type="paragraph" w:styleId="Lijst3">
    <w:name w:val="List 3"/>
    <w:basedOn w:val="Standaard"/>
    <w:uiPriority w:val="99"/>
    <w:semiHidden/>
    <w:unhideWhenUsed/>
    <w:rsid w:val="00572222"/>
    <w:pPr>
      <w:ind w:left="1080" w:hanging="360"/>
      <w:contextualSpacing/>
    </w:pPr>
  </w:style>
  <w:style w:type="paragraph" w:styleId="Lijst4">
    <w:name w:val="List 4"/>
    <w:basedOn w:val="Standaard"/>
    <w:uiPriority w:val="99"/>
    <w:semiHidden/>
    <w:unhideWhenUsed/>
    <w:rsid w:val="00572222"/>
    <w:pPr>
      <w:ind w:left="1440" w:hanging="360"/>
      <w:contextualSpacing/>
    </w:pPr>
  </w:style>
  <w:style w:type="paragraph" w:styleId="Lijst5">
    <w:name w:val="List 5"/>
    <w:basedOn w:val="Standaard"/>
    <w:uiPriority w:val="99"/>
    <w:semiHidden/>
    <w:unhideWhenUsed/>
    <w:rsid w:val="00572222"/>
    <w:pPr>
      <w:ind w:left="1800" w:hanging="360"/>
      <w:contextualSpacing/>
    </w:pPr>
  </w:style>
  <w:style w:type="paragraph" w:styleId="Lijstopsomteken">
    <w:name w:val="List Bullet"/>
    <w:basedOn w:val="Standaard"/>
    <w:uiPriority w:val="99"/>
    <w:semiHidden/>
    <w:unhideWhenUsed/>
    <w:rsid w:val="00572222"/>
    <w:pPr>
      <w:numPr>
        <w:numId w:val="1"/>
      </w:numPr>
      <w:contextualSpacing/>
    </w:pPr>
  </w:style>
  <w:style w:type="paragraph" w:styleId="Lijstopsomteken2">
    <w:name w:val="List Bullet 2"/>
    <w:basedOn w:val="Standaard"/>
    <w:uiPriority w:val="99"/>
    <w:semiHidden/>
    <w:unhideWhenUsed/>
    <w:rsid w:val="00572222"/>
    <w:pPr>
      <w:numPr>
        <w:numId w:val="2"/>
      </w:numPr>
      <w:contextualSpacing/>
    </w:pPr>
  </w:style>
  <w:style w:type="paragraph" w:styleId="Lijstopsomteken3">
    <w:name w:val="List Bullet 3"/>
    <w:basedOn w:val="Standaard"/>
    <w:uiPriority w:val="99"/>
    <w:semiHidden/>
    <w:unhideWhenUsed/>
    <w:rsid w:val="00572222"/>
    <w:pPr>
      <w:numPr>
        <w:numId w:val="3"/>
      </w:numPr>
      <w:contextualSpacing/>
    </w:pPr>
  </w:style>
  <w:style w:type="paragraph" w:styleId="Lijstopsomteken4">
    <w:name w:val="List Bullet 4"/>
    <w:basedOn w:val="Standaard"/>
    <w:uiPriority w:val="99"/>
    <w:semiHidden/>
    <w:unhideWhenUsed/>
    <w:rsid w:val="00572222"/>
    <w:pPr>
      <w:numPr>
        <w:numId w:val="4"/>
      </w:numPr>
      <w:contextualSpacing/>
    </w:pPr>
  </w:style>
  <w:style w:type="paragraph" w:styleId="Lijstopsomteken5">
    <w:name w:val="List Bullet 5"/>
    <w:basedOn w:val="Standaard"/>
    <w:uiPriority w:val="99"/>
    <w:semiHidden/>
    <w:unhideWhenUsed/>
    <w:rsid w:val="00572222"/>
    <w:pPr>
      <w:numPr>
        <w:numId w:val="5"/>
      </w:numPr>
      <w:contextualSpacing/>
    </w:pPr>
  </w:style>
  <w:style w:type="paragraph" w:styleId="Lijstvoortzetting">
    <w:name w:val="List Continue"/>
    <w:basedOn w:val="Standaard"/>
    <w:uiPriority w:val="99"/>
    <w:semiHidden/>
    <w:unhideWhenUsed/>
    <w:rsid w:val="00572222"/>
    <w:pPr>
      <w:ind w:left="360"/>
      <w:contextualSpacing/>
    </w:pPr>
  </w:style>
  <w:style w:type="paragraph" w:styleId="Lijstvoortzetting2">
    <w:name w:val="List Continue 2"/>
    <w:basedOn w:val="Standaard"/>
    <w:uiPriority w:val="99"/>
    <w:semiHidden/>
    <w:unhideWhenUsed/>
    <w:rsid w:val="00572222"/>
    <w:pPr>
      <w:ind w:left="720"/>
      <w:contextualSpacing/>
    </w:pPr>
  </w:style>
  <w:style w:type="paragraph" w:styleId="Lijstvoortzetting3">
    <w:name w:val="List Continue 3"/>
    <w:basedOn w:val="Standaard"/>
    <w:uiPriority w:val="99"/>
    <w:semiHidden/>
    <w:unhideWhenUsed/>
    <w:rsid w:val="00572222"/>
    <w:pPr>
      <w:ind w:left="1080"/>
      <w:contextualSpacing/>
    </w:pPr>
  </w:style>
  <w:style w:type="paragraph" w:styleId="Lijstvoortzetting4">
    <w:name w:val="List Continue 4"/>
    <w:basedOn w:val="Standaard"/>
    <w:uiPriority w:val="99"/>
    <w:semiHidden/>
    <w:unhideWhenUsed/>
    <w:rsid w:val="00572222"/>
    <w:pPr>
      <w:ind w:left="1440"/>
      <w:contextualSpacing/>
    </w:pPr>
  </w:style>
  <w:style w:type="paragraph" w:styleId="Lijstvoortzetting5">
    <w:name w:val="List Continue 5"/>
    <w:basedOn w:val="Standaard"/>
    <w:uiPriority w:val="99"/>
    <w:semiHidden/>
    <w:unhideWhenUsed/>
    <w:rsid w:val="00572222"/>
    <w:pPr>
      <w:ind w:left="1800"/>
      <w:contextualSpacing/>
    </w:pPr>
  </w:style>
  <w:style w:type="paragraph" w:styleId="Lijstnummering">
    <w:name w:val="List Number"/>
    <w:basedOn w:val="Standaard"/>
    <w:uiPriority w:val="99"/>
    <w:semiHidden/>
    <w:unhideWhenUsed/>
    <w:rsid w:val="00572222"/>
    <w:pPr>
      <w:numPr>
        <w:numId w:val="6"/>
      </w:numPr>
      <w:contextualSpacing/>
    </w:pPr>
  </w:style>
  <w:style w:type="paragraph" w:styleId="Lijstnummering2">
    <w:name w:val="List Number 2"/>
    <w:basedOn w:val="Standaard"/>
    <w:uiPriority w:val="99"/>
    <w:semiHidden/>
    <w:unhideWhenUsed/>
    <w:rsid w:val="00572222"/>
    <w:pPr>
      <w:numPr>
        <w:numId w:val="7"/>
      </w:numPr>
      <w:contextualSpacing/>
    </w:pPr>
  </w:style>
  <w:style w:type="paragraph" w:styleId="Lijstnummering3">
    <w:name w:val="List Number 3"/>
    <w:basedOn w:val="Standaard"/>
    <w:uiPriority w:val="99"/>
    <w:semiHidden/>
    <w:unhideWhenUsed/>
    <w:rsid w:val="00572222"/>
    <w:pPr>
      <w:numPr>
        <w:numId w:val="8"/>
      </w:numPr>
      <w:contextualSpacing/>
    </w:pPr>
  </w:style>
  <w:style w:type="paragraph" w:styleId="Lijstnummering4">
    <w:name w:val="List Number 4"/>
    <w:basedOn w:val="Standaard"/>
    <w:uiPriority w:val="99"/>
    <w:semiHidden/>
    <w:unhideWhenUsed/>
    <w:rsid w:val="00572222"/>
    <w:pPr>
      <w:numPr>
        <w:numId w:val="9"/>
      </w:numPr>
      <w:contextualSpacing/>
    </w:pPr>
  </w:style>
  <w:style w:type="paragraph" w:styleId="Lijstnummering5">
    <w:name w:val="List Number 5"/>
    <w:basedOn w:val="Standaard"/>
    <w:uiPriority w:val="99"/>
    <w:semiHidden/>
    <w:unhideWhenUsed/>
    <w:rsid w:val="00572222"/>
    <w:pPr>
      <w:numPr>
        <w:numId w:val="10"/>
      </w:numPr>
      <w:contextualSpacing/>
    </w:pPr>
  </w:style>
  <w:style w:type="paragraph" w:styleId="Lijstalinea">
    <w:name w:val="List Paragraph"/>
    <w:basedOn w:val="Standaard"/>
    <w:uiPriority w:val="34"/>
    <w:qFormat/>
    <w:rsid w:val="00572222"/>
    <w:pPr>
      <w:ind w:left="720"/>
      <w:contextualSpacing/>
    </w:pPr>
  </w:style>
  <w:style w:type="table" w:styleId="Lijsttabel1licht">
    <w:name w:val="List Table 1 Light"/>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C14646" w:themeColor="accent1" w:themeTint="99"/>
        </w:tcBorders>
      </w:tcPr>
    </w:tblStylePr>
    <w:tblStylePr w:type="lastRow">
      <w:rPr>
        <w:b/>
        <w:bCs/>
      </w:rPr>
      <w:tblPr/>
      <w:tcPr>
        <w:tcBorders>
          <w:top w:val="sing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1licht-Accent2">
    <w:name w:val="List Table 1 Light Accent 2"/>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E7A3" w:themeColor="accent2" w:themeTint="99"/>
        </w:tcBorders>
      </w:tcPr>
    </w:tblStylePr>
    <w:tblStylePr w:type="lastRow">
      <w:rPr>
        <w:b/>
        <w:bCs/>
      </w:rPr>
      <w:tblPr/>
      <w:tcPr>
        <w:tcBorders>
          <w:top w:val="sing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1licht-Accent3">
    <w:name w:val="List Table 1 Light Accent 3"/>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B5E1D9" w:themeColor="accent3" w:themeTint="99"/>
        </w:tcBorders>
      </w:tcPr>
    </w:tblStylePr>
    <w:tblStylePr w:type="lastRow">
      <w:rPr>
        <w:b/>
        <w:bCs/>
      </w:rPr>
      <w:tblPr/>
      <w:tcPr>
        <w:tcBorders>
          <w:top w:val="sing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1licht-Accent4">
    <w:name w:val="List Table 1 Light Accent 4"/>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8B8585" w:themeColor="accent4" w:themeTint="99"/>
        </w:tcBorders>
      </w:tcPr>
    </w:tblStylePr>
    <w:tblStylePr w:type="lastRow">
      <w:rPr>
        <w:b/>
        <w:bCs/>
      </w:rPr>
      <w:tblPr/>
      <w:tcPr>
        <w:tcBorders>
          <w:top w:val="sing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1licht-Accent5">
    <w:name w:val="List Table 1 Light Accent 5"/>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1licht-Accent6">
    <w:name w:val="List Table 1 Light Accent 6"/>
    <w:basedOn w:val="Standaardtabe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2">
    <w:name w:val="List Table 2"/>
    <w:basedOn w:val="Standaardtabe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572222"/>
    <w:pPr>
      <w:spacing w:after="0" w:line="240" w:lineRule="auto"/>
    </w:pPr>
    <w:tblPr>
      <w:tblStyleRowBandSize w:val="1"/>
      <w:tblStyleColBandSize w:val="1"/>
      <w:tblBorders>
        <w:top w:val="single" w:sz="4" w:space="0" w:color="C14646" w:themeColor="accent1" w:themeTint="99"/>
        <w:bottom w:val="single" w:sz="4" w:space="0" w:color="C14646" w:themeColor="accent1" w:themeTint="99"/>
        <w:insideH w:val="single" w:sz="4" w:space="0" w:color="C1464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2-Accent2">
    <w:name w:val="List Table 2 Accent 2"/>
    <w:basedOn w:val="Standaardtabel"/>
    <w:uiPriority w:val="47"/>
    <w:rsid w:val="00572222"/>
    <w:pPr>
      <w:spacing w:after="0" w:line="240" w:lineRule="auto"/>
    </w:pPr>
    <w:tblPr>
      <w:tblStyleRowBandSize w:val="1"/>
      <w:tblStyleColBandSize w:val="1"/>
      <w:tblBorders>
        <w:top w:val="single" w:sz="4" w:space="0" w:color="FFE7A3" w:themeColor="accent2" w:themeTint="99"/>
        <w:bottom w:val="single" w:sz="4" w:space="0" w:color="FFE7A3" w:themeColor="accent2" w:themeTint="99"/>
        <w:insideH w:val="single" w:sz="4" w:space="0" w:color="FFE7A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2-Accent3">
    <w:name w:val="List Table 2 Accent 3"/>
    <w:basedOn w:val="Standaardtabel"/>
    <w:uiPriority w:val="47"/>
    <w:rsid w:val="00572222"/>
    <w:pPr>
      <w:spacing w:after="0" w:line="240" w:lineRule="auto"/>
    </w:pPr>
    <w:tblPr>
      <w:tblStyleRowBandSize w:val="1"/>
      <w:tblStyleColBandSize w:val="1"/>
      <w:tblBorders>
        <w:top w:val="single" w:sz="4" w:space="0" w:color="B5E1D9" w:themeColor="accent3" w:themeTint="99"/>
        <w:bottom w:val="single" w:sz="4" w:space="0" w:color="B5E1D9" w:themeColor="accent3" w:themeTint="99"/>
        <w:insideH w:val="single" w:sz="4" w:space="0" w:color="B5E1D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2-Accent4">
    <w:name w:val="List Table 2 Accent 4"/>
    <w:basedOn w:val="Standaardtabel"/>
    <w:uiPriority w:val="47"/>
    <w:rsid w:val="00572222"/>
    <w:pPr>
      <w:spacing w:after="0" w:line="240" w:lineRule="auto"/>
    </w:pPr>
    <w:tblPr>
      <w:tblStyleRowBandSize w:val="1"/>
      <w:tblStyleColBandSize w:val="1"/>
      <w:tblBorders>
        <w:top w:val="single" w:sz="4" w:space="0" w:color="8B8585" w:themeColor="accent4" w:themeTint="99"/>
        <w:bottom w:val="single" w:sz="4" w:space="0" w:color="8B8585" w:themeColor="accent4" w:themeTint="99"/>
        <w:insideH w:val="single" w:sz="4" w:space="0" w:color="8B858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2-Accent5">
    <w:name w:val="List Table 2 Accent 5"/>
    <w:basedOn w:val="Standaardtabel"/>
    <w:uiPriority w:val="47"/>
    <w:rsid w:val="00572222"/>
    <w:pPr>
      <w:spacing w:after="0" w:line="240" w:lineRule="auto"/>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2-Accent6">
    <w:name w:val="List Table 2 Accent 6"/>
    <w:basedOn w:val="Standaardtabe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3">
    <w:name w:val="List Table 3"/>
    <w:basedOn w:val="Standaardtabe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572222"/>
    <w:pPr>
      <w:spacing w:after="0" w:line="240" w:lineRule="auto"/>
    </w:pPr>
    <w:tblPr>
      <w:tblStyleRowBandSize w:val="1"/>
      <w:tblStyleColBandSize w:val="1"/>
      <w:tblBorders>
        <w:top w:val="single" w:sz="4" w:space="0" w:color="4B1919" w:themeColor="accent1"/>
        <w:left w:val="single" w:sz="4" w:space="0" w:color="4B1919" w:themeColor="accent1"/>
        <w:bottom w:val="single" w:sz="4" w:space="0" w:color="4B1919" w:themeColor="accent1"/>
        <w:right w:val="single" w:sz="4" w:space="0" w:color="4B1919" w:themeColor="accent1"/>
      </w:tblBorders>
    </w:tblPr>
    <w:tblStylePr w:type="firstRow">
      <w:rPr>
        <w:b/>
        <w:bCs/>
        <w:color w:val="FFFFFF" w:themeColor="background1"/>
      </w:rPr>
      <w:tblPr/>
      <w:tcPr>
        <w:shd w:val="clear" w:color="auto" w:fill="4B1919" w:themeFill="accent1"/>
      </w:tcPr>
    </w:tblStylePr>
    <w:tblStylePr w:type="lastRow">
      <w:rPr>
        <w:b/>
        <w:bCs/>
      </w:rPr>
      <w:tblPr/>
      <w:tcPr>
        <w:tcBorders>
          <w:top w:val="double" w:sz="4" w:space="0" w:color="4B191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1919" w:themeColor="accent1"/>
          <w:right w:val="single" w:sz="4" w:space="0" w:color="4B1919" w:themeColor="accent1"/>
        </w:tcBorders>
      </w:tcPr>
    </w:tblStylePr>
    <w:tblStylePr w:type="band1Horz">
      <w:tblPr/>
      <w:tcPr>
        <w:tcBorders>
          <w:top w:val="single" w:sz="4" w:space="0" w:color="4B1919" w:themeColor="accent1"/>
          <w:bottom w:val="single" w:sz="4" w:space="0" w:color="4B191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1919" w:themeColor="accent1"/>
          <w:left w:val="nil"/>
        </w:tcBorders>
      </w:tcPr>
    </w:tblStylePr>
    <w:tblStylePr w:type="swCell">
      <w:tblPr/>
      <w:tcPr>
        <w:tcBorders>
          <w:top w:val="double" w:sz="4" w:space="0" w:color="4B1919" w:themeColor="accent1"/>
          <w:right w:val="nil"/>
        </w:tcBorders>
      </w:tcPr>
    </w:tblStylePr>
  </w:style>
  <w:style w:type="table" w:styleId="Lijsttabel3-Accent2">
    <w:name w:val="List Table 3 Accent 2"/>
    <w:basedOn w:val="Standaardtabel"/>
    <w:uiPriority w:val="48"/>
    <w:rsid w:val="00572222"/>
    <w:pPr>
      <w:spacing w:after="0" w:line="240" w:lineRule="auto"/>
    </w:pPr>
    <w:tblPr>
      <w:tblStyleRowBandSize w:val="1"/>
      <w:tblStyleColBandSize w:val="1"/>
      <w:tblBorders>
        <w:top w:val="single" w:sz="4" w:space="0" w:color="FFD966" w:themeColor="accent2"/>
        <w:left w:val="single" w:sz="4" w:space="0" w:color="FFD966" w:themeColor="accent2"/>
        <w:bottom w:val="single" w:sz="4" w:space="0" w:color="FFD966" w:themeColor="accent2"/>
        <w:right w:val="single" w:sz="4" w:space="0" w:color="FFD966" w:themeColor="accent2"/>
      </w:tblBorders>
    </w:tblPr>
    <w:tblStylePr w:type="firstRow">
      <w:rPr>
        <w:b/>
        <w:bCs/>
        <w:color w:val="FFFFFF" w:themeColor="background1"/>
      </w:rPr>
      <w:tblPr/>
      <w:tcPr>
        <w:shd w:val="clear" w:color="auto" w:fill="FFD966" w:themeFill="accent2"/>
      </w:tcPr>
    </w:tblStylePr>
    <w:tblStylePr w:type="lastRow">
      <w:rPr>
        <w:b/>
        <w:bCs/>
      </w:rPr>
      <w:tblPr/>
      <w:tcPr>
        <w:tcBorders>
          <w:top w:val="double" w:sz="4" w:space="0" w:color="FFD96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966" w:themeColor="accent2"/>
          <w:right w:val="single" w:sz="4" w:space="0" w:color="FFD966" w:themeColor="accent2"/>
        </w:tcBorders>
      </w:tcPr>
    </w:tblStylePr>
    <w:tblStylePr w:type="band1Horz">
      <w:tblPr/>
      <w:tcPr>
        <w:tcBorders>
          <w:top w:val="single" w:sz="4" w:space="0" w:color="FFD966" w:themeColor="accent2"/>
          <w:bottom w:val="single" w:sz="4" w:space="0" w:color="FFD96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966" w:themeColor="accent2"/>
          <w:left w:val="nil"/>
        </w:tcBorders>
      </w:tcPr>
    </w:tblStylePr>
    <w:tblStylePr w:type="swCell">
      <w:tblPr/>
      <w:tcPr>
        <w:tcBorders>
          <w:top w:val="double" w:sz="4" w:space="0" w:color="FFD966" w:themeColor="accent2"/>
          <w:right w:val="nil"/>
        </w:tcBorders>
      </w:tcPr>
    </w:tblStylePr>
  </w:style>
  <w:style w:type="table" w:styleId="Lijsttabel3-Accent3">
    <w:name w:val="List Table 3 Accent 3"/>
    <w:basedOn w:val="Standaardtabel"/>
    <w:uiPriority w:val="48"/>
    <w:rsid w:val="00572222"/>
    <w:pPr>
      <w:spacing w:after="0" w:line="240" w:lineRule="auto"/>
    </w:pPr>
    <w:tblPr>
      <w:tblStyleRowBandSize w:val="1"/>
      <w:tblStyleColBandSize w:val="1"/>
      <w:tblBorders>
        <w:top w:val="single" w:sz="4" w:space="0" w:color="85CDC1" w:themeColor="accent3"/>
        <w:left w:val="single" w:sz="4" w:space="0" w:color="85CDC1" w:themeColor="accent3"/>
        <w:bottom w:val="single" w:sz="4" w:space="0" w:color="85CDC1" w:themeColor="accent3"/>
        <w:right w:val="single" w:sz="4" w:space="0" w:color="85CDC1" w:themeColor="accent3"/>
      </w:tblBorders>
    </w:tblPr>
    <w:tblStylePr w:type="firstRow">
      <w:rPr>
        <w:b/>
        <w:bCs/>
        <w:color w:val="FFFFFF" w:themeColor="background1"/>
      </w:rPr>
      <w:tblPr/>
      <w:tcPr>
        <w:shd w:val="clear" w:color="auto" w:fill="85CDC1" w:themeFill="accent3"/>
      </w:tcPr>
    </w:tblStylePr>
    <w:tblStylePr w:type="lastRow">
      <w:rPr>
        <w:b/>
        <w:bCs/>
      </w:rPr>
      <w:tblPr/>
      <w:tcPr>
        <w:tcBorders>
          <w:top w:val="double" w:sz="4" w:space="0" w:color="85CDC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CDC1" w:themeColor="accent3"/>
          <w:right w:val="single" w:sz="4" w:space="0" w:color="85CDC1" w:themeColor="accent3"/>
        </w:tcBorders>
      </w:tcPr>
    </w:tblStylePr>
    <w:tblStylePr w:type="band1Horz">
      <w:tblPr/>
      <w:tcPr>
        <w:tcBorders>
          <w:top w:val="single" w:sz="4" w:space="0" w:color="85CDC1" w:themeColor="accent3"/>
          <w:bottom w:val="single" w:sz="4" w:space="0" w:color="85CDC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CDC1" w:themeColor="accent3"/>
          <w:left w:val="nil"/>
        </w:tcBorders>
      </w:tcPr>
    </w:tblStylePr>
    <w:tblStylePr w:type="swCell">
      <w:tblPr/>
      <w:tcPr>
        <w:tcBorders>
          <w:top w:val="double" w:sz="4" w:space="0" w:color="85CDC1" w:themeColor="accent3"/>
          <w:right w:val="nil"/>
        </w:tcBorders>
      </w:tcPr>
    </w:tblStylePr>
  </w:style>
  <w:style w:type="table" w:styleId="Lijsttabel3-Accent4">
    <w:name w:val="List Table 3 Accent 4"/>
    <w:basedOn w:val="Standaardtabel"/>
    <w:uiPriority w:val="48"/>
    <w:rsid w:val="00572222"/>
    <w:pPr>
      <w:spacing w:after="0" w:line="240" w:lineRule="auto"/>
    </w:pPr>
    <w:tblPr>
      <w:tblStyleRowBandSize w:val="1"/>
      <w:tblStyleColBandSize w:val="1"/>
      <w:tblBorders>
        <w:top w:val="single" w:sz="4" w:space="0" w:color="3B3838" w:themeColor="accent4"/>
        <w:left w:val="single" w:sz="4" w:space="0" w:color="3B3838" w:themeColor="accent4"/>
        <w:bottom w:val="single" w:sz="4" w:space="0" w:color="3B3838" w:themeColor="accent4"/>
        <w:right w:val="single" w:sz="4" w:space="0" w:color="3B3838" w:themeColor="accent4"/>
      </w:tblBorders>
    </w:tblPr>
    <w:tblStylePr w:type="firstRow">
      <w:rPr>
        <w:b/>
        <w:bCs/>
        <w:color w:val="FFFFFF" w:themeColor="background1"/>
      </w:rPr>
      <w:tblPr/>
      <w:tcPr>
        <w:shd w:val="clear" w:color="auto" w:fill="3B3838" w:themeFill="accent4"/>
      </w:tcPr>
    </w:tblStylePr>
    <w:tblStylePr w:type="lastRow">
      <w:rPr>
        <w:b/>
        <w:bCs/>
      </w:rPr>
      <w:tblPr/>
      <w:tcPr>
        <w:tcBorders>
          <w:top w:val="double" w:sz="4" w:space="0" w:color="3B383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3838" w:themeColor="accent4"/>
          <w:right w:val="single" w:sz="4" w:space="0" w:color="3B3838" w:themeColor="accent4"/>
        </w:tcBorders>
      </w:tcPr>
    </w:tblStylePr>
    <w:tblStylePr w:type="band1Horz">
      <w:tblPr/>
      <w:tcPr>
        <w:tcBorders>
          <w:top w:val="single" w:sz="4" w:space="0" w:color="3B3838" w:themeColor="accent4"/>
          <w:bottom w:val="single" w:sz="4" w:space="0" w:color="3B383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3838" w:themeColor="accent4"/>
          <w:left w:val="nil"/>
        </w:tcBorders>
      </w:tcPr>
    </w:tblStylePr>
    <w:tblStylePr w:type="swCell">
      <w:tblPr/>
      <w:tcPr>
        <w:tcBorders>
          <w:top w:val="double" w:sz="4" w:space="0" w:color="3B3838" w:themeColor="accent4"/>
          <w:right w:val="nil"/>
        </w:tcBorders>
      </w:tcPr>
    </w:tblStylePr>
  </w:style>
  <w:style w:type="table" w:styleId="Lijsttabel3-Accent5">
    <w:name w:val="List Table 3 Accent 5"/>
    <w:basedOn w:val="Standaardtabel"/>
    <w:uiPriority w:val="48"/>
    <w:rsid w:val="00572222"/>
    <w:pPr>
      <w:spacing w:after="0" w:line="240" w:lineRule="auto"/>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Lijsttabel3-Accent6">
    <w:name w:val="List Table 3 Accent 6"/>
    <w:basedOn w:val="Standaardtabe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jsttabel4">
    <w:name w:val="List Table 4"/>
    <w:basedOn w:val="Standaardtabe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572222"/>
    <w:pPr>
      <w:spacing w:after="0" w:line="240" w:lineRule="auto"/>
    </w:pPr>
    <w:tblPr>
      <w:tblStyleRowBandSize w:val="1"/>
      <w:tblStyleColBandSize w:val="1"/>
      <w:tblBorders>
        <w:top w:val="single" w:sz="4" w:space="0" w:color="C14646" w:themeColor="accent1" w:themeTint="99"/>
        <w:left w:val="single" w:sz="4" w:space="0" w:color="C14646" w:themeColor="accent1" w:themeTint="99"/>
        <w:bottom w:val="single" w:sz="4" w:space="0" w:color="C14646" w:themeColor="accent1" w:themeTint="99"/>
        <w:right w:val="single" w:sz="4" w:space="0" w:color="C14646" w:themeColor="accent1" w:themeTint="99"/>
        <w:insideH w:val="single" w:sz="4" w:space="0" w:color="C14646" w:themeColor="accent1" w:themeTint="99"/>
      </w:tblBorders>
    </w:tblPr>
    <w:tblStylePr w:type="firstRow">
      <w:rPr>
        <w:b/>
        <w:bCs/>
        <w:color w:val="FFFFFF" w:themeColor="background1"/>
      </w:rPr>
      <w:tblPr/>
      <w:tcPr>
        <w:tcBorders>
          <w:top w:val="single" w:sz="4" w:space="0" w:color="4B1919" w:themeColor="accent1"/>
          <w:left w:val="single" w:sz="4" w:space="0" w:color="4B1919" w:themeColor="accent1"/>
          <w:bottom w:val="single" w:sz="4" w:space="0" w:color="4B1919" w:themeColor="accent1"/>
          <w:right w:val="single" w:sz="4" w:space="0" w:color="4B1919" w:themeColor="accent1"/>
          <w:insideH w:val="nil"/>
        </w:tcBorders>
        <w:shd w:val="clear" w:color="auto" w:fill="4B1919" w:themeFill="accent1"/>
      </w:tcPr>
    </w:tblStylePr>
    <w:tblStylePr w:type="lastRow">
      <w:rPr>
        <w:b/>
        <w:bCs/>
      </w:rPr>
      <w:tblPr/>
      <w:tcPr>
        <w:tcBorders>
          <w:top w:val="double" w:sz="4" w:space="0" w:color="C14646" w:themeColor="accent1" w:themeTint="99"/>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4-Accent2">
    <w:name w:val="List Table 4 Accent 2"/>
    <w:basedOn w:val="Standaardtabel"/>
    <w:uiPriority w:val="49"/>
    <w:rsid w:val="00572222"/>
    <w:pPr>
      <w:spacing w:after="0" w:line="240" w:lineRule="auto"/>
    </w:pPr>
    <w:tblPr>
      <w:tblStyleRowBandSize w:val="1"/>
      <w:tblStyleColBandSize w:val="1"/>
      <w:tblBorders>
        <w:top w:val="single" w:sz="4" w:space="0" w:color="FFE7A3" w:themeColor="accent2" w:themeTint="99"/>
        <w:left w:val="single" w:sz="4" w:space="0" w:color="FFE7A3" w:themeColor="accent2" w:themeTint="99"/>
        <w:bottom w:val="single" w:sz="4" w:space="0" w:color="FFE7A3" w:themeColor="accent2" w:themeTint="99"/>
        <w:right w:val="single" w:sz="4" w:space="0" w:color="FFE7A3" w:themeColor="accent2" w:themeTint="99"/>
        <w:insideH w:val="single" w:sz="4" w:space="0" w:color="FFE7A3" w:themeColor="accent2" w:themeTint="99"/>
      </w:tblBorders>
    </w:tblPr>
    <w:tblStylePr w:type="firstRow">
      <w:rPr>
        <w:b/>
        <w:bCs/>
        <w:color w:val="FFFFFF" w:themeColor="background1"/>
      </w:rPr>
      <w:tblPr/>
      <w:tcPr>
        <w:tcBorders>
          <w:top w:val="single" w:sz="4" w:space="0" w:color="FFD966" w:themeColor="accent2"/>
          <w:left w:val="single" w:sz="4" w:space="0" w:color="FFD966" w:themeColor="accent2"/>
          <w:bottom w:val="single" w:sz="4" w:space="0" w:color="FFD966" w:themeColor="accent2"/>
          <w:right w:val="single" w:sz="4" w:space="0" w:color="FFD966" w:themeColor="accent2"/>
          <w:insideH w:val="nil"/>
        </w:tcBorders>
        <w:shd w:val="clear" w:color="auto" w:fill="FFD966" w:themeFill="accent2"/>
      </w:tcPr>
    </w:tblStylePr>
    <w:tblStylePr w:type="lastRow">
      <w:rPr>
        <w:b/>
        <w:bCs/>
      </w:rPr>
      <w:tblPr/>
      <w:tcPr>
        <w:tcBorders>
          <w:top w:val="double" w:sz="4" w:space="0" w:color="FFE7A3" w:themeColor="accent2" w:themeTint="99"/>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4-Accent3">
    <w:name w:val="List Table 4 Accent 3"/>
    <w:basedOn w:val="Standaardtabel"/>
    <w:uiPriority w:val="49"/>
    <w:rsid w:val="00572222"/>
    <w:pPr>
      <w:spacing w:after="0" w:line="240" w:lineRule="auto"/>
    </w:pPr>
    <w:tblPr>
      <w:tblStyleRowBandSize w:val="1"/>
      <w:tblStyleColBandSize w:val="1"/>
      <w:tblBorders>
        <w:top w:val="single" w:sz="4" w:space="0" w:color="B5E1D9" w:themeColor="accent3" w:themeTint="99"/>
        <w:left w:val="single" w:sz="4" w:space="0" w:color="B5E1D9" w:themeColor="accent3" w:themeTint="99"/>
        <w:bottom w:val="single" w:sz="4" w:space="0" w:color="B5E1D9" w:themeColor="accent3" w:themeTint="99"/>
        <w:right w:val="single" w:sz="4" w:space="0" w:color="B5E1D9" w:themeColor="accent3" w:themeTint="99"/>
        <w:insideH w:val="single" w:sz="4" w:space="0" w:color="B5E1D9" w:themeColor="accent3" w:themeTint="99"/>
      </w:tblBorders>
    </w:tblPr>
    <w:tblStylePr w:type="firstRow">
      <w:rPr>
        <w:b/>
        <w:bCs/>
        <w:color w:val="FFFFFF" w:themeColor="background1"/>
      </w:rPr>
      <w:tblPr/>
      <w:tcPr>
        <w:tcBorders>
          <w:top w:val="single" w:sz="4" w:space="0" w:color="85CDC1" w:themeColor="accent3"/>
          <w:left w:val="single" w:sz="4" w:space="0" w:color="85CDC1" w:themeColor="accent3"/>
          <w:bottom w:val="single" w:sz="4" w:space="0" w:color="85CDC1" w:themeColor="accent3"/>
          <w:right w:val="single" w:sz="4" w:space="0" w:color="85CDC1" w:themeColor="accent3"/>
          <w:insideH w:val="nil"/>
        </w:tcBorders>
        <w:shd w:val="clear" w:color="auto" w:fill="85CDC1" w:themeFill="accent3"/>
      </w:tcPr>
    </w:tblStylePr>
    <w:tblStylePr w:type="lastRow">
      <w:rPr>
        <w:b/>
        <w:bCs/>
      </w:rPr>
      <w:tblPr/>
      <w:tcPr>
        <w:tcBorders>
          <w:top w:val="double" w:sz="4" w:space="0" w:color="B5E1D9" w:themeColor="accent3" w:themeTint="99"/>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4-Accent4">
    <w:name w:val="List Table 4 Accent 4"/>
    <w:basedOn w:val="Standaardtabel"/>
    <w:uiPriority w:val="49"/>
    <w:rsid w:val="00572222"/>
    <w:pPr>
      <w:spacing w:after="0" w:line="240" w:lineRule="auto"/>
    </w:pPr>
    <w:tblPr>
      <w:tblStyleRowBandSize w:val="1"/>
      <w:tblStyleColBandSize w:val="1"/>
      <w:tblBorders>
        <w:top w:val="single" w:sz="4" w:space="0" w:color="8B8585" w:themeColor="accent4" w:themeTint="99"/>
        <w:left w:val="single" w:sz="4" w:space="0" w:color="8B8585" w:themeColor="accent4" w:themeTint="99"/>
        <w:bottom w:val="single" w:sz="4" w:space="0" w:color="8B8585" w:themeColor="accent4" w:themeTint="99"/>
        <w:right w:val="single" w:sz="4" w:space="0" w:color="8B8585" w:themeColor="accent4" w:themeTint="99"/>
        <w:insideH w:val="single" w:sz="4" w:space="0" w:color="8B8585" w:themeColor="accent4" w:themeTint="99"/>
      </w:tblBorders>
    </w:tblPr>
    <w:tblStylePr w:type="firstRow">
      <w:rPr>
        <w:b/>
        <w:bCs/>
        <w:color w:val="FFFFFF" w:themeColor="background1"/>
      </w:rPr>
      <w:tblPr/>
      <w:tcPr>
        <w:tcBorders>
          <w:top w:val="single" w:sz="4" w:space="0" w:color="3B3838" w:themeColor="accent4"/>
          <w:left w:val="single" w:sz="4" w:space="0" w:color="3B3838" w:themeColor="accent4"/>
          <w:bottom w:val="single" w:sz="4" w:space="0" w:color="3B3838" w:themeColor="accent4"/>
          <w:right w:val="single" w:sz="4" w:space="0" w:color="3B3838" w:themeColor="accent4"/>
          <w:insideH w:val="nil"/>
        </w:tcBorders>
        <w:shd w:val="clear" w:color="auto" w:fill="3B3838" w:themeFill="accent4"/>
      </w:tcPr>
    </w:tblStylePr>
    <w:tblStylePr w:type="lastRow">
      <w:rPr>
        <w:b/>
        <w:bCs/>
      </w:rPr>
      <w:tblPr/>
      <w:tcPr>
        <w:tcBorders>
          <w:top w:val="double" w:sz="4" w:space="0" w:color="8B8585" w:themeColor="accent4" w:themeTint="99"/>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4-Accent5">
    <w:name w:val="List Table 4 Accent 5"/>
    <w:basedOn w:val="Standaardtabel"/>
    <w:uiPriority w:val="49"/>
    <w:rsid w:val="00572222"/>
    <w:pPr>
      <w:spacing w:after="0" w:line="240" w:lineRule="auto"/>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4-Accent6">
    <w:name w:val="List Table 4 Accent 6"/>
    <w:basedOn w:val="Standaardtabe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5donker">
    <w:name w:val="List Table 5 Dark"/>
    <w:basedOn w:val="Standaardtabe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572222"/>
    <w:pPr>
      <w:spacing w:after="0" w:line="240" w:lineRule="auto"/>
    </w:pPr>
    <w:rPr>
      <w:color w:val="FFFFFF" w:themeColor="background1"/>
    </w:rPr>
    <w:tblPr>
      <w:tblStyleRowBandSize w:val="1"/>
      <w:tblStyleColBandSize w:val="1"/>
      <w:tblBorders>
        <w:top w:val="single" w:sz="24" w:space="0" w:color="4B1919" w:themeColor="accent1"/>
        <w:left w:val="single" w:sz="24" w:space="0" w:color="4B1919" w:themeColor="accent1"/>
        <w:bottom w:val="single" w:sz="24" w:space="0" w:color="4B1919" w:themeColor="accent1"/>
        <w:right w:val="single" w:sz="24" w:space="0" w:color="4B1919" w:themeColor="accent1"/>
      </w:tblBorders>
    </w:tblPr>
    <w:tcPr>
      <w:shd w:val="clear" w:color="auto" w:fill="4B191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572222"/>
    <w:pPr>
      <w:spacing w:after="0" w:line="240" w:lineRule="auto"/>
    </w:pPr>
    <w:rPr>
      <w:color w:val="FFFFFF" w:themeColor="background1"/>
    </w:rPr>
    <w:tblPr>
      <w:tblStyleRowBandSize w:val="1"/>
      <w:tblStyleColBandSize w:val="1"/>
      <w:tblBorders>
        <w:top w:val="single" w:sz="24" w:space="0" w:color="FFD966" w:themeColor="accent2"/>
        <w:left w:val="single" w:sz="24" w:space="0" w:color="FFD966" w:themeColor="accent2"/>
        <w:bottom w:val="single" w:sz="24" w:space="0" w:color="FFD966" w:themeColor="accent2"/>
        <w:right w:val="single" w:sz="24" w:space="0" w:color="FFD966" w:themeColor="accent2"/>
      </w:tblBorders>
    </w:tblPr>
    <w:tcPr>
      <w:shd w:val="clear" w:color="auto" w:fill="FFD96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572222"/>
    <w:pPr>
      <w:spacing w:after="0" w:line="240" w:lineRule="auto"/>
    </w:pPr>
    <w:rPr>
      <w:color w:val="FFFFFF" w:themeColor="background1"/>
    </w:rPr>
    <w:tblPr>
      <w:tblStyleRowBandSize w:val="1"/>
      <w:tblStyleColBandSize w:val="1"/>
      <w:tblBorders>
        <w:top w:val="single" w:sz="24" w:space="0" w:color="85CDC1" w:themeColor="accent3"/>
        <w:left w:val="single" w:sz="24" w:space="0" w:color="85CDC1" w:themeColor="accent3"/>
        <w:bottom w:val="single" w:sz="24" w:space="0" w:color="85CDC1" w:themeColor="accent3"/>
        <w:right w:val="single" w:sz="24" w:space="0" w:color="85CDC1" w:themeColor="accent3"/>
      </w:tblBorders>
    </w:tblPr>
    <w:tcPr>
      <w:shd w:val="clear" w:color="auto" w:fill="85CDC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572222"/>
    <w:pPr>
      <w:spacing w:after="0" w:line="240" w:lineRule="auto"/>
    </w:pPr>
    <w:rPr>
      <w:color w:val="FFFFFF" w:themeColor="background1"/>
    </w:rPr>
    <w:tblPr>
      <w:tblStyleRowBandSize w:val="1"/>
      <w:tblStyleColBandSize w:val="1"/>
      <w:tblBorders>
        <w:top w:val="single" w:sz="24" w:space="0" w:color="3B3838" w:themeColor="accent4"/>
        <w:left w:val="single" w:sz="24" w:space="0" w:color="3B3838" w:themeColor="accent4"/>
        <w:bottom w:val="single" w:sz="24" w:space="0" w:color="3B3838" w:themeColor="accent4"/>
        <w:right w:val="single" w:sz="24" w:space="0" w:color="3B3838" w:themeColor="accent4"/>
      </w:tblBorders>
    </w:tblPr>
    <w:tcPr>
      <w:shd w:val="clear" w:color="auto" w:fill="3B383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572222"/>
    <w:pPr>
      <w:spacing w:after="0" w:line="240" w:lineRule="auto"/>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572222"/>
    <w:pPr>
      <w:spacing w:after="0" w:line="240" w:lineRule="auto"/>
    </w:pPr>
    <w:rPr>
      <w:color w:val="381212" w:themeColor="accent1" w:themeShade="BF"/>
    </w:rPr>
    <w:tblPr>
      <w:tblStyleRowBandSize w:val="1"/>
      <w:tblStyleColBandSize w:val="1"/>
      <w:tblBorders>
        <w:top w:val="single" w:sz="4" w:space="0" w:color="4B1919" w:themeColor="accent1"/>
        <w:bottom w:val="single" w:sz="4" w:space="0" w:color="4B1919" w:themeColor="accent1"/>
      </w:tblBorders>
    </w:tblPr>
    <w:tblStylePr w:type="firstRow">
      <w:rPr>
        <w:b/>
        <w:bCs/>
      </w:rPr>
      <w:tblPr/>
      <w:tcPr>
        <w:tcBorders>
          <w:bottom w:val="single" w:sz="4" w:space="0" w:color="4B1919" w:themeColor="accent1"/>
        </w:tcBorders>
      </w:tcPr>
    </w:tblStylePr>
    <w:tblStylePr w:type="lastRow">
      <w:rPr>
        <w:b/>
        <w:bCs/>
      </w:rPr>
      <w:tblPr/>
      <w:tcPr>
        <w:tcBorders>
          <w:top w:val="double" w:sz="4" w:space="0" w:color="4B1919" w:themeColor="accent1"/>
        </w:tcBorders>
      </w:tcPr>
    </w:tblStylePr>
    <w:tblStylePr w:type="firstCol">
      <w:rPr>
        <w:b/>
        <w:bCs/>
      </w:rPr>
    </w:tblStylePr>
    <w:tblStylePr w:type="lastCol">
      <w:rPr>
        <w:b/>
        <w:bCs/>
      </w:rPr>
    </w:tblStylePr>
    <w:tblStylePr w:type="band1Vert">
      <w:tblPr/>
      <w:tcPr>
        <w:shd w:val="clear" w:color="auto" w:fill="EAC1C1" w:themeFill="accent1" w:themeFillTint="33"/>
      </w:tcPr>
    </w:tblStylePr>
    <w:tblStylePr w:type="band1Horz">
      <w:tblPr/>
      <w:tcPr>
        <w:shd w:val="clear" w:color="auto" w:fill="EAC1C1" w:themeFill="accent1" w:themeFillTint="33"/>
      </w:tcPr>
    </w:tblStylePr>
  </w:style>
  <w:style w:type="table" w:styleId="Lijsttabel6kleurrijk-Accent2">
    <w:name w:val="List Table 6 Colorful Accent 2"/>
    <w:basedOn w:val="Standaardtabel"/>
    <w:uiPriority w:val="51"/>
    <w:rsid w:val="00572222"/>
    <w:pPr>
      <w:spacing w:after="0" w:line="240" w:lineRule="auto"/>
    </w:pPr>
    <w:rPr>
      <w:color w:val="FFC20C" w:themeColor="accent2" w:themeShade="BF"/>
    </w:rPr>
    <w:tblPr>
      <w:tblStyleRowBandSize w:val="1"/>
      <w:tblStyleColBandSize w:val="1"/>
      <w:tblBorders>
        <w:top w:val="single" w:sz="4" w:space="0" w:color="FFD966" w:themeColor="accent2"/>
        <w:bottom w:val="single" w:sz="4" w:space="0" w:color="FFD966" w:themeColor="accent2"/>
      </w:tblBorders>
    </w:tblPr>
    <w:tblStylePr w:type="firstRow">
      <w:rPr>
        <w:b/>
        <w:bCs/>
      </w:rPr>
      <w:tblPr/>
      <w:tcPr>
        <w:tcBorders>
          <w:bottom w:val="single" w:sz="4" w:space="0" w:color="FFD966" w:themeColor="accent2"/>
        </w:tcBorders>
      </w:tcPr>
    </w:tblStylePr>
    <w:tblStylePr w:type="lastRow">
      <w:rPr>
        <w:b/>
        <w:bCs/>
      </w:rPr>
      <w:tblPr/>
      <w:tcPr>
        <w:tcBorders>
          <w:top w:val="double" w:sz="4" w:space="0" w:color="FFD966" w:themeColor="accent2"/>
        </w:tcBorders>
      </w:tcPr>
    </w:tblStylePr>
    <w:tblStylePr w:type="firstCol">
      <w:rPr>
        <w:b/>
        <w:bCs/>
      </w:rPr>
    </w:tblStylePr>
    <w:tblStylePr w:type="lastCol">
      <w:rPr>
        <w:b/>
        <w:bCs/>
      </w:rPr>
    </w:tblStylePr>
    <w:tblStylePr w:type="band1Vert">
      <w:tblPr/>
      <w:tcPr>
        <w:shd w:val="clear" w:color="auto" w:fill="FFF7E0" w:themeFill="accent2" w:themeFillTint="33"/>
      </w:tcPr>
    </w:tblStylePr>
    <w:tblStylePr w:type="band1Horz">
      <w:tblPr/>
      <w:tcPr>
        <w:shd w:val="clear" w:color="auto" w:fill="FFF7E0" w:themeFill="accent2" w:themeFillTint="33"/>
      </w:tcPr>
    </w:tblStylePr>
  </w:style>
  <w:style w:type="table" w:styleId="Lijsttabel6kleurrijk-Accent3">
    <w:name w:val="List Table 6 Colorful Accent 3"/>
    <w:basedOn w:val="Standaardtabel"/>
    <w:uiPriority w:val="51"/>
    <w:rsid w:val="00572222"/>
    <w:pPr>
      <w:spacing w:after="0" w:line="240" w:lineRule="auto"/>
    </w:pPr>
    <w:rPr>
      <w:color w:val="49B3A1" w:themeColor="accent3" w:themeShade="BF"/>
    </w:rPr>
    <w:tblPr>
      <w:tblStyleRowBandSize w:val="1"/>
      <w:tblStyleColBandSize w:val="1"/>
      <w:tblBorders>
        <w:top w:val="single" w:sz="4" w:space="0" w:color="85CDC1" w:themeColor="accent3"/>
        <w:bottom w:val="single" w:sz="4" w:space="0" w:color="85CDC1" w:themeColor="accent3"/>
      </w:tblBorders>
    </w:tblPr>
    <w:tblStylePr w:type="firstRow">
      <w:rPr>
        <w:b/>
        <w:bCs/>
      </w:rPr>
      <w:tblPr/>
      <w:tcPr>
        <w:tcBorders>
          <w:bottom w:val="single" w:sz="4" w:space="0" w:color="85CDC1" w:themeColor="accent3"/>
        </w:tcBorders>
      </w:tcPr>
    </w:tblStylePr>
    <w:tblStylePr w:type="lastRow">
      <w:rPr>
        <w:b/>
        <w:bCs/>
      </w:rPr>
      <w:tblPr/>
      <w:tcPr>
        <w:tcBorders>
          <w:top w:val="double" w:sz="4" w:space="0" w:color="85CDC1" w:themeColor="accent3"/>
        </w:tcBorders>
      </w:tcPr>
    </w:tblStylePr>
    <w:tblStylePr w:type="firstCol">
      <w:rPr>
        <w:b/>
        <w:bCs/>
      </w:rPr>
    </w:tblStylePr>
    <w:tblStylePr w:type="lastCol">
      <w:rPr>
        <w:b/>
        <w:bCs/>
      </w:rPr>
    </w:tblStylePr>
    <w:tblStylePr w:type="band1Vert">
      <w:tblPr/>
      <w:tcPr>
        <w:shd w:val="clear" w:color="auto" w:fill="E6F5F2" w:themeFill="accent3" w:themeFillTint="33"/>
      </w:tcPr>
    </w:tblStylePr>
    <w:tblStylePr w:type="band1Horz">
      <w:tblPr/>
      <w:tcPr>
        <w:shd w:val="clear" w:color="auto" w:fill="E6F5F2" w:themeFill="accent3" w:themeFillTint="33"/>
      </w:tcPr>
    </w:tblStylePr>
  </w:style>
  <w:style w:type="table" w:styleId="Lijsttabel6kleurrijk-Accent4">
    <w:name w:val="List Table 6 Colorful Accent 4"/>
    <w:basedOn w:val="Standaardtabel"/>
    <w:uiPriority w:val="51"/>
    <w:rsid w:val="00572222"/>
    <w:pPr>
      <w:spacing w:after="0" w:line="240" w:lineRule="auto"/>
    </w:pPr>
    <w:rPr>
      <w:color w:val="2C2A2A" w:themeColor="accent4" w:themeShade="BF"/>
    </w:rPr>
    <w:tblPr>
      <w:tblStyleRowBandSize w:val="1"/>
      <w:tblStyleColBandSize w:val="1"/>
      <w:tblBorders>
        <w:top w:val="single" w:sz="4" w:space="0" w:color="3B3838" w:themeColor="accent4"/>
        <w:bottom w:val="single" w:sz="4" w:space="0" w:color="3B3838" w:themeColor="accent4"/>
      </w:tblBorders>
    </w:tblPr>
    <w:tblStylePr w:type="firstRow">
      <w:rPr>
        <w:b/>
        <w:bCs/>
      </w:rPr>
      <w:tblPr/>
      <w:tcPr>
        <w:tcBorders>
          <w:bottom w:val="single" w:sz="4" w:space="0" w:color="3B3838" w:themeColor="accent4"/>
        </w:tcBorders>
      </w:tcPr>
    </w:tblStylePr>
    <w:tblStylePr w:type="lastRow">
      <w:rPr>
        <w:b/>
        <w:bCs/>
      </w:rPr>
      <w:tblPr/>
      <w:tcPr>
        <w:tcBorders>
          <w:top w:val="double" w:sz="4" w:space="0" w:color="3B3838" w:themeColor="accent4"/>
        </w:tcBorders>
      </w:tcPr>
    </w:tblStylePr>
    <w:tblStylePr w:type="firstCol">
      <w:rPr>
        <w:b/>
        <w:bCs/>
      </w:rPr>
    </w:tblStylePr>
    <w:tblStylePr w:type="lastCol">
      <w:rPr>
        <w:b/>
        <w:bCs/>
      </w:rPr>
    </w:tblStylePr>
    <w:tblStylePr w:type="band1Vert">
      <w:tblPr/>
      <w:tcPr>
        <w:shd w:val="clear" w:color="auto" w:fill="D8D6D6" w:themeFill="accent4" w:themeFillTint="33"/>
      </w:tcPr>
    </w:tblStylePr>
    <w:tblStylePr w:type="band1Horz">
      <w:tblPr/>
      <w:tcPr>
        <w:shd w:val="clear" w:color="auto" w:fill="D8D6D6" w:themeFill="accent4" w:themeFillTint="33"/>
      </w:tcPr>
    </w:tblStylePr>
  </w:style>
  <w:style w:type="table" w:styleId="Lijsttabel6kleurrijk-Accent5">
    <w:name w:val="List Table 6 Colorful Accent 5"/>
    <w:basedOn w:val="Standaardtabel"/>
    <w:uiPriority w:val="51"/>
    <w:rsid w:val="00572222"/>
    <w:pPr>
      <w:spacing w:after="0" w:line="240" w:lineRule="auto"/>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6kleurrijk-Accent6">
    <w:name w:val="List Table 6 Colorful Accent 6"/>
    <w:basedOn w:val="Standaardtabe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7kleurrijk">
    <w:name w:val="List Table 7 Colorful"/>
    <w:basedOn w:val="Standaardtabe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572222"/>
    <w:pPr>
      <w:spacing w:after="0" w:line="240" w:lineRule="auto"/>
    </w:pPr>
    <w:rPr>
      <w:color w:val="3812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191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191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191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1919" w:themeColor="accent1"/>
        </w:tcBorders>
        <w:shd w:val="clear" w:color="auto" w:fill="FFFFFF" w:themeFill="background1"/>
      </w:tcPr>
    </w:tblStylePr>
    <w:tblStylePr w:type="band1Vert">
      <w:tblPr/>
      <w:tcPr>
        <w:shd w:val="clear" w:color="auto" w:fill="EAC1C1" w:themeFill="accent1" w:themeFillTint="33"/>
      </w:tcPr>
    </w:tblStylePr>
    <w:tblStylePr w:type="band1Horz">
      <w:tblPr/>
      <w:tcPr>
        <w:shd w:val="clear" w:color="auto" w:fill="EAC1C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572222"/>
    <w:pPr>
      <w:spacing w:after="0" w:line="240" w:lineRule="auto"/>
    </w:pPr>
    <w:rPr>
      <w:color w:val="FFC20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96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96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96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966" w:themeColor="accent2"/>
        </w:tcBorders>
        <w:shd w:val="clear" w:color="auto" w:fill="FFFFFF" w:themeFill="background1"/>
      </w:tcPr>
    </w:tblStylePr>
    <w:tblStylePr w:type="band1Vert">
      <w:tblPr/>
      <w:tcPr>
        <w:shd w:val="clear" w:color="auto" w:fill="FFF7E0" w:themeFill="accent2" w:themeFillTint="33"/>
      </w:tcPr>
    </w:tblStylePr>
    <w:tblStylePr w:type="band1Horz">
      <w:tblPr/>
      <w:tcPr>
        <w:shd w:val="clear" w:color="auto" w:fill="FFF7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572222"/>
    <w:pPr>
      <w:spacing w:after="0" w:line="240" w:lineRule="auto"/>
    </w:pPr>
    <w:rPr>
      <w:color w:val="49B3A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CDC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CDC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CDC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CDC1" w:themeColor="accent3"/>
        </w:tcBorders>
        <w:shd w:val="clear" w:color="auto" w:fill="FFFFFF" w:themeFill="background1"/>
      </w:tcPr>
    </w:tblStylePr>
    <w:tblStylePr w:type="band1Vert">
      <w:tblPr/>
      <w:tcPr>
        <w:shd w:val="clear" w:color="auto" w:fill="E6F5F2" w:themeFill="accent3" w:themeFillTint="33"/>
      </w:tcPr>
    </w:tblStylePr>
    <w:tblStylePr w:type="band1Horz">
      <w:tblPr/>
      <w:tcPr>
        <w:shd w:val="clear" w:color="auto" w:fill="E6F5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572222"/>
    <w:pPr>
      <w:spacing w:after="0" w:line="240" w:lineRule="auto"/>
    </w:pPr>
    <w:rPr>
      <w:color w:val="2C2A2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383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383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383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3838" w:themeColor="accent4"/>
        </w:tcBorders>
        <w:shd w:val="clear" w:color="auto" w:fill="FFFFFF" w:themeFill="background1"/>
      </w:tcPr>
    </w:tblStylePr>
    <w:tblStylePr w:type="band1Vert">
      <w:tblPr/>
      <w:tcPr>
        <w:shd w:val="clear" w:color="auto" w:fill="D8D6D6" w:themeFill="accent4" w:themeFillTint="33"/>
      </w:tcPr>
    </w:tblStylePr>
    <w:tblStylePr w:type="band1Horz">
      <w:tblPr/>
      <w:tcPr>
        <w:shd w:val="clear" w:color="auto" w:fill="D8D6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572222"/>
    <w:pPr>
      <w:spacing w:after="0" w:line="240" w:lineRule="auto"/>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kstChar">
    <w:name w:val="Macrotekst Char"/>
    <w:basedOn w:val="Standaardalinea-lettertype"/>
    <w:link w:val="Macrotekst"/>
    <w:uiPriority w:val="99"/>
    <w:semiHidden/>
    <w:rsid w:val="00572222"/>
    <w:rPr>
      <w:rFonts w:ascii="Consolas" w:hAnsi="Consolas"/>
      <w:kern w:val="16"/>
      <w:sz w:val="22"/>
      <w14:ligatures w14:val="standardContextual"/>
      <w14:numForm w14:val="oldStyle"/>
      <w14:numSpacing w14:val="proportional"/>
      <w14:cntxtAlts/>
    </w:rPr>
  </w:style>
  <w:style w:type="table" w:styleId="Gemiddeldraster1">
    <w:name w:val="Medium Grid 1"/>
    <w:basedOn w:val="Standaardtabe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insideV w:val="single" w:sz="8" w:space="0" w:color="983232" w:themeColor="accent1" w:themeTint="BF"/>
      </w:tblBorders>
    </w:tblPr>
    <w:tcPr>
      <w:shd w:val="clear" w:color="auto" w:fill="E5B3B3" w:themeFill="accent1" w:themeFillTint="3F"/>
    </w:tcPr>
    <w:tblStylePr w:type="firstRow">
      <w:rPr>
        <w:b/>
        <w:bCs/>
      </w:rPr>
    </w:tblStylePr>
    <w:tblStylePr w:type="lastRow">
      <w:rPr>
        <w:b/>
        <w:bCs/>
      </w:rPr>
      <w:tblPr/>
      <w:tcPr>
        <w:tcBorders>
          <w:top w:val="single" w:sz="18" w:space="0" w:color="983232" w:themeColor="accent1" w:themeTint="BF"/>
        </w:tcBorders>
      </w:tcPr>
    </w:tblStylePr>
    <w:tblStylePr w:type="firstCol">
      <w:rPr>
        <w:b/>
        <w:bCs/>
      </w:rPr>
    </w:tblStylePr>
    <w:tblStylePr w:type="lastCol">
      <w:rPr>
        <w:b/>
        <w:bCs/>
      </w:rPr>
    </w:tblStylePr>
    <w:tblStylePr w:type="band1Vert">
      <w:tblPr/>
      <w:tcPr>
        <w:shd w:val="clear" w:color="auto" w:fill="CC6565" w:themeFill="accent1" w:themeFillTint="7F"/>
      </w:tcPr>
    </w:tblStylePr>
    <w:tblStylePr w:type="band1Horz">
      <w:tblPr/>
      <w:tcPr>
        <w:shd w:val="clear" w:color="auto" w:fill="CC6565" w:themeFill="accent1" w:themeFillTint="7F"/>
      </w:tcPr>
    </w:tblStylePr>
  </w:style>
  <w:style w:type="table" w:styleId="Gemiddeldraster1-accent2">
    <w:name w:val="Medium Grid 1 Accent 2"/>
    <w:basedOn w:val="Standaardtabel"/>
    <w:uiPriority w:val="67"/>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insideV w:val="single" w:sz="8" w:space="0" w:color="FFE28C" w:themeColor="accent2" w:themeTint="BF"/>
      </w:tblBorders>
    </w:tblPr>
    <w:tcPr>
      <w:shd w:val="clear" w:color="auto" w:fill="FFF5D9" w:themeFill="accent2" w:themeFillTint="3F"/>
    </w:tcPr>
    <w:tblStylePr w:type="firstRow">
      <w:rPr>
        <w:b/>
        <w:bCs/>
      </w:rPr>
    </w:tblStylePr>
    <w:tblStylePr w:type="lastRow">
      <w:rPr>
        <w:b/>
        <w:bCs/>
      </w:rPr>
      <w:tblPr/>
      <w:tcPr>
        <w:tcBorders>
          <w:top w:val="single" w:sz="18" w:space="0" w:color="FFE28C" w:themeColor="accent2" w:themeTint="BF"/>
        </w:tcBorders>
      </w:tcPr>
    </w:tblStylePr>
    <w:tblStylePr w:type="firstCol">
      <w:rPr>
        <w:b/>
        <w:bCs/>
      </w:rPr>
    </w:tblStylePr>
    <w:tblStylePr w:type="lastCol">
      <w:rPr>
        <w:b/>
        <w:bCs/>
      </w:rPr>
    </w:tblStylePr>
    <w:tblStylePr w:type="band1Vert">
      <w:tblPr/>
      <w:tcPr>
        <w:shd w:val="clear" w:color="auto" w:fill="FFEBB2" w:themeFill="accent2" w:themeFillTint="7F"/>
      </w:tcPr>
    </w:tblStylePr>
    <w:tblStylePr w:type="band1Horz">
      <w:tblPr/>
      <w:tcPr>
        <w:shd w:val="clear" w:color="auto" w:fill="FFEBB2" w:themeFill="accent2" w:themeFillTint="7F"/>
      </w:tcPr>
    </w:tblStylePr>
  </w:style>
  <w:style w:type="table" w:styleId="Gemiddeldraster1-accent3">
    <w:name w:val="Medium Grid 1 Accent 3"/>
    <w:basedOn w:val="Standaardtabel"/>
    <w:uiPriority w:val="67"/>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insideV w:val="single" w:sz="8" w:space="0" w:color="A3D9D0" w:themeColor="accent3" w:themeTint="BF"/>
      </w:tblBorders>
    </w:tblPr>
    <w:tcPr>
      <w:shd w:val="clear" w:color="auto" w:fill="E0F2EF" w:themeFill="accent3" w:themeFillTint="3F"/>
    </w:tcPr>
    <w:tblStylePr w:type="firstRow">
      <w:rPr>
        <w:b/>
        <w:bCs/>
      </w:rPr>
    </w:tblStylePr>
    <w:tblStylePr w:type="lastRow">
      <w:rPr>
        <w:b/>
        <w:bCs/>
      </w:rPr>
      <w:tblPr/>
      <w:tcPr>
        <w:tcBorders>
          <w:top w:val="single" w:sz="18" w:space="0" w:color="A3D9D0" w:themeColor="accent3" w:themeTint="BF"/>
        </w:tcBorders>
      </w:tcPr>
    </w:tblStylePr>
    <w:tblStylePr w:type="firstCol">
      <w:rPr>
        <w:b/>
        <w:bCs/>
      </w:rPr>
    </w:tblStylePr>
    <w:tblStylePr w:type="lastCol">
      <w:rPr>
        <w:b/>
        <w:bCs/>
      </w:rPr>
    </w:tblStylePr>
    <w:tblStylePr w:type="band1Vert">
      <w:tblPr/>
      <w:tcPr>
        <w:shd w:val="clear" w:color="auto" w:fill="C2E6E0" w:themeFill="accent3" w:themeFillTint="7F"/>
      </w:tcPr>
    </w:tblStylePr>
    <w:tblStylePr w:type="band1Horz">
      <w:tblPr/>
      <w:tcPr>
        <w:shd w:val="clear" w:color="auto" w:fill="C2E6E0" w:themeFill="accent3" w:themeFillTint="7F"/>
      </w:tcPr>
    </w:tblStylePr>
  </w:style>
  <w:style w:type="table" w:styleId="Gemiddeldraster1-accent4">
    <w:name w:val="Medium Grid 1 Accent 4"/>
    <w:basedOn w:val="Standaardtabel"/>
    <w:uiPriority w:val="67"/>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insideV w:val="single" w:sz="8" w:space="0" w:color="6D6868" w:themeColor="accent4" w:themeTint="BF"/>
      </w:tblBorders>
    </w:tblPr>
    <w:tcPr>
      <w:shd w:val="clear" w:color="auto" w:fill="CFCCCC" w:themeFill="accent4" w:themeFillTint="3F"/>
    </w:tcPr>
    <w:tblStylePr w:type="firstRow">
      <w:rPr>
        <w:b/>
        <w:bCs/>
      </w:rPr>
    </w:tblStylePr>
    <w:tblStylePr w:type="lastRow">
      <w:rPr>
        <w:b/>
        <w:bCs/>
      </w:rPr>
      <w:tblPr/>
      <w:tcPr>
        <w:tcBorders>
          <w:top w:val="single" w:sz="18" w:space="0" w:color="6D6868" w:themeColor="accent4" w:themeTint="BF"/>
        </w:tcBorders>
      </w:tcPr>
    </w:tblStylePr>
    <w:tblStylePr w:type="firstCol">
      <w:rPr>
        <w:b/>
        <w:bCs/>
      </w:rPr>
    </w:tblStylePr>
    <w:tblStylePr w:type="lastCol">
      <w:rPr>
        <w:b/>
        <w:bCs/>
      </w:rPr>
    </w:tblStylePr>
    <w:tblStylePr w:type="band1Vert">
      <w:tblPr/>
      <w:tcPr>
        <w:shd w:val="clear" w:color="auto" w:fill="9F9999" w:themeFill="accent4" w:themeFillTint="7F"/>
      </w:tcPr>
    </w:tblStylePr>
    <w:tblStylePr w:type="band1Horz">
      <w:tblPr/>
      <w:tcPr>
        <w:shd w:val="clear" w:color="auto" w:fill="9F9999" w:themeFill="accent4" w:themeFillTint="7F"/>
      </w:tcPr>
    </w:tblStylePr>
  </w:style>
  <w:style w:type="table" w:styleId="Gemiddeldraster1-accent5">
    <w:name w:val="Medium Grid 1 Accent 5"/>
    <w:basedOn w:val="Standaardtabel"/>
    <w:uiPriority w:val="67"/>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Gemiddeldraster1-accent6">
    <w:name w:val="Medium Grid 1 Accent 6"/>
    <w:basedOn w:val="Standaardtabe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Gemiddeldraster2">
    <w:name w:val="Medium Grid 2"/>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insideH w:val="single" w:sz="8" w:space="0" w:color="4B1919" w:themeColor="accent1"/>
        <w:insideV w:val="single" w:sz="8" w:space="0" w:color="4B1919" w:themeColor="accent1"/>
      </w:tblBorders>
    </w:tblPr>
    <w:tcPr>
      <w:shd w:val="clear" w:color="auto" w:fill="E5B3B3" w:themeFill="accent1" w:themeFillTint="3F"/>
    </w:tcPr>
    <w:tblStylePr w:type="firstRow">
      <w:rPr>
        <w:b/>
        <w:bCs/>
        <w:color w:val="000000" w:themeColor="text1"/>
      </w:rPr>
      <w:tblPr/>
      <w:tcPr>
        <w:shd w:val="clear" w:color="auto" w:fill="F5E0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C1C1" w:themeFill="accent1" w:themeFillTint="33"/>
      </w:tcPr>
    </w:tblStylePr>
    <w:tblStylePr w:type="band1Vert">
      <w:tblPr/>
      <w:tcPr>
        <w:shd w:val="clear" w:color="auto" w:fill="CC6565" w:themeFill="accent1" w:themeFillTint="7F"/>
      </w:tcPr>
    </w:tblStylePr>
    <w:tblStylePr w:type="band1Horz">
      <w:tblPr/>
      <w:tcPr>
        <w:tcBorders>
          <w:insideH w:val="single" w:sz="6" w:space="0" w:color="4B1919" w:themeColor="accent1"/>
          <w:insideV w:val="single" w:sz="6" w:space="0" w:color="4B1919" w:themeColor="accent1"/>
        </w:tcBorders>
        <w:shd w:val="clear" w:color="auto" w:fill="CC6565"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insideH w:val="single" w:sz="8" w:space="0" w:color="FFD966" w:themeColor="accent2"/>
        <w:insideV w:val="single" w:sz="8" w:space="0" w:color="FFD966" w:themeColor="accent2"/>
      </w:tblBorders>
    </w:tblPr>
    <w:tcPr>
      <w:shd w:val="clear" w:color="auto" w:fill="FFF5D9" w:themeFill="accent2" w:themeFillTint="3F"/>
    </w:tcPr>
    <w:tblStylePr w:type="firstRow">
      <w:rPr>
        <w:b/>
        <w:bCs/>
        <w:color w:val="000000" w:themeColor="text1"/>
      </w:rPr>
      <w:tblPr/>
      <w:tcPr>
        <w:shd w:val="clear" w:color="auto" w:fill="FFFB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7E0" w:themeFill="accent2" w:themeFillTint="33"/>
      </w:tcPr>
    </w:tblStylePr>
    <w:tblStylePr w:type="band1Vert">
      <w:tblPr/>
      <w:tcPr>
        <w:shd w:val="clear" w:color="auto" w:fill="FFEBB2" w:themeFill="accent2" w:themeFillTint="7F"/>
      </w:tcPr>
    </w:tblStylePr>
    <w:tblStylePr w:type="band1Horz">
      <w:tblPr/>
      <w:tcPr>
        <w:tcBorders>
          <w:insideH w:val="single" w:sz="6" w:space="0" w:color="FFD966" w:themeColor="accent2"/>
          <w:insideV w:val="single" w:sz="6" w:space="0" w:color="FFD966" w:themeColor="accent2"/>
        </w:tcBorders>
        <w:shd w:val="clear" w:color="auto" w:fill="FFEBB2"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insideH w:val="single" w:sz="8" w:space="0" w:color="85CDC1" w:themeColor="accent3"/>
        <w:insideV w:val="single" w:sz="8" w:space="0" w:color="85CDC1" w:themeColor="accent3"/>
      </w:tblBorders>
    </w:tblPr>
    <w:tcPr>
      <w:shd w:val="clear" w:color="auto" w:fill="E0F2EF" w:themeFill="accent3" w:themeFillTint="3F"/>
    </w:tcPr>
    <w:tblStylePr w:type="firstRow">
      <w:rPr>
        <w:b/>
        <w:bCs/>
        <w:color w:val="000000" w:themeColor="text1"/>
      </w:rPr>
      <w:tblPr/>
      <w:tcPr>
        <w:shd w:val="clear" w:color="auto" w:fill="F2FA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F5F2" w:themeFill="accent3" w:themeFillTint="33"/>
      </w:tcPr>
    </w:tblStylePr>
    <w:tblStylePr w:type="band1Vert">
      <w:tblPr/>
      <w:tcPr>
        <w:shd w:val="clear" w:color="auto" w:fill="C2E6E0" w:themeFill="accent3" w:themeFillTint="7F"/>
      </w:tcPr>
    </w:tblStylePr>
    <w:tblStylePr w:type="band1Horz">
      <w:tblPr/>
      <w:tcPr>
        <w:tcBorders>
          <w:insideH w:val="single" w:sz="6" w:space="0" w:color="85CDC1" w:themeColor="accent3"/>
          <w:insideV w:val="single" w:sz="6" w:space="0" w:color="85CDC1" w:themeColor="accent3"/>
        </w:tcBorders>
        <w:shd w:val="clear" w:color="auto" w:fill="C2E6E0"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insideH w:val="single" w:sz="8" w:space="0" w:color="3B3838" w:themeColor="accent4"/>
        <w:insideV w:val="single" w:sz="8" w:space="0" w:color="3B3838" w:themeColor="accent4"/>
      </w:tblBorders>
    </w:tblPr>
    <w:tcPr>
      <w:shd w:val="clear" w:color="auto" w:fill="CFCCCC" w:themeFill="accent4" w:themeFillTint="3F"/>
    </w:tcPr>
    <w:tblStylePr w:type="firstRow">
      <w:rPr>
        <w:b/>
        <w:bCs/>
        <w:color w:val="000000" w:themeColor="text1"/>
      </w:rPr>
      <w:tblPr/>
      <w:tcPr>
        <w:shd w:val="clear" w:color="auto" w:fill="ECEB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6D6" w:themeFill="accent4" w:themeFillTint="33"/>
      </w:tcPr>
    </w:tblStylePr>
    <w:tblStylePr w:type="band1Vert">
      <w:tblPr/>
      <w:tcPr>
        <w:shd w:val="clear" w:color="auto" w:fill="9F9999" w:themeFill="accent4" w:themeFillTint="7F"/>
      </w:tcPr>
    </w:tblStylePr>
    <w:tblStylePr w:type="band1Horz">
      <w:tblPr/>
      <w:tcPr>
        <w:tcBorders>
          <w:insideH w:val="single" w:sz="6" w:space="0" w:color="3B3838" w:themeColor="accent4"/>
          <w:insideV w:val="single" w:sz="6" w:space="0" w:color="3B3838" w:themeColor="accent4"/>
        </w:tcBorders>
        <w:shd w:val="clear" w:color="auto" w:fill="9F9999"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B3B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191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191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191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656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6565" w:themeFill="accent1" w:themeFillTint="7F"/>
      </w:tcPr>
    </w:tblStylePr>
  </w:style>
  <w:style w:type="table" w:styleId="Gemiddeldraster3-accent2">
    <w:name w:val="Medium Grid 3 Accent 2"/>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5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96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96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96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BB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BB2" w:themeFill="accent2" w:themeFillTint="7F"/>
      </w:tcPr>
    </w:tblStylePr>
  </w:style>
  <w:style w:type="table" w:styleId="Gemiddeldraster3-accent3">
    <w:name w:val="Medium Grid 3 Accent 3"/>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F2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CDC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CDC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CDC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2E6E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2E6E0" w:themeFill="accent3" w:themeFillTint="7F"/>
      </w:tcPr>
    </w:tblStylePr>
  </w:style>
  <w:style w:type="table" w:styleId="Gemiddeldraster3-accent4">
    <w:name w:val="Medium Grid 3 Accent 4"/>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C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383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383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383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99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999" w:themeFill="accent4" w:themeFillTint="7F"/>
      </w:tcPr>
    </w:tblStylePr>
  </w:style>
  <w:style w:type="table" w:styleId="Gemiddeldraster3-accent5">
    <w:name w:val="Medium Grid 3 Accent 5"/>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Gemiddeldraster3-accent6">
    <w:name w:val="Medium Grid 3 Accent 6"/>
    <w:basedOn w:val="Standaardtabe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Gemiddeldelijst1">
    <w:name w:val="Medium List 1"/>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4B1919" w:themeColor="accent1"/>
        <w:bottom w:val="single" w:sz="8" w:space="0" w:color="4B1919" w:themeColor="accent1"/>
      </w:tblBorders>
    </w:tblPr>
    <w:tblStylePr w:type="firstRow">
      <w:rPr>
        <w:rFonts w:asciiTheme="majorHAnsi" w:eastAsiaTheme="majorEastAsia" w:hAnsiTheme="majorHAnsi" w:cstheme="majorBidi"/>
      </w:rPr>
      <w:tblPr/>
      <w:tcPr>
        <w:tcBorders>
          <w:top w:val="nil"/>
          <w:bottom w:val="single" w:sz="8" w:space="0" w:color="4B1919" w:themeColor="accent1"/>
        </w:tcBorders>
      </w:tcPr>
    </w:tblStylePr>
    <w:tblStylePr w:type="lastRow">
      <w:rPr>
        <w:b/>
        <w:bCs/>
        <w:color w:val="000000" w:themeColor="text2"/>
      </w:rPr>
      <w:tblPr/>
      <w:tcPr>
        <w:tcBorders>
          <w:top w:val="single" w:sz="8" w:space="0" w:color="4B1919" w:themeColor="accent1"/>
          <w:bottom w:val="single" w:sz="8" w:space="0" w:color="4B1919" w:themeColor="accent1"/>
        </w:tcBorders>
      </w:tcPr>
    </w:tblStylePr>
    <w:tblStylePr w:type="firstCol">
      <w:rPr>
        <w:b/>
        <w:bCs/>
      </w:rPr>
    </w:tblStylePr>
    <w:tblStylePr w:type="lastCol">
      <w:rPr>
        <w:b/>
        <w:bCs/>
      </w:rPr>
      <w:tblPr/>
      <w:tcPr>
        <w:tcBorders>
          <w:top w:val="single" w:sz="8" w:space="0" w:color="4B1919" w:themeColor="accent1"/>
          <w:bottom w:val="single" w:sz="8" w:space="0" w:color="4B1919" w:themeColor="accent1"/>
        </w:tcBorders>
      </w:tcPr>
    </w:tblStylePr>
    <w:tblStylePr w:type="band1Vert">
      <w:tblPr/>
      <w:tcPr>
        <w:shd w:val="clear" w:color="auto" w:fill="E5B3B3" w:themeFill="accent1" w:themeFillTint="3F"/>
      </w:tcPr>
    </w:tblStylePr>
    <w:tblStylePr w:type="band1Horz">
      <w:tblPr/>
      <w:tcPr>
        <w:shd w:val="clear" w:color="auto" w:fill="E5B3B3" w:themeFill="accent1" w:themeFillTint="3F"/>
      </w:tcPr>
    </w:tblStylePr>
  </w:style>
  <w:style w:type="table" w:styleId="Gemiddeldelijst1-accent2">
    <w:name w:val="Medium List 1 Accent 2"/>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D966" w:themeColor="accent2"/>
        <w:bottom w:val="single" w:sz="8" w:space="0" w:color="FFD966" w:themeColor="accent2"/>
      </w:tblBorders>
    </w:tblPr>
    <w:tblStylePr w:type="firstRow">
      <w:rPr>
        <w:rFonts w:asciiTheme="majorHAnsi" w:eastAsiaTheme="majorEastAsia" w:hAnsiTheme="majorHAnsi" w:cstheme="majorBidi"/>
      </w:rPr>
      <w:tblPr/>
      <w:tcPr>
        <w:tcBorders>
          <w:top w:val="nil"/>
          <w:bottom w:val="single" w:sz="8" w:space="0" w:color="FFD966" w:themeColor="accent2"/>
        </w:tcBorders>
      </w:tcPr>
    </w:tblStylePr>
    <w:tblStylePr w:type="lastRow">
      <w:rPr>
        <w:b/>
        <w:bCs/>
        <w:color w:val="000000" w:themeColor="text2"/>
      </w:rPr>
      <w:tblPr/>
      <w:tcPr>
        <w:tcBorders>
          <w:top w:val="single" w:sz="8" w:space="0" w:color="FFD966" w:themeColor="accent2"/>
          <w:bottom w:val="single" w:sz="8" w:space="0" w:color="FFD966" w:themeColor="accent2"/>
        </w:tcBorders>
      </w:tcPr>
    </w:tblStylePr>
    <w:tblStylePr w:type="firstCol">
      <w:rPr>
        <w:b/>
        <w:bCs/>
      </w:rPr>
    </w:tblStylePr>
    <w:tblStylePr w:type="lastCol">
      <w:rPr>
        <w:b/>
        <w:bCs/>
      </w:rPr>
      <w:tblPr/>
      <w:tcPr>
        <w:tcBorders>
          <w:top w:val="single" w:sz="8" w:space="0" w:color="FFD966" w:themeColor="accent2"/>
          <w:bottom w:val="single" w:sz="8" w:space="0" w:color="FFD966" w:themeColor="accent2"/>
        </w:tcBorders>
      </w:tcPr>
    </w:tblStylePr>
    <w:tblStylePr w:type="band1Vert">
      <w:tblPr/>
      <w:tcPr>
        <w:shd w:val="clear" w:color="auto" w:fill="FFF5D9" w:themeFill="accent2" w:themeFillTint="3F"/>
      </w:tcPr>
    </w:tblStylePr>
    <w:tblStylePr w:type="band1Horz">
      <w:tblPr/>
      <w:tcPr>
        <w:shd w:val="clear" w:color="auto" w:fill="FFF5D9" w:themeFill="accent2" w:themeFillTint="3F"/>
      </w:tcPr>
    </w:tblStylePr>
  </w:style>
  <w:style w:type="table" w:styleId="Gemiddeldelijst1-accent3">
    <w:name w:val="Medium List 1 Accent 3"/>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85CDC1" w:themeColor="accent3"/>
        <w:bottom w:val="single" w:sz="8" w:space="0" w:color="85CDC1" w:themeColor="accent3"/>
      </w:tblBorders>
    </w:tblPr>
    <w:tblStylePr w:type="firstRow">
      <w:rPr>
        <w:rFonts w:asciiTheme="majorHAnsi" w:eastAsiaTheme="majorEastAsia" w:hAnsiTheme="majorHAnsi" w:cstheme="majorBidi"/>
      </w:rPr>
      <w:tblPr/>
      <w:tcPr>
        <w:tcBorders>
          <w:top w:val="nil"/>
          <w:bottom w:val="single" w:sz="8" w:space="0" w:color="85CDC1" w:themeColor="accent3"/>
        </w:tcBorders>
      </w:tcPr>
    </w:tblStylePr>
    <w:tblStylePr w:type="lastRow">
      <w:rPr>
        <w:b/>
        <w:bCs/>
        <w:color w:val="000000" w:themeColor="text2"/>
      </w:rPr>
      <w:tblPr/>
      <w:tcPr>
        <w:tcBorders>
          <w:top w:val="single" w:sz="8" w:space="0" w:color="85CDC1" w:themeColor="accent3"/>
          <w:bottom w:val="single" w:sz="8" w:space="0" w:color="85CDC1" w:themeColor="accent3"/>
        </w:tcBorders>
      </w:tcPr>
    </w:tblStylePr>
    <w:tblStylePr w:type="firstCol">
      <w:rPr>
        <w:b/>
        <w:bCs/>
      </w:rPr>
    </w:tblStylePr>
    <w:tblStylePr w:type="lastCol">
      <w:rPr>
        <w:b/>
        <w:bCs/>
      </w:rPr>
      <w:tblPr/>
      <w:tcPr>
        <w:tcBorders>
          <w:top w:val="single" w:sz="8" w:space="0" w:color="85CDC1" w:themeColor="accent3"/>
          <w:bottom w:val="single" w:sz="8" w:space="0" w:color="85CDC1" w:themeColor="accent3"/>
        </w:tcBorders>
      </w:tcPr>
    </w:tblStylePr>
    <w:tblStylePr w:type="band1Vert">
      <w:tblPr/>
      <w:tcPr>
        <w:shd w:val="clear" w:color="auto" w:fill="E0F2EF" w:themeFill="accent3" w:themeFillTint="3F"/>
      </w:tcPr>
    </w:tblStylePr>
    <w:tblStylePr w:type="band1Horz">
      <w:tblPr/>
      <w:tcPr>
        <w:shd w:val="clear" w:color="auto" w:fill="E0F2EF" w:themeFill="accent3" w:themeFillTint="3F"/>
      </w:tcPr>
    </w:tblStylePr>
  </w:style>
  <w:style w:type="table" w:styleId="Gemiddeldelijst1-accent4">
    <w:name w:val="Medium List 1 Accent 4"/>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3B3838" w:themeColor="accent4"/>
        <w:bottom w:val="single" w:sz="8" w:space="0" w:color="3B3838" w:themeColor="accent4"/>
      </w:tblBorders>
    </w:tblPr>
    <w:tblStylePr w:type="firstRow">
      <w:rPr>
        <w:rFonts w:asciiTheme="majorHAnsi" w:eastAsiaTheme="majorEastAsia" w:hAnsiTheme="majorHAnsi" w:cstheme="majorBidi"/>
      </w:rPr>
      <w:tblPr/>
      <w:tcPr>
        <w:tcBorders>
          <w:top w:val="nil"/>
          <w:bottom w:val="single" w:sz="8" w:space="0" w:color="3B3838" w:themeColor="accent4"/>
        </w:tcBorders>
      </w:tcPr>
    </w:tblStylePr>
    <w:tblStylePr w:type="lastRow">
      <w:rPr>
        <w:b/>
        <w:bCs/>
        <w:color w:val="000000" w:themeColor="text2"/>
      </w:rPr>
      <w:tblPr/>
      <w:tcPr>
        <w:tcBorders>
          <w:top w:val="single" w:sz="8" w:space="0" w:color="3B3838" w:themeColor="accent4"/>
          <w:bottom w:val="single" w:sz="8" w:space="0" w:color="3B3838" w:themeColor="accent4"/>
        </w:tcBorders>
      </w:tcPr>
    </w:tblStylePr>
    <w:tblStylePr w:type="firstCol">
      <w:rPr>
        <w:b/>
        <w:bCs/>
      </w:rPr>
    </w:tblStylePr>
    <w:tblStylePr w:type="lastCol">
      <w:rPr>
        <w:b/>
        <w:bCs/>
      </w:rPr>
      <w:tblPr/>
      <w:tcPr>
        <w:tcBorders>
          <w:top w:val="single" w:sz="8" w:space="0" w:color="3B3838" w:themeColor="accent4"/>
          <w:bottom w:val="single" w:sz="8" w:space="0" w:color="3B3838" w:themeColor="accent4"/>
        </w:tcBorders>
      </w:tcPr>
    </w:tblStylePr>
    <w:tblStylePr w:type="band1Vert">
      <w:tblPr/>
      <w:tcPr>
        <w:shd w:val="clear" w:color="auto" w:fill="CFCCCC" w:themeFill="accent4" w:themeFillTint="3F"/>
      </w:tcPr>
    </w:tblStylePr>
    <w:tblStylePr w:type="band1Horz">
      <w:tblPr/>
      <w:tcPr>
        <w:shd w:val="clear" w:color="auto" w:fill="CFCCCC" w:themeFill="accent4" w:themeFillTint="3F"/>
      </w:tcPr>
    </w:tblStylePr>
  </w:style>
  <w:style w:type="table" w:styleId="Gemiddeldelijst1-accent5">
    <w:name w:val="Medium List 1 Accent 5"/>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Gemiddeldelijst1-accent6">
    <w:name w:val="Medium List 1 Accent 6"/>
    <w:basedOn w:val="Standaardtabe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Gemiddeldelijst2">
    <w:name w:val="Medium List 2"/>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1919" w:themeColor="accent1"/>
        <w:left w:val="single" w:sz="8" w:space="0" w:color="4B1919" w:themeColor="accent1"/>
        <w:bottom w:val="single" w:sz="8" w:space="0" w:color="4B1919" w:themeColor="accent1"/>
        <w:right w:val="single" w:sz="8" w:space="0" w:color="4B1919" w:themeColor="accent1"/>
      </w:tblBorders>
    </w:tblPr>
    <w:tblStylePr w:type="firstRow">
      <w:rPr>
        <w:sz w:val="24"/>
        <w:szCs w:val="24"/>
      </w:rPr>
      <w:tblPr/>
      <w:tcPr>
        <w:tcBorders>
          <w:top w:val="nil"/>
          <w:left w:val="nil"/>
          <w:bottom w:val="single" w:sz="24" w:space="0" w:color="4B191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1919" w:themeColor="accent1"/>
          <w:insideH w:val="nil"/>
          <w:insideV w:val="nil"/>
        </w:tcBorders>
        <w:shd w:val="clear" w:color="auto" w:fill="FFFFFF" w:themeFill="background1"/>
      </w:tcPr>
    </w:tblStylePr>
    <w:tblStylePr w:type="lastCol">
      <w:tblPr/>
      <w:tcPr>
        <w:tcBorders>
          <w:top w:val="nil"/>
          <w:left w:val="single" w:sz="8" w:space="0" w:color="4B191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B3B3" w:themeFill="accent1" w:themeFillTint="3F"/>
      </w:tcPr>
    </w:tblStylePr>
    <w:tblStylePr w:type="band1Horz">
      <w:tblPr/>
      <w:tcPr>
        <w:tcBorders>
          <w:top w:val="nil"/>
          <w:bottom w:val="nil"/>
          <w:insideH w:val="nil"/>
          <w:insideV w:val="nil"/>
        </w:tcBorders>
        <w:shd w:val="clear" w:color="auto" w:fill="E5B3B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966" w:themeColor="accent2"/>
        <w:left w:val="single" w:sz="8" w:space="0" w:color="FFD966" w:themeColor="accent2"/>
        <w:bottom w:val="single" w:sz="8" w:space="0" w:color="FFD966" w:themeColor="accent2"/>
        <w:right w:val="single" w:sz="8" w:space="0" w:color="FFD966" w:themeColor="accent2"/>
      </w:tblBorders>
    </w:tblPr>
    <w:tblStylePr w:type="firstRow">
      <w:rPr>
        <w:sz w:val="24"/>
        <w:szCs w:val="24"/>
      </w:rPr>
      <w:tblPr/>
      <w:tcPr>
        <w:tcBorders>
          <w:top w:val="nil"/>
          <w:left w:val="nil"/>
          <w:bottom w:val="single" w:sz="24" w:space="0" w:color="FFD96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966" w:themeColor="accent2"/>
          <w:insideH w:val="nil"/>
          <w:insideV w:val="nil"/>
        </w:tcBorders>
        <w:shd w:val="clear" w:color="auto" w:fill="FFFFFF" w:themeFill="background1"/>
      </w:tcPr>
    </w:tblStylePr>
    <w:tblStylePr w:type="lastCol">
      <w:tblPr/>
      <w:tcPr>
        <w:tcBorders>
          <w:top w:val="nil"/>
          <w:left w:val="single" w:sz="8" w:space="0" w:color="FFD96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5D9" w:themeFill="accent2" w:themeFillTint="3F"/>
      </w:tcPr>
    </w:tblStylePr>
    <w:tblStylePr w:type="band1Horz">
      <w:tblPr/>
      <w:tcPr>
        <w:tcBorders>
          <w:top w:val="nil"/>
          <w:bottom w:val="nil"/>
          <w:insideH w:val="nil"/>
          <w:insideV w:val="nil"/>
        </w:tcBorders>
        <w:shd w:val="clear" w:color="auto" w:fill="FFF5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5CDC1" w:themeColor="accent3"/>
        <w:left w:val="single" w:sz="8" w:space="0" w:color="85CDC1" w:themeColor="accent3"/>
        <w:bottom w:val="single" w:sz="8" w:space="0" w:color="85CDC1" w:themeColor="accent3"/>
        <w:right w:val="single" w:sz="8" w:space="0" w:color="85CDC1" w:themeColor="accent3"/>
      </w:tblBorders>
    </w:tblPr>
    <w:tblStylePr w:type="firstRow">
      <w:rPr>
        <w:sz w:val="24"/>
        <w:szCs w:val="24"/>
      </w:rPr>
      <w:tblPr/>
      <w:tcPr>
        <w:tcBorders>
          <w:top w:val="nil"/>
          <w:left w:val="nil"/>
          <w:bottom w:val="single" w:sz="24" w:space="0" w:color="85CDC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CDC1" w:themeColor="accent3"/>
          <w:insideH w:val="nil"/>
          <w:insideV w:val="nil"/>
        </w:tcBorders>
        <w:shd w:val="clear" w:color="auto" w:fill="FFFFFF" w:themeFill="background1"/>
      </w:tcPr>
    </w:tblStylePr>
    <w:tblStylePr w:type="lastCol">
      <w:tblPr/>
      <w:tcPr>
        <w:tcBorders>
          <w:top w:val="nil"/>
          <w:left w:val="single" w:sz="8" w:space="0" w:color="85CDC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F2EF" w:themeFill="accent3" w:themeFillTint="3F"/>
      </w:tcPr>
    </w:tblStylePr>
    <w:tblStylePr w:type="band1Horz">
      <w:tblPr/>
      <w:tcPr>
        <w:tcBorders>
          <w:top w:val="nil"/>
          <w:bottom w:val="nil"/>
          <w:insideH w:val="nil"/>
          <w:insideV w:val="nil"/>
        </w:tcBorders>
        <w:shd w:val="clear" w:color="auto" w:fill="E0F2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B3838" w:themeColor="accent4"/>
        <w:left w:val="single" w:sz="8" w:space="0" w:color="3B3838" w:themeColor="accent4"/>
        <w:bottom w:val="single" w:sz="8" w:space="0" w:color="3B3838" w:themeColor="accent4"/>
        <w:right w:val="single" w:sz="8" w:space="0" w:color="3B3838" w:themeColor="accent4"/>
      </w:tblBorders>
    </w:tblPr>
    <w:tblStylePr w:type="firstRow">
      <w:rPr>
        <w:sz w:val="24"/>
        <w:szCs w:val="24"/>
      </w:rPr>
      <w:tblPr/>
      <w:tcPr>
        <w:tcBorders>
          <w:top w:val="nil"/>
          <w:left w:val="nil"/>
          <w:bottom w:val="single" w:sz="24" w:space="0" w:color="3B383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3838" w:themeColor="accent4"/>
          <w:insideH w:val="nil"/>
          <w:insideV w:val="nil"/>
        </w:tcBorders>
        <w:shd w:val="clear" w:color="auto" w:fill="FFFFFF" w:themeFill="background1"/>
      </w:tcPr>
    </w:tblStylePr>
    <w:tblStylePr w:type="lastCol">
      <w:tblPr/>
      <w:tcPr>
        <w:tcBorders>
          <w:top w:val="nil"/>
          <w:left w:val="single" w:sz="8" w:space="0" w:color="3B383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CCC" w:themeFill="accent4" w:themeFillTint="3F"/>
      </w:tcPr>
    </w:tblStylePr>
    <w:tblStylePr w:type="band1Horz">
      <w:tblPr/>
      <w:tcPr>
        <w:tcBorders>
          <w:top w:val="nil"/>
          <w:bottom w:val="nil"/>
          <w:insideH w:val="nil"/>
          <w:insideV w:val="nil"/>
        </w:tcBorders>
        <w:shd w:val="clear" w:color="auto" w:fill="CFCC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572222"/>
    <w:pPr>
      <w:spacing w:after="0" w:line="240" w:lineRule="auto"/>
    </w:pPr>
    <w:tblPr>
      <w:tblStyleRowBandSize w:val="1"/>
      <w:tblStyleColBandSize w:val="1"/>
      <w:tbl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single" w:sz="8" w:space="0" w:color="983232" w:themeColor="accent1" w:themeTint="BF"/>
      </w:tblBorders>
    </w:tblPr>
    <w:tblStylePr w:type="firstRow">
      <w:pPr>
        <w:spacing w:before="0" w:after="0" w:line="240" w:lineRule="auto"/>
      </w:pPr>
      <w:rPr>
        <w:b/>
        <w:bCs/>
        <w:color w:val="FFFFFF" w:themeColor="background1"/>
      </w:rPr>
      <w:tblPr/>
      <w:tcPr>
        <w:tcBorders>
          <w:top w:val="single" w:sz="8"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shd w:val="clear" w:color="auto" w:fill="4B1919" w:themeFill="accent1"/>
      </w:tcPr>
    </w:tblStylePr>
    <w:tblStylePr w:type="lastRow">
      <w:pPr>
        <w:spacing w:before="0" w:after="0" w:line="240" w:lineRule="auto"/>
      </w:pPr>
      <w:rPr>
        <w:b/>
        <w:bCs/>
      </w:rPr>
      <w:tblPr/>
      <w:tcPr>
        <w:tcBorders>
          <w:top w:val="double" w:sz="6" w:space="0" w:color="983232" w:themeColor="accent1" w:themeTint="BF"/>
          <w:left w:val="single" w:sz="8" w:space="0" w:color="983232" w:themeColor="accent1" w:themeTint="BF"/>
          <w:bottom w:val="single" w:sz="8" w:space="0" w:color="983232" w:themeColor="accent1" w:themeTint="BF"/>
          <w:right w:val="single" w:sz="8" w:space="0" w:color="98323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B3B3" w:themeFill="accent1" w:themeFillTint="3F"/>
      </w:tcPr>
    </w:tblStylePr>
    <w:tblStylePr w:type="band1Horz">
      <w:tblPr/>
      <w:tcPr>
        <w:tcBorders>
          <w:insideH w:val="nil"/>
          <w:insideV w:val="nil"/>
        </w:tcBorders>
        <w:shd w:val="clear" w:color="auto" w:fill="E5B3B3"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572222"/>
    <w:pPr>
      <w:spacing w:after="0" w:line="240" w:lineRule="auto"/>
    </w:pPr>
    <w:tblPr>
      <w:tblStyleRowBandSize w:val="1"/>
      <w:tblStyleColBandSize w:val="1"/>
      <w:tbl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single" w:sz="8" w:space="0" w:color="FFE28C" w:themeColor="accent2" w:themeTint="BF"/>
      </w:tblBorders>
    </w:tblPr>
    <w:tblStylePr w:type="firstRow">
      <w:pPr>
        <w:spacing w:before="0" w:after="0" w:line="240" w:lineRule="auto"/>
      </w:pPr>
      <w:rPr>
        <w:b/>
        <w:bCs/>
        <w:color w:val="FFFFFF" w:themeColor="background1"/>
      </w:rPr>
      <w:tblPr/>
      <w:tcPr>
        <w:tcBorders>
          <w:top w:val="single" w:sz="8"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shd w:val="clear" w:color="auto" w:fill="FFD966" w:themeFill="accent2"/>
      </w:tcPr>
    </w:tblStylePr>
    <w:tblStylePr w:type="lastRow">
      <w:pPr>
        <w:spacing w:before="0" w:after="0" w:line="240" w:lineRule="auto"/>
      </w:pPr>
      <w:rPr>
        <w:b/>
        <w:bCs/>
      </w:rPr>
      <w:tblPr/>
      <w:tcPr>
        <w:tcBorders>
          <w:top w:val="double" w:sz="6" w:space="0" w:color="FFE28C" w:themeColor="accent2" w:themeTint="BF"/>
          <w:left w:val="single" w:sz="8" w:space="0" w:color="FFE28C" w:themeColor="accent2" w:themeTint="BF"/>
          <w:bottom w:val="single" w:sz="8" w:space="0" w:color="FFE28C" w:themeColor="accent2" w:themeTint="BF"/>
          <w:right w:val="single" w:sz="8" w:space="0" w:color="FFE28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F5D9" w:themeFill="accent2" w:themeFillTint="3F"/>
      </w:tcPr>
    </w:tblStylePr>
    <w:tblStylePr w:type="band1Horz">
      <w:tblPr/>
      <w:tcPr>
        <w:tcBorders>
          <w:insideH w:val="nil"/>
          <w:insideV w:val="nil"/>
        </w:tcBorders>
        <w:shd w:val="clear" w:color="auto" w:fill="FFF5D9"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572222"/>
    <w:pPr>
      <w:spacing w:after="0" w:line="240" w:lineRule="auto"/>
    </w:pPr>
    <w:tblPr>
      <w:tblStyleRowBandSize w:val="1"/>
      <w:tblStyleColBandSize w:val="1"/>
      <w:tbl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single" w:sz="8" w:space="0" w:color="A3D9D0" w:themeColor="accent3" w:themeTint="BF"/>
      </w:tblBorders>
    </w:tblPr>
    <w:tblStylePr w:type="firstRow">
      <w:pPr>
        <w:spacing w:before="0" w:after="0" w:line="240" w:lineRule="auto"/>
      </w:pPr>
      <w:rPr>
        <w:b/>
        <w:bCs/>
        <w:color w:val="FFFFFF" w:themeColor="background1"/>
      </w:rPr>
      <w:tblPr/>
      <w:tcPr>
        <w:tcBorders>
          <w:top w:val="single" w:sz="8"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shd w:val="clear" w:color="auto" w:fill="85CDC1" w:themeFill="accent3"/>
      </w:tcPr>
    </w:tblStylePr>
    <w:tblStylePr w:type="lastRow">
      <w:pPr>
        <w:spacing w:before="0" w:after="0" w:line="240" w:lineRule="auto"/>
      </w:pPr>
      <w:rPr>
        <w:b/>
        <w:bCs/>
      </w:rPr>
      <w:tblPr/>
      <w:tcPr>
        <w:tcBorders>
          <w:top w:val="double" w:sz="6" w:space="0" w:color="A3D9D0" w:themeColor="accent3" w:themeTint="BF"/>
          <w:left w:val="single" w:sz="8" w:space="0" w:color="A3D9D0" w:themeColor="accent3" w:themeTint="BF"/>
          <w:bottom w:val="single" w:sz="8" w:space="0" w:color="A3D9D0" w:themeColor="accent3" w:themeTint="BF"/>
          <w:right w:val="single" w:sz="8" w:space="0" w:color="A3D9D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0F2EF" w:themeFill="accent3" w:themeFillTint="3F"/>
      </w:tcPr>
    </w:tblStylePr>
    <w:tblStylePr w:type="band1Horz">
      <w:tblPr/>
      <w:tcPr>
        <w:tcBorders>
          <w:insideH w:val="nil"/>
          <w:insideV w:val="nil"/>
        </w:tcBorders>
        <w:shd w:val="clear" w:color="auto" w:fill="E0F2EF"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572222"/>
    <w:pPr>
      <w:spacing w:after="0" w:line="240" w:lineRule="auto"/>
    </w:pPr>
    <w:tblPr>
      <w:tblStyleRowBandSize w:val="1"/>
      <w:tblStyleColBandSize w:val="1"/>
      <w:tbl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single" w:sz="8" w:space="0" w:color="6D6868" w:themeColor="accent4" w:themeTint="BF"/>
      </w:tblBorders>
    </w:tblPr>
    <w:tblStylePr w:type="firstRow">
      <w:pPr>
        <w:spacing w:before="0" w:after="0" w:line="240" w:lineRule="auto"/>
      </w:pPr>
      <w:rPr>
        <w:b/>
        <w:bCs/>
        <w:color w:val="FFFFFF" w:themeColor="background1"/>
      </w:rPr>
      <w:tblPr/>
      <w:tcPr>
        <w:tcBorders>
          <w:top w:val="single" w:sz="8"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shd w:val="clear" w:color="auto" w:fill="3B3838" w:themeFill="accent4"/>
      </w:tcPr>
    </w:tblStylePr>
    <w:tblStylePr w:type="lastRow">
      <w:pPr>
        <w:spacing w:before="0" w:after="0" w:line="240" w:lineRule="auto"/>
      </w:pPr>
      <w:rPr>
        <w:b/>
        <w:bCs/>
      </w:rPr>
      <w:tblPr/>
      <w:tcPr>
        <w:tcBorders>
          <w:top w:val="double" w:sz="6" w:space="0" w:color="6D6868" w:themeColor="accent4" w:themeTint="BF"/>
          <w:left w:val="single" w:sz="8" w:space="0" w:color="6D6868" w:themeColor="accent4" w:themeTint="BF"/>
          <w:bottom w:val="single" w:sz="8" w:space="0" w:color="6D6868" w:themeColor="accent4" w:themeTint="BF"/>
          <w:right w:val="single" w:sz="8" w:space="0" w:color="6D6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CCCC" w:themeFill="accent4" w:themeFillTint="3F"/>
      </w:tcPr>
    </w:tblStylePr>
    <w:tblStylePr w:type="band1Horz">
      <w:tblPr/>
      <w:tcPr>
        <w:tcBorders>
          <w:insideH w:val="nil"/>
          <w:insideV w:val="nil"/>
        </w:tcBorders>
        <w:shd w:val="clear" w:color="auto" w:fill="CFCCCC"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572222"/>
    <w:pPr>
      <w:spacing w:after="0"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191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1919" w:themeFill="accent1"/>
      </w:tcPr>
    </w:tblStylePr>
    <w:tblStylePr w:type="lastCol">
      <w:rPr>
        <w:b/>
        <w:bCs/>
        <w:color w:val="FFFFFF" w:themeColor="background1"/>
      </w:rPr>
      <w:tblPr/>
      <w:tcPr>
        <w:tcBorders>
          <w:left w:val="nil"/>
          <w:right w:val="nil"/>
          <w:insideH w:val="nil"/>
          <w:insideV w:val="nil"/>
        </w:tcBorders>
        <w:shd w:val="clear" w:color="auto" w:fill="4B191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96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D966" w:themeFill="accent2"/>
      </w:tcPr>
    </w:tblStylePr>
    <w:tblStylePr w:type="lastCol">
      <w:rPr>
        <w:b/>
        <w:bCs/>
        <w:color w:val="FFFFFF" w:themeColor="background1"/>
      </w:rPr>
      <w:tblPr/>
      <w:tcPr>
        <w:tcBorders>
          <w:left w:val="nil"/>
          <w:right w:val="nil"/>
          <w:insideH w:val="nil"/>
          <w:insideV w:val="nil"/>
        </w:tcBorders>
        <w:shd w:val="clear" w:color="auto" w:fill="FFD96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CDC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CDC1" w:themeFill="accent3"/>
      </w:tcPr>
    </w:tblStylePr>
    <w:tblStylePr w:type="lastCol">
      <w:rPr>
        <w:b/>
        <w:bCs/>
        <w:color w:val="FFFFFF" w:themeColor="background1"/>
      </w:rPr>
      <w:tblPr/>
      <w:tcPr>
        <w:tcBorders>
          <w:left w:val="nil"/>
          <w:right w:val="nil"/>
          <w:insideH w:val="nil"/>
          <w:insideV w:val="nil"/>
        </w:tcBorders>
        <w:shd w:val="clear" w:color="auto" w:fill="85CDC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383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3838" w:themeFill="accent4"/>
      </w:tcPr>
    </w:tblStylePr>
    <w:tblStylePr w:type="lastCol">
      <w:rPr>
        <w:b/>
        <w:bCs/>
        <w:color w:val="FFFFFF" w:themeColor="background1"/>
      </w:rPr>
      <w:tblPr/>
      <w:tcPr>
        <w:tcBorders>
          <w:left w:val="nil"/>
          <w:right w:val="nil"/>
          <w:insideH w:val="nil"/>
          <w:insideV w:val="nil"/>
        </w:tcBorders>
        <w:shd w:val="clear" w:color="auto" w:fill="3B383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Berichtkop">
    <w:name w:val="Message Header"/>
    <w:basedOn w:val="Standaard"/>
    <w:link w:val="Berichtkop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Geenafstand">
    <w:name w:val="No Spacing"/>
    <w:uiPriority w:val="1"/>
    <w:qFormat/>
    <w:rsid w:val="002056C7"/>
    <w:pPr>
      <w:spacing w:after="0" w:line="240" w:lineRule="auto"/>
    </w:pPr>
  </w:style>
  <w:style w:type="paragraph" w:styleId="Normaalweb">
    <w:name w:val="Normal (Web)"/>
    <w:basedOn w:val="Standaard"/>
    <w:uiPriority w:val="99"/>
    <w:semiHidden/>
    <w:unhideWhenUsed/>
    <w:rsid w:val="00572222"/>
    <w:rPr>
      <w:rFonts w:ascii="Times New Roman" w:hAnsi="Times New Roman" w:cs="Times New Roman"/>
      <w:sz w:val="24"/>
      <w:szCs w:val="24"/>
    </w:rPr>
  </w:style>
  <w:style w:type="paragraph" w:styleId="Standaardinspringing">
    <w:name w:val="Normal Indent"/>
    <w:basedOn w:val="Standaard"/>
    <w:uiPriority w:val="99"/>
    <w:semiHidden/>
    <w:unhideWhenUsed/>
    <w:rsid w:val="00572222"/>
    <w:pPr>
      <w:ind w:left="720"/>
    </w:pPr>
  </w:style>
  <w:style w:type="paragraph" w:styleId="Notitiekop">
    <w:name w:val="Note Heading"/>
    <w:basedOn w:val="Standaard"/>
    <w:next w:val="Standaard"/>
    <w:link w:val="NotitiekopChar"/>
    <w:uiPriority w:val="99"/>
    <w:semiHidden/>
    <w:unhideWhenUsed/>
    <w:rsid w:val="00572222"/>
    <w:pPr>
      <w:spacing w:after="0" w:line="240" w:lineRule="auto"/>
    </w:pPr>
  </w:style>
  <w:style w:type="character" w:customStyle="1" w:styleId="NotitiekopChar">
    <w:name w:val="Notitiekop Char"/>
    <w:basedOn w:val="Standaardalinea-lettertype"/>
    <w:link w:val="Notitiekop"/>
    <w:uiPriority w:val="99"/>
    <w:semiHidden/>
    <w:rsid w:val="00572222"/>
    <w:rPr>
      <w:kern w:val="16"/>
      <w:sz w:val="22"/>
      <w14:ligatures w14:val="standardContextual"/>
      <w14:numForm w14:val="oldStyle"/>
      <w14:numSpacing w14:val="proportional"/>
      <w14:cntxtAlts/>
    </w:rPr>
  </w:style>
  <w:style w:type="character" w:styleId="Paginanummer">
    <w:name w:val="page number"/>
    <w:basedOn w:val="Standaardalinea-lettertype"/>
    <w:uiPriority w:val="99"/>
    <w:semiHidden/>
    <w:unhideWhenUsed/>
    <w:rsid w:val="00572222"/>
    <w:rPr>
      <w:sz w:val="22"/>
    </w:rPr>
  </w:style>
  <w:style w:type="table" w:styleId="Onopgemaaktetabel1">
    <w:name w:val="Plain Table 1"/>
    <w:basedOn w:val="Standaardtabe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572222"/>
    <w:pPr>
      <w:spacing w:after="0" w:line="240" w:lineRule="auto"/>
    </w:pPr>
    <w:rPr>
      <w:rFonts w:ascii="Consolas" w:hAnsi="Consolas"/>
    </w:rPr>
  </w:style>
  <w:style w:type="character" w:customStyle="1" w:styleId="TekstzonderopmaakChar">
    <w:name w:val="Tekst zonder opmaak Char"/>
    <w:basedOn w:val="Standaardalinea-lettertype"/>
    <w:link w:val="Tekstzonderopmaak"/>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at">
    <w:name w:val="Quote"/>
    <w:basedOn w:val="Standaard"/>
    <w:next w:val="Standaard"/>
    <w:link w:val="CitaatChar"/>
    <w:uiPriority w:val="29"/>
    <w:qFormat/>
    <w:rsid w:val="002056C7"/>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2056C7"/>
    <w:rPr>
      <w:i/>
      <w:iCs/>
    </w:rPr>
  </w:style>
  <w:style w:type="paragraph" w:styleId="Aanhef">
    <w:name w:val="Salutation"/>
    <w:basedOn w:val="Standaard"/>
    <w:next w:val="Standaard"/>
    <w:link w:val="AanhefChar"/>
    <w:uiPriority w:val="5"/>
    <w:rsid w:val="00572222"/>
  </w:style>
  <w:style w:type="character" w:customStyle="1" w:styleId="AanhefChar">
    <w:name w:val="Aanhef Char"/>
    <w:basedOn w:val="Standaardalinea-lettertype"/>
    <w:link w:val="Aanhef"/>
    <w:uiPriority w:val="5"/>
    <w:rsid w:val="00752FC4"/>
  </w:style>
  <w:style w:type="paragraph" w:styleId="Handtekening">
    <w:name w:val="Signature"/>
    <w:basedOn w:val="Standaard"/>
    <w:next w:val="Standaard"/>
    <w:link w:val="HandtekeningChar"/>
    <w:uiPriority w:val="7"/>
    <w:rsid w:val="00254E0D"/>
    <w:pPr>
      <w:contextualSpacing/>
    </w:pPr>
  </w:style>
  <w:style w:type="character" w:customStyle="1" w:styleId="HandtekeningChar">
    <w:name w:val="Handtekening Char"/>
    <w:basedOn w:val="Standaardalinea-lettertype"/>
    <w:link w:val="Handtekening"/>
    <w:uiPriority w:val="7"/>
    <w:rsid w:val="00254E0D"/>
    <w:rPr>
      <w:color w:val="auto"/>
    </w:rPr>
  </w:style>
  <w:style w:type="character" w:styleId="Zwaar">
    <w:name w:val="Strong"/>
    <w:basedOn w:val="Standaardalinea-lettertype"/>
    <w:uiPriority w:val="22"/>
    <w:qFormat/>
    <w:rsid w:val="002056C7"/>
    <w:rPr>
      <w:b/>
      <w:bCs/>
    </w:rPr>
  </w:style>
  <w:style w:type="paragraph" w:styleId="Ondertitel">
    <w:name w:val="Subtitle"/>
    <w:basedOn w:val="Standaard"/>
    <w:next w:val="Standaard"/>
    <w:link w:val="OndertitelChar"/>
    <w:uiPriority w:val="11"/>
    <w:qFormat/>
    <w:rsid w:val="002056C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2056C7"/>
    <w:rPr>
      <w:rFonts w:asciiTheme="majorHAnsi" w:eastAsiaTheme="majorEastAsia" w:hAnsiTheme="majorHAnsi" w:cstheme="majorBidi"/>
      <w:color w:val="404040" w:themeColor="text1" w:themeTint="BF"/>
      <w:sz w:val="30"/>
      <w:szCs w:val="30"/>
    </w:rPr>
  </w:style>
  <w:style w:type="character" w:styleId="Subtielebenadrukking">
    <w:name w:val="Subtle Emphasis"/>
    <w:basedOn w:val="Standaardalinea-lettertype"/>
    <w:uiPriority w:val="19"/>
    <w:qFormat/>
    <w:rsid w:val="002056C7"/>
    <w:rPr>
      <w:i/>
      <w:iCs/>
      <w:color w:val="595959" w:themeColor="text1" w:themeTint="A6"/>
    </w:rPr>
  </w:style>
  <w:style w:type="character" w:styleId="Subtieleverwijzing">
    <w:name w:val="Subtle Reference"/>
    <w:basedOn w:val="Standaardalinea-lettertype"/>
    <w:uiPriority w:val="31"/>
    <w:qFormat/>
    <w:rsid w:val="002056C7"/>
    <w:rPr>
      <w:smallCaps/>
      <w:color w:val="404040" w:themeColor="text1" w:themeTint="BF"/>
    </w:rPr>
  </w:style>
  <w:style w:type="table" w:styleId="3D-effectenvoortabel1">
    <w:name w:val="Table 3D effects 1"/>
    <w:basedOn w:val="Standaardtabel"/>
    <w:uiPriority w:val="99"/>
    <w:semiHidden/>
    <w:unhideWhenUsed/>
    <w:rsid w:val="0057222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57222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57222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57222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57222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57222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57222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57222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57222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57222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57222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57222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57222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57222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57222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57222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57222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57222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57222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57222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572222"/>
    <w:pPr>
      <w:spacing w:after="0"/>
      <w:ind w:left="220" w:hanging="220"/>
    </w:pPr>
  </w:style>
  <w:style w:type="paragraph" w:styleId="Lijstmetafbeeldingen">
    <w:name w:val="table of figures"/>
    <w:basedOn w:val="Standaard"/>
    <w:next w:val="Standaard"/>
    <w:uiPriority w:val="99"/>
    <w:semiHidden/>
    <w:unhideWhenUsed/>
    <w:rsid w:val="00572222"/>
    <w:pPr>
      <w:spacing w:after="0"/>
    </w:pPr>
  </w:style>
  <w:style w:type="table" w:styleId="Professioneletabel">
    <w:name w:val="Table Professional"/>
    <w:basedOn w:val="Standaardtabel"/>
    <w:uiPriority w:val="99"/>
    <w:semiHidden/>
    <w:unhideWhenUsed/>
    <w:rsid w:val="0057222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57222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57222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57222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57222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57222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qFormat/>
    <w:rsid w:val="002056C7"/>
    <w:pPr>
      <w:spacing w:after="0" w:line="240" w:lineRule="auto"/>
      <w:contextualSpacing/>
    </w:pPr>
    <w:rPr>
      <w:rFonts w:asciiTheme="majorHAnsi" w:eastAsiaTheme="majorEastAsia" w:hAnsiTheme="majorHAnsi" w:cstheme="majorBidi"/>
      <w:color w:val="381212" w:themeColor="accent1" w:themeShade="BF"/>
      <w:spacing w:val="-7"/>
      <w:sz w:val="80"/>
      <w:szCs w:val="80"/>
    </w:rPr>
  </w:style>
  <w:style w:type="character" w:customStyle="1" w:styleId="TitelChar">
    <w:name w:val="Titel Char"/>
    <w:basedOn w:val="Standaardalinea-lettertype"/>
    <w:link w:val="Titel"/>
    <w:uiPriority w:val="10"/>
    <w:rsid w:val="002056C7"/>
    <w:rPr>
      <w:rFonts w:asciiTheme="majorHAnsi" w:eastAsiaTheme="majorEastAsia" w:hAnsiTheme="majorHAnsi" w:cstheme="majorBidi"/>
      <w:color w:val="381212" w:themeColor="accent1" w:themeShade="BF"/>
      <w:spacing w:val="-7"/>
      <w:sz w:val="80"/>
      <w:szCs w:val="80"/>
    </w:rPr>
  </w:style>
  <w:style w:type="paragraph" w:styleId="Kopbronvermelding">
    <w:name w:val="toa heading"/>
    <w:basedOn w:val="Standaard"/>
    <w:next w:val="Standaard"/>
    <w:uiPriority w:val="99"/>
    <w:semiHidden/>
    <w:unhideWhenUsed/>
    <w:rsid w:val="00572222"/>
    <w:pPr>
      <w:spacing w:before="120"/>
    </w:pPr>
    <w:rPr>
      <w:rFonts w:asciiTheme="majorHAnsi" w:eastAsiaTheme="majorEastAsia" w:hAnsiTheme="majorHAnsi" w:cstheme="majorBidi"/>
      <w:b/>
      <w:bCs/>
      <w:sz w:val="24"/>
      <w:szCs w:val="24"/>
    </w:rPr>
  </w:style>
  <w:style w:type="paragraph" w:styleId="Inhopg1">
    <w:name w:val="toc 1"/>
    <w:basedOn w:val="Standaard"/>
    <w:next w:val="Standaard"/>
    <w:autoRedefine/>
    <w:uiPriority w:val="39"/>
    <w:unhideWhenUsed/>
    <w:rsid w:val="00572222"/>
    <w:pPr>
      <w:spacing w:after="100"/>
    </w:pPr>
  </w:style>
  <w:style w:type="paragraph" w:styleId="Inhopg2">
    <w:name w:val="toc 2"/>
    <w:basedOn w:val="Standaard"/>
    <w:next w:val="Standaard"/>
    <w:autoRedefine/>
    <w:uiPriority w:val="39"/>
    <w:unhideWhenUsed/>
    <w:rsid w:val="00572222"/>
    <w:pPr>
      <w:spacing w:after="100"/>
      <w:ind w:left="220"/>
    </w:pPr>
  </w:style>
  <w:style w:type="paragraph" w:styleId="Inhopg3">
    <w:name w:val="toc 3"/>
    <w:basedOn w:val="Standaard"/>
    <w:next w:val="Standaard"/>
    <w:autoRedefine/>
    <w:uiPriority w:val="39"/>
    <w:semiHidden/>
    <w:unhideWhenUsed/>
    <w:rsid w:val="00572222"/>
    <w:pPr>
      <w:spacing w:after="100"/>
      <w:ind w:left="440"/>
    </w:pPr>
  </w:style>
  <w:style w:type="paragraph" w:styleId="Inhopg4">
    <w:name w:val="toc 4"/>
    <w:basedOn w:val="Standaard"/>
    <w:next w:val="Standaard"/>
    <w:autoRedefine/>
    <w:uiPriority w:val="39"/>
    <w:semiHidden/>
    <w:unhideWhenUsed/>
    <w:rsid w:val="00572222"/>
    <w:pPr>
      <w:spacing w:after="100"/>
      <w:ind w:left="660"/>
    </w:pPr>
  </w:style>
  <w:style w:type="paragraph" w:styleId="Inhopg5">
    <w:name w:val="toc 5"/>
    <w:basedOn w:val="Standaard"/>
    <w:next w:val="Standaard"/>
    <w:autoRedefine/>
    <w:uiPriority w:val="39"/>
    <w:semiHidden/>
    <w:unhideWhenUsed/>
    <w:rsid w:val="00572222"/>
    <w:pPr>
      <w:spacing w:after="100"/>
      <w:ind w:left="880"/>
    </w:pPr>
  </w:style>
  <w:style w:type="paragraph" w:styleId="Inhopg6">
    <w:name w:val="toc 6"/>
    <w:basedOn w:val="Standaard"/>
    <w:next w:val="Standaard"/>
    <w:autoRedefine/>
    <w:uiPriority w:val="39"/>
    <w:semiHidden/>
    <w:unhideWhenUsed/>
    <w:rsid w:val="00572222"/>
    <w:pPr>
      <w:spacing w:after="100"/>
      <w:ind w:left="1100"/>
    </w:pPr>
  </w:style>
  <w:style w:type="paragraph" w:styleId="Inhopg7">
    <w:name w:val="toc 7"/>
    <w:basedOn w:val="Standaard"/>
    <w:next w:val="Standaard"/>
    <w:autoRedefine/>
    <w:uiPriority w:val="39"/>
    <w:semiHidden/>
    <w:unhideWhenUsed/>
    <w:rsid w:val="00572222"/>
    <w:pPr>
      <w:spacing w:after="100"/>
      <w:ind w:left="1320"/>
    </w:pPr>
  </w:style>
  <w:style w:type="paragraph" w:styleId="Inhopg8">
    <w:name w:val="toc 8"/>
    <w:basedOn w:val="Standaard"/>
    <w:next w:val="Standaard"/>
    <w:autoRedefine/>
    <w:uiPriority w:val="39"/>
    <w:semiHidden/>
    <w:unhideWhenUsed/>
    <w:rsid w:val="00572222"/>
    <w:pPr>
      <w:spacing w:after="100"/>
      <w:ind w:left="1540"/>
    </w:pPr>
  </w:style>
  <w:style w:type="paragraph" w:styleId="Inhopg9">
    <w:name w:val="toc 9"/>
    <w:basedOn w:val="Standaard"/>
    <w:next w:val="Standaard"/>
    <w:autoRedefine/>
    <w:uiPriority w:val="39"/>
    <w:semiHidden/>
    <w:unhideWhenUsed/>
    <w:rsid w:val="00572222"/>
    <w:pPr>
      <w:spacing w:after="100"/>
      <w:ind w:left="1760"/>
    </w:pPr>
  </w:style>
  <w:style w:type="paragraph" w:styleId="Kopvaninhoudsopgave">
    <w:name w:val="TOC Heading"/>
    <w:basedOn w:val="Kop1"/>
    <w:next w:val="Standaard"/>
    <w:uiPriority w:val="39"/>
    <w:semiHidden/>
    <w:unhideWhenUsed/>
    <w:qFormat/>
    <w:rsid w:val="002056C7"/>
    <w:pPr>
      <w:outlineLvl w:val="9"/>
    </w:pPr>
  </w:style>
  <w:style w:type="paragraph" w:customStyle="1" w:styleId="Default">
    <w:name w:val="Default"/>
    <w:rsid w:val="003A5A7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customStyle="1" w:styleId="Content">
    <w:name w:val="Content"/>
    <w:basedOn w:val="Standaard"/>
    <w:link w:val="ContentChar"/>
    <w:qFormat/>
    <w:rsid w:val="006C6721"/>
    <w:pPr>
      <w:spacing w:after="0" w:line="276" w:lineRule="auto"/>
    </w:pPr>
    <w:rPr>
      <w:color w:val="000000" w:themeColor="text2"/>
      <w:sz w:val="28"/>
      <w:szCs w:val="22"/>
    </w:rPr>
  </w:style>
  <w:style w:type="character" w:customStyle="1" w:styleId="ContentChar">
    <w:name w:val="Content Char"/>
    <w:basedOn w:val="Standaardalinea-lettertype"/>
    <w:link w:val="Content"/>
    <w:rsid w:val="006C6721"/>
    <w:rPr>
      <w:color w:val="000000"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ke%20Wijngaard\AppData\Roaming\Microsoft\Templates\Briefhoofd%20met%20aardetinten.dotx" TargetMode="External"/></Relationships>
</file>

<file path=word/theme/theme1.xml><?xml version="1.0" encoding="utf-8"?>
<a:theme xmlns:a="http://schemas.openxmlformats.org/drawingml/2006/main" name="Personal Letterhead">
  <a:themeElements>
    <a:clrScheme name="Letterhead LH05">
      <a:dk1>
        <a:srgbClr val="000000"/>
      </a:dk1>
      <a:lt1>
        <a:sysClr val="window" lastClr="FFFFFF"/>
      </a:lt1>
      <a:dk2>
        <a:srgbClr val="000000"/>
      </a:dk2>
      <a:lt2>
        <a:srgbClr val="FFFFFF"/>
      </a:lt2>
      <a:accent1>
        <a:srgbClr val="4B1919"/>
      </a:accent1>
      <a:accent2>
        <a:srgbClr val="FFD966"/>
      </a:accent2>
      <a:accent3>
        <a:srgbClr val="85CDC1"/>
      </a:accent3>
      <a:accent4>
        <a:srgbClr val="3B3838"/>
      </a:accent4>
      <a:accent5>
        <a:srgbClr val="FFFFFF"/>
      </a:accent5>
      <a:accent6>
        <a:srgbClr val="FFFFFF"/>
      </a:accent6>
      <a:hlink>
        <a:srgbClr val="85CDC1"/>
      </a:hlink>
      <a:folHlink>
        <a:srgbClr val="FF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67B6E-C1E6-43AE-8F0E-1BFA4278F23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BBA7216-FBEF-4A6F-8E38-8B3814440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5D1EF1-8098-4F94-84E4-9E6AE0AB3CC3}">
  <ds:schemaRefs>
    <ds:schemaRef ds:uri="http://schemas.microsoft.com/sharepoint/v3/contenttype/forms"/>
  </ds:schemaRefs>
</ds:datastoreItem>
</file>

<file path=customXml/itemProps4.xml><?xml version="1.0" encoding="utf-8"?>
<ds:datastoreItem xmlns:ds="http://schemas.openxmlformats.org/officeDocument/2006/customXml" ds:itemID="{346A6F1A-5B0F-4527-A2C1-332DAD605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Briefhoofd met aardetinten.dotx</Template>
  <TotalTime>0</TotalTime>
  <Pages>6</Pages>
  <Words>987</Words>
  <Characters>5630</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2019-10-16T11:45:00Z</dcterms:created>
  <dcterms:modified xsi:type="dcterms:W3CDTF">2019-10-28T10:44:00Z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