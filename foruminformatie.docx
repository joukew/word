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AB9E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60AA766E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068E5659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1D933587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3379416D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4DCFD414" w14:textId="77777777" w:rsidR="002056C7" w:rsidRPr="002056C7" w:rsidRDefault="002056C7" w:rsidP="002056C7">
      <w:pPr>
        <w:pStyle w:val="Titel"/>
      </w:pPr>
      <w:r w:rsidRPr="002056C7">
        <w:t>Projectplan</w:t>
      </w:r>
    </w:p>
    <w:p w14:paraId="3907E92B" w14:textId="77777777" w:rsidR="002056C7" w:rsidRDefault="002056C7" w:rsidP="002056C7">
      <w:pPr>
        <w:rPr>
          <w:lang w:eastAsia="nl-NL"/>
        </w:rPr>
      </w:pPr>
    </w:p>
    <w:p w14:paraId="7F88F1A8" w14:textId="77777777" w:rsidR="002056C7" w:rsidRDefault="002056C7" w:rsidP="002056C7">
      <w:pPr>
        <w:rPr>
          <w:lang w:eastAsia="nl-NL"/>
        </w:rPr>
      </w:pPr>
    </w:p>
    <w:p w14:paraId="43ABAE78" w14:textId="77777777" w:rsidR="002056C7" w:rsidRDefault="002056C7" w:rsidP="002056C7">
      <w:pPr>
        <w:rPr>
          <w:lang w:eastAsia="nl-NL"/>
        </w:rPr>
      </w:pPr>
    </w:p>
    <w:p w14:paraId="2C5115ED" w14:textId="77777777" w:rsidR="002056C7" w:rsidRDefault="002056C7" w:rsidP="002056C7">
      <w:pPr>
        <w:rPr>
          <w:lang w:eastAsia="nl-NL"/>
        </w:rPr>
      </w:pPr>
    </w:p>
    <w:p w14:paraId="3DC2E0E4" w14:textId="77777777" w:rsidR="002056C7" w:rsidRDefault="002056C7" w:rsidP="002056C7">
      <w:pPr>
        <w:rPr>
          <w:lang w:eastAsia="nl-NL"/>
        </w:rPr>
      </w:pPr>
    </w:p>
    <w:p w14:paraId="783A62B7" w14:textId="77777777" w:rsidR="002056C7" w:rsidRDefault="002056C7" w:rsidP="002056C7">
      <w:pPr>
        <w:rPr>
          <w:lang w:eastAsia="nl-NL"/>
        </w:rPr>
      </w:pPr>
    </w:p>
    <w:p w14:paraId="72EA0927" w14:textId="77777777" w:rsidR="002056C7" w:rsidRPr="002056C7" w:rsidRDefault="002056C7" w:rsidP="002056C7">
      <w:pPr>
        <w:rPr>
          <w:lang w:eastAsia="nl-NL"/>
        </w:rPr>
      </w:pPr>
    </w:p>
    <w:p w14:paraId="176E14FB" w14:textId="77777777" w:rsidR="002056C7" w:rsidRDefault="002056C7" w:rsidP="002056C7">
      <w:pPr>
        <w:pStyle w:val="Ondertitel"/>
        <w:rPr>
          <w:rStyle w:val="Subtielebenadrukking"/>
        </w:rPr>
      </w:pPr>
    </w:p>
    <w:p w14:paraId="7527A5BD" w14:textId="77777777" w:rsidR="002056C7" w:rsidRDefault="002056C7" w:rsidP="002056C7">
      <w:pPr>
        <w:pStyle w:val="Ondertitel"/>
        <w:rPr>
          <w:rStyle w:val="Subtielebenadrukking"/>
        </w:rPr>
      </w:pPr>
    </w:p>
    <w:p w14:paraId="0D0E4B95" w14:textId="77777777" w:rsidR="002056C7" w:rsidRPr="002056C7" w:rsidRDefault="002056C7" w:rsidP="002056C7">
      <w:pPr>
        <w:pStyle w:val="Kop1"/>
        <w:rPr>
          <w:rStyle w:val="Subtielebenadrukking"/>
          <w:color w:val="000000" w:themeColor="text1"/>
        </w:rPr>
      </w:pPr>
      <w:commentRangeStart w:id="0"/>
      <w:r w:rsidRPr="002056C7">
        <w:rPr>
          <w:rStyle w:val="Subtielebenadrukking"/>
        </w:rPr>
        <w:t>Forum</w:t>
      </w:r>
      <w:commentRangeEnd w:id="0"/>
      <w:r w:rsidR="00990F74">
        <w:rPr>
          <w:rStyle w:val="Verwijzingopmerking"/>
          <w:rFonts w:asciiTheme="minorHAnsi" w:eastAsiaTheme="minorEastAsia" w:hAnsiTheme="minorHAnsi" w:cstheme="minorBidi"/>
          <w:color w:val="auto"/>
        </w:rPr>
        <w:commentReference w:id="0"/>
      </w:r>
    </w:p>
    <w:p w14:paraId="787659C8" w14:textId="77777777" w:rsidR="002056C7" w:rsidRDefault="002056C7" w:rsidP="002056C7">
      <w:r>
        <w:t>Naam:</w:t>
      </w:r>
      <w:r>
        <w:tab/>
      </w:r>
      <w:r>
        <w:tab/>
      </w:r>
      <w:r>
        <w:tab/>
        <w:t>Jouke Wijngaard</w:t>
      </w:r>
    </w:p>
    <w:p w14:paraId="6F5F58DF" w14:textId="77777777" w:rsidR="002056C7" w:rsidRDefault="002056C7" w:rsidP="002056C7">
      <w:proofErr w:type="spellStart"/>
      <w:r>
        <w:t>Leerlingnummer</w:t>
      </w:r>
      <w:proofErr w:type="spellEnd"/>
      <w:r>
        <w:t xml:space="preserve">: </w:t>
      </w:r>
      <w:r>
        <w:tab/>
        <w:t>1032350</w:t>
      </w:r>
    </w:p>
    <w:p w14:paraId="37E14FBC" w14:textId="77777777" w:rsidR="002056C7" w:rsidRDefault="002056C7" w:rsidP="002056C7">
      <w:r>
        <w:t>Datum:</w:t>
      </w:r>
      <w:r>
        <w:tab/>
      </w:r>
      <w:r>
        <w:tab/>
      </w:r>
      <w:r>
        <w:tab/>
        <w:t>3-10-</w:t>
      </w:r>
      <w:commentRangeStart w:id="1"/>
      <w:r>
        <w:t>2019</w:t>
      </w:r>
      <w:commentRangeEnd w:id="1"/>
      <w:r w:rsidR="00990F74">
        <w:rPr>
          <w:rStyle w:val="Verwijzingopmerking"/>
        </w:rPr>
        <w:commentReference w:id="1"/>
      </w:r>
    </w:p>
    <w:p w14:paraId="59BCA85A" w14:textId="77777777" w:rsidR="002056C7" w:rsidRDefault="002056C7" w:rsidP="002056C7">
      <w:r>
        <w:t xml:space="preserve">Versie: </w:t>
      </w:r>
      <w:r>
        <w:tab/>
      </w:r>
      <w:r>
        <w:tab/>
      </w:r>
      <w:r>
        <w:tab/>
        <w:t>0.1</w:t>
      </w:r>
    </w:p>
    <w:p w14:paraId="3593625B" w14:textId="77777777" w:rsidR="009468D3" w:rsidRDefault="009468D3" w:rsidP="002056C7"/>
    <w:p w14:paraId="723118D8" w14:textId="77777777" w:rsidR="002056C7" w:rsidRDefault="002056C7" w:rsidP="002056C7"/>
    <w:p w14:paraId="609303DD" w14:textId="77777777" w:rsidR="002056C7" w:rsidRDefault="002056C7" w:rsidP="002056C7"/>
    <w:p w14:paraId="0308169F" w14:textId="77777777" w:rsidR="002056C7" w:rsidRDefault="002056C7" w:rsidP="002056C7"/>
    <w:p w14:paraId="6858835D" w14:textId="77777777" w:rsidR="002056C7" w:rsidRDefault="002056C7" w:rsidP="002056C7"/>
    <w:p w14:paraId="26B46A12" w14:textId="77777777" w:rsidR="002056C7" w:rsidRDefault="002056C7" w:rsidP="002056C7">
      <w:pPr>
        <w:pStyle w:val="Titel"/>
        <w:rPr>
          <w:rStyle w:val="Kop1Char"/>
        </w:rPr>
      </w:pPr>
      <w:r w:rsidRPr="00E370A8">
        <w:rPr>
          <w:rStyle w:val="Kop1Char"/>
        </w:rPr>
        <w:lastRenderedPageBreak/>
        <w:t>Inhoudsopgave</w:t>
      </w:r>
    </w:p>
    <w:p w14:paraId="7255F281" w14:textId="77777777" w:rsidR="002056C7" w:rsidRDefault="002056C7" w:rsidP="002056C7"/>
    <w:p w14:paraId="66452104" w14:textId="77777777" w:rsidR="002056C7" w:rsidRPr="002056C7" w:rsidRDefault="002056C7" w:rsidP="002056C7"/>
    <w:p w14:paraId="051094DC" w14:textId="77777777" w:rsidR="002056C7" w:rsidRDefault="002056C7" w:rsidP="002056C7">
      <w:pPr>
        <w:pStyle w:val="Inhopg1"/>
        <w:tabs>
          <w:tab w:val="right" w:leader="dot" w:pos="9062"/>
        </w:tabs>
        <w:rPr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485181" w:history="1">
        <w:r w:rsidRPr="00606940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_Toc469485181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2B7FCE" w14:textId="77777777" w:rsidR="002056C7" w:rsidRDefault="007D174B" w:rsidP="002056C7">
      <w:pPr>
        <w:pStyle w:val="Inhopg1"/>
        <w:tabs>
          <w:tab w:val="right" w:leader="dot" w:pos="9062"/>
        </w:tabs>
        <w:rPr>
          <w:noProof/>
          <w:lang w:eastAsia="nl-NL"/>
        </w:rPr>
      </w:pPr>
      <w:hyperlink w:anchor="_Toc469485182" w:history="1">
        <w:r w:rsidR="002056C7" w:rsidRPr="00606940">
          <w:rPr>
            <w:rStyle w:val="Hyperlink"/>
            <w:noProof/>
          </w:rPr>
          <w:t>Doelstellingen</w:t>
        </w:r>
        <w:r w:rsidR="002056C7">
          <w:rPr>
            <w:noProof/>
            <w:webHidden/>
          </w:rPr>
          <w:tab/>
        </w:r>
        <w:r w:rsidR="002056C7">
          <w:rPr>
            <w:noProof/>
            <w:webHidden/>
          </w:rPr>
          <w:fldChar w:fldCharType="begin"/>
        </w:r>
        <w:r w:rsidR="002056C7">
          <w:rPr>
            <w:noProof/>
            <w:webHidden/>
          </w:rPr>
          <w:instrText xml:space="preserve"> PAGEREF _Toc469485182 \h </w:instrText>
        </w:r>
        <w:r w:rsidR="002056C7">
          <w:rPr>
            <w:noProof/>
            <w:webHidden/>
          </w:rPr>
        </w:r>
        <w:r w:rsidR="002056C7">
          <w:rPr>
            <w:noProof/>
            <w:webHidden/>
          </w:rPr>
          <w:fldChar w:fldCharType="separate"/>
        </w:r>
        <w:r w:rsidR="002056C7">
          <w:rPr>
            <w:noProof/>
            <w:webHidden/>
          </w:rPr>
          <w:t>3</w:t>
        </w:r>
        <w:r w:rsidR="002056C7">
          <w:rPr>
            <w:noProof/>
            <w:webHidden/>
          </w:rPr>
          <w:fldChar w:fldCharType="end"/>
        </w:r>
      </w:hyperlink>
    </w:p>
    <w:p w14:paraId="67D2F167" w14:textId="77777777" w:rsidR="002056C7" w:rsidRDefault="007D174B" w:rsidP="002056C7">
      <w:pPr>
        <w:pStyle w:val="Inhopg1"/>
        <w:tabs>
          <w:tab w:val="right" w:leader="dot" w:pos="9062"/>
        </w:tabs>
        <w:rPr>
          <w:noProof/>
          <w:lang w:eastAsia="nl-NL"/>
        </w:rPr>
      </w:pPr>
      <w:hyperlink w:anchor="_Toc469485183" w:history="1">
        <w:r w:rsidR="002056C7" w:rsidRPr="00606940">
          <w:rPr>
            <w:rStyle w:val="Hyperlink"/>
            <w:noProof/>
          </w:rPr>
          <w:t>Betrokkenen</w:t>
        </w:r>
        <w:r w:rsidR="002056C7">
          <w:rPr>
            <w:noProof/>
            <w:webHidden/>
          </w:rPr>
          <w:tab/>
        </w:r>
        <w:r w:rsidR="002056C7">
          <w:rPr>
            <w:noProof/>
            <w:webHidden/>
          </w:rPr>
          <w:fldChar w:fldCharType="begin"/>
        </w:r>
        <w:r w:rsidR="002056C7">
          <w:rPr>
            <w:noProof/>
            <w:webHidden/>
          </w:rPr>
          <w:instrText xml:space="preserve"> PAGEREF _Toc469485183 \h </w:instrText>
        </w:r>
        <w:r w:rsidR="002056C7">
          <w:rPr>
            <w:noProof/>
            <w:webHidden/>
          </w:rPr>
        </w:r>
        <w:r w:rsidR="002056C7">
          <w:rPr>
            <w:noProof/>
            <w:webHidden/>
          </w:rPr>
          <w:fldChar w:fldCharType="separate"/>
        </w:r>
        <w:r w:rsidR="002056C7">
          <w:rPr>
            <w:noProof/>
            <w:webHidden/>
          </w:rPr>
          <w:t>3</w:t>
        </w:r>
        <w:r w:rsidR="002056C7">
          <w:rPr>
            <w:noProof/>
            <w:webHidden/>
          </w:rPr>
          <w:fldChar w:fldCharType="end"/>
        </w:r>
      </w:hyperlink>
    </w:p>
    <w:p w14:paraId="2283E804" w14:textId="77777777" w:rsidR="002056C7" w:rsidRDefault="007D174B" w:rsidP="002056C7">
      <w:pPr>
        <w:pStyle w:val="Inhopg1"/>
        <w:tabs>
          <w:tab w:val="right" w:leader="dot" w:pos="9062"/>
        </w:tabs>
        <w:rPr>
          <w:noProof/>
          <w:lang w:eastAsia="nl-NL"/>
        </w:rPr>
      </w:pPr>
      <w:hyperlink w:anchor="_Toc469485184" w:history="1">
        <w:r w:rsidR="002056C7" w:rsidRPr="00606940">
          <w:rPr>
            <w:rStyle w:val="Hyperlink"/>
            <w:noProof/>
          </w:rPr>
          <w:t>Benodigdheden</w:t>
        </w:r>
        <w:r w:rsidR="002056C7">
          <w:rPr>
            <w:noProof/>
            <w:webHidden/>
          </w:rPr>
          <w:tab/>
        </w:r>
        <w:r w:rsidR="002056C7">
          <w:rPr>
            <w:noProof/>
            <w:webHidden/>
          </w:rPr>
          <w:fldChar w:fldCharType="begin"/>
        </w:r>
        <w:r w:rsidR="002056C7">
          <w:rPr>
            <w:noProof/>
            <w:webHidden/>
          </w:rPr>
          <w:instrText xml:space="preserve"> PAGEREF _Toc469485184 \h </w:instrText>
        </w:r>
        <w:r w:rsidR="002056C7">
          <w:rPr>
            <w:noProof/>
            <w:webHidden/>
          </w:rPr>
        </w:r>
        <w:r w:rsidR="002056C7">
          <w:rPr>
            <w:noProof/>
            <w:webHidden/>
          </w:rPr>
          <w:fldChar w:fldCharType="separate"/>
        </w:r>
        <w:r w:rsidR="002056C7">
          <w:rPr>
            <w:noProof/>
            <w:webHidden/>
          </w:rPr>
          <w:t>3</w:t>
        </w:r>
        <w:r w:rsidR="002056C7">
          <w:rPr>
            <w:noProof/>
            <w:webHidden/>
          </w:rPr>
          <w:fldChar w:fldCharType="end"/>
        </w:r>
      </w:hyperlink>
    </w:p>
    <w:p w14:paraId="3968B500" w14:textId="77777777" w:rsidR="002056C7" w:rsidRDefault="007D174B" w:rsidP="002056C7">
      <w:pPr>
        <w:pStyle w:val="Inhopg1"/>
        <w:tabs>
          <w:tab w:val="right" w:leader="dot" w:pos="9062"/>
        </w:tabs>
        <w:rPr>
          <w:noProof/>
          <w:lang w:eastAsia="nl-NL"/>
        </w:rPr>
      </w:pPr>
      <w:hyperlink w:anchor="_Toc469485185" w:history="1">
        <w:r w:rsidR="002056C7" w:rsidRPr="00606940">
          <w:rPr>
            <w:rStyle w:val="Hyperlink"/>
            <w:noProof/>
          </w:rPr>
          <w:t>Takenlijst</w:t>
        </w:r>
        <w:r w:rsidR="002056C7">
          <w:rPr>
            <w:noProof/>
            <w:webHidden/>
          </w:rPr>
          <w:tab/>
        </w:r>
        <w:r w:rsidR="002056C7">
          <w:rPr>
            <w:noProof/>
            <w:webHidden/>
          </w:rPr>
          <w:fldChar w:fldCharType="begin"/>
        </w:r>
        <w:r w:rsidR="002056C7">
          <w:rPr>
            <w:noProof/>
            <w:webHidden/>
          </w:rPr>
          <w:instrText xml:space="preserve"> PAGEREF _Toc469485185 \h </w:instrText>
        </w:r>
        <w:r w:rsidR="002056C7">
          <w:rPr>
            <w:noProof/>
            <w:webHidden/>
          </w:rPr>
        </w:r>
        <w:r w:rsidR="002056C7">
          <w:rPr>
            <w:noProof/>
            <w:webHidden/>
          </w:rPr>
          <w:fldChar w:fldCharType="separate"/>
        </w:r>
        <w:r w:rsidR="002056C7">
          <w:rPr>
            <w:noProof/>
            <w:webHidden/>
          </w:rPr>
          <w:t>3</w:t>
        </w:r>
        <w:r w:rsidR="002056C7">
          <w:rPr>
            <w:noProof/>
            <w:webHidden/>
          </w:rPr>
          <w:fldChar w:fldCharType="end"/>
        </w:r>
      </w:hyperlink>
    </w:p>
    <w:p w14:paraId="00F488C9" w14:textId="77777777" w:rsidR="002056C7" w:rsidRDefault="007D174B" w:rsidP="002056C7">
      <w:pPr>
        <w:pStyle w:val="Inhopg1"/>
        <w:tabs>
          <w:tab w:val="right" w:leader="dot" w:pos="9062"/>
        </w:tabs>
        <w:rPr>
          <w:noProof/>
          <w:lang w:eastAsia="nl-NL"/>
        </w:rPr>
      </w:pPr>
      <w:hyperlink w:anchor="_Toc469485186" w:history="1">
        <w:r w:rsidR="002056C7" w:rsidRPr="00606940">
          <w:rPr>
            <w:rStyle w:val="Hyperlink"/>
            <w:noProof/>
          </w:rPr>
          <w:t>Planning</w:t>
        </w:r>
        <w:r w:rsidR="002056C7">
          <w:rPr>
            <w:noProof/>
            <w:webHidden/>
          </w:rPr>
          <w:tab/>
        </w:r>
        <w:r w:rsidR="002056C7">
          <w:rPr>
            <w:noProof/>
            <w:webHidden/>
          </w:rPr>
          <w:fldChar w:fldCharType="begin"/>
        </w:r>
        <w:r w:rsidR="002056C7">
          <w:rPr>
            <w:noProof/>
            <w:webHidden/>
          </w:rPr>
          <w:instrText xml:space="preserve"> PAGEREF _Toc469485186 \h </w:instrText>
        </w:r>
        <w:r w:rsidR="002056C7">
          <w:rPr>
            <w:noProof/>
            <w:webHidden/>
          </w:rPr>
        </w:r>
        <w:r w:rsidR="002056C7">
          <w:rPr>
            <w:noProof/>
            <w:webHidden/>
          </w:rPr>
          <w:fldChar w:fldCharType="separate"/>
        </w:r>
        <w:r w:rsidR="002056C7">
          <w:rPr>
            <w:noProof/>
            <w:webHidden/>
          </w:rPr>
          <w:t>3</w:t>
        </w:r>
        <w:r w:rsidR="002056C7">
          <w:rPr>
            <w:noProof/>
            <w:webHidden/>
          </w:rPr>
          <w:fldChar w:fldCharType="end"/>
        </w:r>
      </w:hyperlink>
    </w:p>
    <w:p w14:paraId="40303AF2" w14:textId="77777777" w:rsidR="002056C7" w:rsidRDefault="007D174B" w:rsidP="002056C7">
      <w:pPr>
        <w:pStyle w:val="Inhopg1"/>
        <w:tabs>
          <w:tab w:val="right" w:leader="dot" w:pos="9062"/>
        </w:tabs>
        <w:rPr>
          <w:noProof/>
          <w:lang w:eastAsia="nl-NL"/>
        </w:rPr>
      </w:pPr>
      <w:hyperlink w:anchor="_Toc469485187" w:history="1">
        <w:r w:rsidR="002056C7" w:rsidRPr="00606940">
          <w:rPr>
            <w:rStyle w:val="Hyperlink"/>
            <w:noProof/>
          </w:rPr>
          <w:t>Risico’s</w:t>
        </w:r>
        <w:r w:rsidR="002056C7">
          <w:rPr>
            <w:noProof/>
            <w:webHidden/>
          </w:rPr>
          <w:tab/>
        </w:r>
        <w:r w:rsidR="002056C7">
          <w:rPr>
            <w:noProof/>
            <w:webHidden/>
          </w:rPr>
          <w:fldChar w:fldCharType="begin"/>
        </w:r>
        <w:r w:rsidR="002056C7">
          <w:rPr>
            <w:noProof/>
            <w:webHidden/>
          </w:rPr>
          <w:instrText xml:space="preserve"> PAGEREF _Toc469485187 \h </w:instrText>
        </w:r>
        <w:r w:rsidR="002056C7">
          <w:rPr>
            <w:noProof/>
            <w:webHidden/>
          </w:rPr>
        </w:r>
        <w:r w:rsidR="002056C7">
          <w:rPr>
            <w:noProof/>
            <w:webHidden/>
          </w:rPr>
          <w:fldChar w:fldCharType="separate"/>
        </w:r>
        <w:r w:rsidR="002056C7">
          <w:rPr>
            <w:noProof/>
            <w:webHidden/>
          </w:rPr>
          <w:t>4</w:t>
        </w:r>
        <w:r w:rsidR="002056C7">
          <w:rPr>
            <w:noProof/>
            <w:webHidden/>
          </w:rPr>
          <w:fldChar w:fldCharType="end"/>
        </w:r>
      </w:hyperlink>
    </w:p>
    <w:p w14:paraId="15522B09" w14:textId="77777777" w:rsidR="002056C7" w:rsidRDefault="007D174B" w:rsidP="002056C7">
      <w:pPr>
        <w:pStyle w:val="Inhopg1"/>
        <w:tabs>
          <w:tab w:val="right" w:leader="dot" w:pos="9062"/>
        </w:tabs>
        <w:rPr>
          <w:noProof/>
          <w:lang w:eastAsia="nl-NL"/>
        </w:rPr>
      </w:pPr>
      <w:hyperlink w:anchor="_Toc469485188" w:history="1">
        <w:r w:rsidR="002056C7" w:rsidRPr="00606940">
          <w:rPr>
            <w:rStyle w:val="Hyperlink"/>
            <w:noProof/>
          </w:rPr>
          <w:t>Projectgrenzen</w:t>
        </w:r>
        <w:r w:rsidR="002056C7">
          <w:rPr>
            <w:noProof/>
            <w:webHidden/>
          </w:rPr>
          <w:tab/>
        </w:r>
        <w:r w:rsidR="002056C7">
          <w:rPr>
            <w:noProof/>
            <w:webHidden/>
          </w:rPr>
          <w:fldChar w:fldCharType="begin"/>
        </w:r>
        <w:r w:rsidR="002056C7">
          <w:rPr>
            <w:noProof/>
            <w:webHidden/>
          </w:rPr>
          <w:instrText xml:space="preserve"> PAGEREF _Toc469485188 \h </w:instrText>
        </w:r>
        <w:r w:rsidR="002056C7">
          <w:rPr>
            <w:noProof/>
            <w:webHidden/>
          </w:rPr>
        </w:r>
        <w:r w:rsidR="002056C7">
          <w:rPr>
            <w:noProof/>
            <w:webHidden/>
          </w:rPr>
          <w:fldChar w:fldCharType="separate"/>
        </w:r>
        <w:r w:rsidR="002056C7">
          <w:rPr>
            <w:noProof/>
            <w:webHidden/>
          </w:rPr>
          <w:t>4</w:t>
        </w:r>
        <w:r w:rsidR="002056C7">
          <w:rPr>
            <w:noProof/>
            <w:webHidden/>
          </w:rPr>
          <w:fldChar w:fldCharType="end"/>
        </w:r>
      </w:hyperlink>
    </w:p>
    <w:p w14:paraId="0C49C466" w14:textId="77777777" w:rsidR="002056C7" w:rsidRDefault="002056C7" w:rsidP="002056C7">
      <w:pPr>
        <w:rPr>
          <w:b/>
          <w:bCs/>
        </w:rPr>
      </w:pPr>
      <w:r>
        <w:rPr>
          <w:b/>
          <w:bCs/>
        </w:rPr>
        <w:fldChar w:fldCharType="end"/>
      </w:r>
    </w:p>
    <w:p w14:paraId="05004584" w14:textId="77777777" w:rsidR="003A5A7F" w:rsidRDefault="003A5A7F" w:rsidP="002056C7">
      <w:pPr>
        <w:rPr>
          <w:b/>
          <w:bCs/>
        </w:rPr>
      </w:pPr>
    </w:p>
    <w:p w14:paraId="76777EDD" w14:textId="77777777" w:rsidR="003A5A7F" w:rsidRDefault="003A5A7F" w:rsidP="002056C7">
      <w:pPr>
        <w:rPr>
          <w:b/>
          <w:bCs/>
        </w:rPr>
      </w:pPr>
    </w:p>
    <w:p w14:paraId="614AE10A" w14:textId="77777777" w:rsidR="003A5A7F" w:rsidRDefault="003A5A7F" w:rsidP="002056C7">
      <w:pPr>
        <w:rPr>
          <w:b/>
          <w:bCs/>
        </w:rPr>
      </w:pPr>
    </w:p>
    <w:p w14:paraId="10A8271C" w14:textId="77777777" w:rsidR="003A5A7F" w:rsidRDefault="003A5A7F" w:rsidP="002056C7">
      <w:pPr>
        <w:rPr>
          <w:b/>
          <w:bCs/>
        </w:rPr>
      </w:pPr>
    </w:p>
    <w:p w14:paraId="1DF114EC" w14:textId="77777777" w:rsidR="003A5A7F" w:rsidRDefault="003A5A7F" w:rsidP="002056C7">
      <w:pPr>
        <w:rPr>
          <w:b/>
          <w:bCs/>
        </w:rPr>
      </w:pPr>
    </w:p>
    <w:p w14:paraId="44BC5A9B" w14:textId="77777777" w:rsidR="003A5A7F" w:rsidRDefault="003A5A7F" w:rsidP="002056C7">
      <w:pPr>
        <w:rPr>
          <w:b/>
          <w:bCs/>
        </w:rPr>
      </w:pPr>
    </w:p>
    <w:p w14:paraId="08ECC0FB" w14:textId="77777777" w:rsidR="003A5A7F" w:rsidRDefault="003A5A7F" w:rsidP="002056C7">
      <w:pPr>
        <w:rPr>
          <w:b/>
          <w:bCs/>
        </w:rPr>
      </w:pPr>
    </w:p>
    <w:p w14:paraId="7DB41A66" w14:textId="77777777" w:rsidR="003A5A7F" w:rsidRDefault="003A5A7F" w:rsidP="002056C7">
      <w:pPr>
        <w:rPr>
          <w:b/>
          <w:bCs/>
        </w:rPr>
      </w:pPr>
    </w:p>
    <w:p w14:paraId="0165A442" w14:textId="77777777" w:rsidR="003A5A7F" w:rsidRDefault="003A5A7F" w:rsidP="002056C7">
      <w:pPr>
        <w:rPr>
          <w:b/>
          <w:bCs/>
        </w:rPr>
      </w:pPr>
    </w:p>
    <w:p w14:paraId="335B2C5A" w14:textId="77777777" w:rsidR="003A5A7F" w:rsidRDefault="003A5A7F" w:rsidP="002056C7">
      <w:pPr>
        <w:rPr>
          <w:b/>
          <w:bCs/>
        </w:rPr>
      </w:pPr>
    </w:p>
    <w:p w14:paraId="4BC15143" w14:textId="77777777" w:rsidR="003A5A7F" w:rsidRDefault="003A5A7F" w:rsidP="002056C7">
      <w:pPr>
        <w:rPr>
          <w:b/>
          <w:bCs/>
        </w:rPr>
      </w:pPr>
    </w:p>
    <w:p w14:paraId="52575124" w14:textId="77777777" w:rsidR="003A5A7F" w:rsidRDefault="003A5A7F" w:rsidP="002056C7">
      <w:pPr>
        <w:rPr>
          <w:b/>
          <w:bCs/>
        </w:rPr>
      </w:pPr>
    </w:p>
    <w:p w14:paraId="7AD0B37B" w14:textId="77777777" w:rsidR="003A5A7F" w:rsidRDefault="003A5A7F" w:rsidP="002056C7">
      <w:pPr>
        <w:rPr>
          <w:b/>
          <w:bCs/>
        </w:rPr>
      </w:pPr>
    </w:p>
    <w:p w14:paraId="33827AFB" w14:textId="77777777" w:rsidR="003A5A7F" w:rsidRDefault="003A5A7F" w:rsidP="002056C7">
      <w:pPr>
        <w:rPr>
          <w:b/>
          <w:bCs/>
        </w:rPr>
      </w:pPr>
    </w:p>
    <w:p w14:paraId="2FB4CE6B" w14:textId="77777777" w:rsidR="003A5A7F" w:rsidRDefault="003A5A7F" w:rsidP="002056C7">
      <w:pPr>
        <w:rPr>
          <w:b/>
          <w:bCs/>
        </w:rPr>
      </w:pPr>
    </w:p>
    <w:p w14:paraId="465FB38A" w14:textId="77777777" w:rsidR="003A5A7F" w:rsidRDefault="003A5A7F" w:rsidP="002056C7">
      <w:pPr>
        <w:rPr>
          <w:b/>
          <w:bCs/>
        </w:rPr>
      </w:pPr>
    </w:p>
    <w:p w14:paraId="607798B6" w14:textId="77777777" w:rsidR="003A5A7F" w:rsidRDefault="003A5A7F" w:rsidP="002056C7">
      <w:pPr>
        <w:rPr>
          <w:b/>
          <w:bCs/>
        </w:rPr>
      </w:pPr>
    </w:p>
    <w:p w14:paraId="672A6750" w14:textId="77777777" w:rsidR="003A5A7F" w:rsidRDefault="003A5A7F" w:rsidP="002056C7">
      <w:pPr>
        <w:rPr>
          <w:b/>
          <w:bCs/>
        </w:rPr>
      </w:pPr>
    </w:p>
    <w:p w14:paraId="60CA692A" w14:textId="77777777" w:rsidR="003A5A7F" w:rsidRDefault="003A5A7F" w:rsidP="002056C7">
      <w:pPr>
        <w:rPr>
          <w:b/>
          <w:bCs/>
        </w:rPr>
      </w:pPr>
    </w:p>
    <w:p w14:paraId="503148D3" w14:textId="77777777" w:rsidR="003A5A7F" w:rsidRDefault="003A5A7F" w:rsidP="002056C7">
      <w:pPr>
        <w:rPr>
          <w:b/>
          <w:bCs/>
        </w:rPr>
      </w:pPr>
    </w:p>
    <w:p w14:paraId="0DC394F5" w14:textId="77777777" w:rsidR="003A5A7F" w:rsidRDefault="003A5A7F" w:rsidP="002056C7">
      <w:pPr>
        <w:rPr>
          <w:b/>
          <w:bCs/>
        </w:rPr>
      </w:pPr>
    </w:p>
    <w:p w14:paraId="2336275D" w14:textId="77777777" w:rsidR="003A5A7F" w:rsidRDefault="003A5A7F" w:rsidP="002056C7">
      <w:pPr>
        <w:rPr>
          <w:b/>
          <w:bCs/>
        </w:rPr>
      </w:pPr>
    </w:p>
    <w:p w14:paraId="6F90E2A4" w14:textId="77777777" w:rsidR="003A5A7F" w:rsidRDefault="003A5A7F" w:rsidP="002056C7">
      <w:pPr>
        <w:rPr>
          <w:b/>
          <w:bCs/>
        </w:rPr>
      </w:pPr>
    </w:p>
    <w:p w14:paraId="24538ED6" w14:textId="77777777" w:rsidR="003A5A7F" w:rsidRDefault="003A5A7F" w:rsidP="003A5A7F">
      <w:pPr>
        <w:pStyle w:val="Kop1"/>
      </w:pPr>
      <w:bookmarkStart w:id="2" w:name="_Toc469485181"/>
      <w:commentRangeStart w:id="3"/>
      <w:r>
        <w:lastRenderedPageBreak/>
        <w:t>Inleiding</w:t>
      </w:r>
      <w:bookmarkEnd w:id="2"/>
      <w:commentRangeEnd w:id="3"/>
      <w:r w:rsidR="00990F74">
        <w:rPr>
          <w:rStyle w:val="Verwijzingopmerking"/>
          <w:rFonts w:asciiTheme="minorHAnsi" w:eastAsiaTheme="minorEastAsia" w:hAnsiTheme="minorHAnsi" w:cstheme="minorBidi"/>
          <w:color w:val="auto"/>
        </w:rPr>
        <w:commentReference w:id="3"/>
      </w:r>
    </w:p>
    <w:p w14:paraId="349B78E4" w14:textId="77777777" w:rsidR="004B2AAB" w:rsidRPr="006C6721" w:rsidRDefault="004B2AAB" w:rsidP="004B2AAB">
      <w:pPr>
        <w:pStyle w:val="Content"/>
        <w:rPr>
          <w:rFonts w:ascii="Calibri" w:hAnsi="Calibri" w:cs="Calibri"/>
          <w:sz w:val="21"/>
          <w:szCs w:val="21"/>
        </w:rPr>
      </w:pPr>
      <w:r w:rsidRPr="006C6721">
        <w:rPr>
          <w:rFonts w:ascii="Calibri" w:hAnsi="Calibri" w:cs="Calibri"/>
          <w:sz w:val="21"/>
          <w:szCs w:val="21"/>
        </w:rPr>
        <w:t xml:space="preserve">De opdracht is </w:t>
      </w:r>
      <w:r>
        <w:rPr>
          <w:rFonts w:ascii="Calibri" w:hAnsi="Calibri" w:cs="Calibri"/>
          <w:sz w:val="21"/>
          <w:szCs w:val="21"/>
        </w:rPr>
        <w:t xml:space="preserve">een forum te maken waar mensen kunnen posten en reageren op andermans poost. </w:t>
      </w:r>
    </w:p>
    <w:p w14:paraId="4B7991CD" w14:textId="77777777" w:rsidR="006C6721" w:rsidRPr="006C6721" w:rsidRDefault="006C6721" w:rsidP="006C6721">
      <w:pPr>
        <w:pStyle w:val="Content"/>
        <w:rPr>
          <w:rFonts w:ascii="Calibri" w:hAnsi="Calibri" w:cs="Calibri"/>
          <w:sz w:val="21"/>
          <w:szCs w:val="21"/>
        </w:rPr>
      </w:pPr>
      <w:r w:rsidRPr="006C6721">
        <w:rPr>
          <w:rFonts w:ascii="Calibri" w:hAnsi="Calibri" w:cs="Calibri"/>
          <w:sz w:val="21"/>
          <w:szCs w:val="21"/>
        </w:rPr>
        <w:t xml:space="preserve">Dit document betreft het projectplan voor de ontwikkeling van een webapplicatie voor het bedrijf </w:t>
      </w:r>
      <w:r>
        <w:rPr>
          <w:rFonts w:ascii="Calibri" w:hAnsi="Calibri" w:cs="Calibri"/>
          <w:sz w:val="21"/>
          <w:szCs w:val="21"/>
        </w:rPr>
        <w:t xml:space="preserve">Forum </w:t>
      </w:r>
      <w:r w:rsidR="00820F61">
        <w:rPr>
          <w:rFonts w:ascii="Calibri" w:hAnsi="Calibri" w:cs="Calibri"/>
          <w:sz w:val="21"/>
          <w:szCs w:val="21"/>
        </w:rPr>
        <w:t>die een forumwebsite willen hebben</w:t>
      </w:r>
      <w:r w:rsidRPr="006C6721">
        <w:rPr>
          <w:rFonts w:ascii="Calibri" w:hAnsi="Calibri" w:cs="Calibri"/>
          <w:sz w:val="21"/>
          <w:szCs w:val="21"/>
        </w:rPr>
        <w:t>. Dit document omvat de doelstellingen, de betrokkenen, de benodigdheden, de takenlijst, de planning, de risico’s en de projectgrenzen van het project</w:t>
      </w:r>
      <w:r w:rsidR="004B2AAB">
        <w:rPr>
          <w:rFonts w:ascii="Calibri" w:hAnsi="Calibri" w:cs="Calibri"/>
          <w:sz w:val="21"/>
          <w:szCs w:val="21"/>
        </w:rPr>
        <w:t xml:space="preserve">. </w:t>
      </w:r>
    </w:p>
    <w:p w14:paraId="11DB508C" w14:textId="77777777" w:rsidR="006C6721" w:rsidRPr="00C40F24" w:rsidRDefault="006C6721" w:rsidP="003A5A7F">
      <w:pPr>
        <w:rPr>
          <w:rFonts w:ascii="Calibri" w:hAnsi="Calibri"/>
        </w:rPr>
      </w:pPr>
    </w:p>
    <w:p w14:paraId="25ADD3FE" w14:textId="77777777" w:rsidR="003A5A7F" w:rsidRPr="00672456" w:rsidRDefault="003A5A7F" w:rsidP="003A5A7F">
      <w:pPr>
        <w:pStyle w:val="Kop1"/>
      </w:pPr>
      <w:bookmarkStart w:id="4" w:name="_Toc469485182"/>
      <w:r w:rsidRPr="00742FC1">
        <w:t>Doelstellingen</w:t>
      </w:r>
      <w:bookmarkEnd w:id="4"/>
    </w:p>
    <w:p w14:paraId="18AA758B" w14:textId="77777777" w:rsidR="00847564" w:rsidRPr="00BA2327" w:rsidRDefault="00847564" w:rsidP="003A5A7F">
      <w:pPr>
        <w:rPr>
          <w:rFonts w:ascii="Calibri" w:hAnsi="Calibri"/>
        </w:rPr>
      </w:pPr>
      <w:bookmarkStart w:id="5" w:name="_Toc440027440"/>
      <w:r>
        <w:rPr>
          <w:rFonts w:ascii="Calibri" w:hAnsi="Calibri"/>
        </w:rPr>
        <w:t xml:space="preserve">De klant heeft als doelstelling om de student Jouke Wijngaard iets te leren over </w:t>
      </w:r>
      <w:proofErr w:type="spellStart"/>
      <w:r>
        <w:rPr>
          <w:rFonts w:ascii="Calibri" w:hAnsi="Calibri"/>
        </w:rPr>
        <w:t>symfony</w:t>
      </w:r>
      <w:proofErr w:type="spellEnd"/>
      <w:r>
        <w:rPr>
          <w:rFonts w:ascii="Calibri" w:hAnsi="Calibri"/>
        </w:rPr>
        <w:t>.</w:t>
      </w:r>
    </w:p>
    <w:p w14:paraId="5E6C06CC" w14:textId="77777777" w:rsidR="003A5A7F" w:rsidRPr="00BB4CF1" w:rsidRDefault="003A5A7F" w:rsidP="003A5A7F">
      <w:pPr>
        <w:pStyle w:val="Kop1"/>
      </w:pPr>
      <w:bookmarkStart w:id="6" w:name="_Toc469485183"/>
      <w:commentRangeStart w:id="7"/>
      <w:r w:rsidRPr="00BB4CF1">
        <w:t>Betrokkenen</w:t>
      </w:r>
      <w:bookmarkEnd w:id="5"/>
      <w:bookmarkEnd w:id="6"/>
      <w:commentRangeEnd w:id="7"/>
      <w:r w:rsidR="00990F74">
        <w:rPr>
          <w:rStyle w:val="Verwijzingopmerking"/>
          <w:rFonts w:asciiTheme="minorHAnsi" w:eastAsiaTheme="minorEastAsia" w:hAnsiTheme="minorHAnsi" w:cstheme="minorBidi"/>
          <w:color w:val="auto"/>
        </w:rPr>
        <w:commentReference w:id="7"/>
      </w:r>
    </w:p>
    <w:p w14:paraId="714DADE0" w14:textId="77777777" w:rsidR="00BA2327" w:rsidRPr="00BA2327" w:rsidRDefault="00BA2327" w:rsidP="00BA2327">
      <w:pPr>
        <w:rPr>
          <w:rFonts w:eastAsiaTheme="majorEastAsia" w:cstheme="majorBidi"/>
          <w:color w:val="000000" w:themeColor="text1"/>
          <w:szCs w:val="24"/>
        </w:rPr>
      </w:pPr>
      <w:r>
        <w:rPr>
          <w:rFonts w:ascii="Calibri" w:hAnsi="Calibri" w:cs="Calibri"/>
          <w:noProof/>
        </w:rPr>
        <w:t>D</w:t>
      </w:r>
      <w:r w:rsidRPr="00BA2327">
        <w:rPr>
          <w:rFonts w:ascii="Calibri" w:hAnsi="Calibri" w:cs="Calibri"/>
          <w:noProof/>
        </w:rPr>
        <w:t>egene die betrokken zullen zijn of al betrokken zijn bij de ontwikkeling van dit project worden hier in een overzicht weergegeven met naam, functie, telefoonnr en email adres.</w:t>
      </w:r>
    </w:p>
    <w:p w14:paraId="4C146E8C" w14:textId="77777777" w:rsidR="00BA2327" w:rsidRPr="00BA2327" w:rsidRDefault="00BA2327" w:rsidP="00BA2327">
      <w:pPr>
        <w:pStyle w:val="Content"/>
        <w:rPr>
          <w:rFonts w:ascii="Calibri" w:hAnsi="Calibri" w:cs="Calibri"/>
          <w:noProof/>
          <w:sz w:val="21"/>
          <w:szCs w:val="21"/>
        </w:rPr>
      </w:pPr>
    </w:p>
    <w:p w14:paraId="46E1DA95" w14:textId="77777777" w:rsidR="00BA2327" w:rsidRPr="00BA2327" w:rsidRDefault="00BA2327" w:rsidP="00BA2327">
      <w:pPr>
        <w:pStyle w:val="Content"/>
        <w:rPr>
          <w:rFonts w:ascii="Calibri" w:hAnsi="Calibri" w:cs="Calibri"/>
          <w:noProof/>
          <w:sz w:val="21"/>
          <w:szCs w:val="21"/>
        </w:rPr>
      </w:pPr>
      <w:r w:rsidRPr="00BA2327">
        <w:rPr>
          <w:rFonts w:ascii="Calibri" w:hAnsi="Calibri" w:cs="Calibri"/>
          <w:noProof/>
          <w:sz w:val="21"/>
          <w:szCs w:val="21"/>
        </w:rPr>
        <w:t xml:space="preserve">Overzicht: </w:t>
      </w:r>
    </w:p>
    <w:tbl>
      <w:tblPr>
        <w:tblStyle w:val="Rastertabel2-Accent3"/>
        <w:tblW w:w="0" w:type="auto"/>
        <w:tblLook w:val="04A0" w:firstRow="1" w:lastRow="0" w:firstColumn="1" w:lastColumn="0" w:noHBand="0" w:noVBand="1"/>
      </w:tblPr>
      <w:tblGrid>
        <w:gridCol w:w="2077"/>
        <w:gridCol w:w="2203"/>
        <w:gridCol w:w="2125"/>
        <w:gridCol w:w="2621"/>
      </w:tblGrid>
      <w:tr w:rsidR="00A058EF" w:rsidRPr="00BA2327" w14:paraId="7A9978E2" w14:textId="77777777" w:rsidTr="00A0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618B6B48" w14:textId="77777777" w:rsidR="00BA2327" w:rsidRPr="00BA2327" w:rsidRDefault="00BA2327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A2327">
              <w:rPr>
                <w:rFonts w:ascii="Calibri" w:hAnsi="Calibri" w:cs="Calibri"/>
                <w:noProof/>
                <w:sz w:val="21"/>
                <w:szCs w:val="21"/>
              </w:rPr>
              <w:t>naam</w:t>
            </w:r>
          </w:p>
        </w:tc>
        <w:tc>
          <w:tcPr>
            <w:tcW w:w="2203" w:type="dxa"/>
          </w:tcPr>
          <w:p w14:paraId="3C9F8B3D" w14:textId="77777777" w:rsidR="00BA2327" w:rsidRPr="00BA2327" w:rsidRDefault="00BA2327" w:rsidP="009377E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A2327">
              <w:rPr>
                <w:rFonts w:ascii="Calibri" w:hAnsi="Calibri" w:cs="Calibri"/>
                <w:noProof/>
                <w:sz w:val="21"/>
                <w:szCs w:val="21"/>
              </w:rPr>
              <w:t>functie</w:t>
            </w:r>
          </w:p>
        </w:tc>
        <w:tc>
          <w:tcPr>
            <w:tcW w:w="2125" w:type="dxa"/>
          </w:tcPr>
          <w:p w14:paraId="4FAD7415" w14:textId="77777777" w:rsidR="00BA2327" w:rsidRPr="00BA2327" w:rsidRDefault="00BA2327" w:rsidP="009377E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A2327">
              <w:rPr>
                <w:rFonts w:ascii="Calibri" w:hAnsi="Calibri" w:cs="Calibri"/>
                <w:noProof/>
                <w:sz w:val="21"/>
                <w:szCs w:val="21"/>
              </w:rPr>
              <w:t>telefoonnr</w:t>
            </w:r>
          </w:p>
        </w:tc>
        <w:tc>
          <w:tcPr>
            <w:tcW w:w="2621" w:type="dxa"/>
          </w:tcPr>
          <w:p w14:paraId="4C4B2A10" w14:textId="77777777" w:rsidR="00BA2327" w:rsidRPr="00BA2327" w:rsidRDefault="00BA2327" w:rsidP="009377E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A2327">
              <w:rPr>
                <w:rFonts w:ascii="Calibri" w:hAnsi="Calibri" w:cs="Calibri"/>
                <w:noProof/>
                <w:sz w:val="21"/>
                <w:szCs w:val="21"/>
              </w:rPr>
              <w:t>email</w:t>
            </w:r>
          </w:p>
        </w:tc>
      </w:tr>
      <w:tr w:rsidR="00A058EF" w:rsidRPr="00BA2327" w14:paraId="7A07C6A6" w14:textId="77777777" w:rsidTr="00A0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6CBF6478" w14:textId="77777777" w:rsidR="00BA2327" w:rsidRPr="00BA2327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</w:p>
        </w:tc>
        <w:tc>
          <w:tcPr>
            <w:tcW w:w="2203" w:type="dxa"/>
          </w:tcPr>
          <w:p w14:paraId="057E3EDE" w14:textId="77777777" w:rsidR="00BA2327" w:rsidRPr="00BA2327" w:rsidRDefault="00BA2327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A2327">
              <w:rPr>
                <w:rFonts w:ascii="Calibri" w:hAnsi="Calibri" w:cs="Calibri"/>
                <w:noProof/>
                <w:sz w:val="21"/>
                <w:szCs w:val="21"/>
              </w:rPr>
              <w:t>Ontwikkelaar</w:t>
            </w:r>
          </w:p>
        </w:tc>
        <w:tc>
          <w:tcPr>
            <w:tcW w:w="2125" w:type="dxa"/>
          </w:tcPr>
          <w:p w14:paraId="573E7415" w14:textId="77777777" w:rsidR="00BA2327" w:rsidRPr="00BA2327" w:rsidRDefault="00BA2327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A2327">
              <w:rPr>
                <w:rFonts w:ascii="Calibri" w:hAnsi="Calibri" w:cs="Calibri"/>
                <w:noProof/>
                <w:sz w:val="21"/>
                <w:szCs w:val="21"/>
              </w:rPr>
              <w:t>0623129146</w:t>
            </w:r>
          </w:p>
        </w:tc>
        <w:tc>
          <w:tcPr>
            <w:tcW w:w="2621" w:type="dxa"/>
          </w:tcPr>
          <w:p w14:paraId="11F834A1" w14:textId="77777777" w:rsidR="00BA2327" w:rsidRPr="00BA2327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j.wijngaard</w:t>
            </w:r>
            <w:r w:rsidR="00BA2327" w:rsidRPr="00BA2327">
              <w:rPr>
                <w:rFonts w:ascii="Calibri" w:hAnsi="Calibri" w:cs="Calibri"/>
                <w:noProof/>
                <w:sz w:val="21"/>
                <w:szCs w:val="21"/>
              </w:rPr>
              <w:t>@newapps.nl</w:t>
            </w:r>
          </w:p>
        </w:tc>
      </w:tr>
      <w:tr w:rsidR="00BA2327" w:rsidRPr="00BA2327" w14:paraId="376082D1" w14:textId="77777777" w:rsidTr="00A0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14:paraId="175CB70F" w14:textId="77777777" w:rsidR="00BA2327" w:rsidRPr="00BA2327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 xml:space="preserve">Wessley </w:t>
            </w:r>
            <w:r w:rsidR="00BB6715">
              <w:rPr>
                <w:rFonts w:ascii="Calibri" w:hAnsi="Calibri" w:cs="Calibri"/>
                <w:noProof/>
                <w:sz w:val="21"/>
                <w:szCs w:val="21"/>
              </w:rPr>
              <w:t>S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nijjder</w:t>
            </w:r>
          </w:p>
        </w:tc>
        <w:tc>
          <w:tcPr>
            <w:tcW w:w="2203" w:type="dxa"/>
          </w:tcPr>
          <w:p w14:paraId="5AE76B87" w14:textId="77777777" w:rsidR="00BA2327" w:rsidRPr="00BA2327" w:rsidRDefault="00BA2327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A2327">
              <w:rPr>
                <w:rFonts w:ascii="Calibri" w:hAnsi="Calibri" w:cs="Calibri"/>
                <w:noProof/>
                <w:sz w:val="21"/>
                <w:szCs w:val="21"/>
              </w:rPr>
              <w:t>Directeur</w:t>
            </w:r>
          </w:p>
        </w:tc>
        <w:tc>
          <w:tcPr>
            <w:tcW w:w="2125" w:type="dxa"/>
          </w:tcPr>
          <w:p w14:paraId="7B14F2E8" w14:textId="77777777" w:rsidR="00BA2327" w:rsidRPr="00BA2327" w:rsidRDefault="00BA2327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A2327">
              <w:rPr>
                <w:rFonts w:ascii="Calibri" w:hAnsi="Calibri" w:cs="Calibri"/>
                <w:noProof/>
                <w:sz w:val="21"/>
                <w:szCs w:val="21"/>
              </w:rPr>
              <w:t>0622419043</w:t>
            </w:r>
          </w:p>
        </w:tc>
        <w:tc>
          <w:tcPr>
            <w:tcW w:w="2621" w:type="dxa"/>
          </w:tcPr>
          <w:p w14:paraId="6DB79874" w14:textId="77777777" w:rsidR="00BA2327" w:rsidRPr="00BA2327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W.snijjder</w:t>
            </w:r>
            <w:r w:rsidR="00BA2327" w:rsidRPr="00BA2327">
              <w:rPr>
                <w:rFonts w:ascii="Calibri" w:hAnsi="Calibri" w:cs="Calibri"/>
                <w:noProof/>
                <w:sz w:val="21"/>
                <w:szCs w:val="21"/>
              </w:rPr>
              <w:t>@</w:t>
            </w:r>
            <w:r>
              <w:rPr>
                <w:rFonts w:ascii="Calibri" w:hAnsi="Calibri" w:cs="Calibri"/>
                <w:noProof/>
                <w:sz w:val="21"/>
                <w:szCs w:val="21"/>
              </w:rPr>
              <w:t>forum</w:t>
            </w:r>
            <w:r w:rsidR="00BA2327" w:rsidRPr="00BA2327">
              <w:rPr>
                <w:rFonts w:ascii="Calibri" w:hAnsi="Calibri" w:cs="Calibri"/>
                <w:noProof/>
                <w:sz w:val="21"/>
                <w:szCs w:val="21"/>
              </w:rPr>
              <w:t>.nl</w:t>
            </w:r>
          </w:p>
        </w:tc>
      </w:tr>
    </w:tbl>
    <w:p w14:paraId="0C875C54" w14:textId="77777777" w:rsidR="00BA2327" w:rsidRPr="0046376C" w:rsidRDefault="00BA2327" w:rsidP="003A5A7F">
      <w:pPr>
        <w:rPr>
          <w:rFonts w:ascii="Calibri" w:hAnsi="Calibri"/>
          <w:highlight w:val="lightGray"/>
        </w:rPr>
      </w:pPr>
    </w:p>
    <w:p w14:paraId="3FEDB22C" w14:textId="77777777" w:rsidR="003A5A7F" w:rsidRDefault="003A5A7F" w:rsidP="003A5A7F">
      <w:pPr>
        <w:pStyle w:val="Kop1"/>
      </w:pPr>
      <w:bookmarkStart w:id="8" w:name="_Toc440027441"/>
      <w:bookmarkStart w:id="9" w:name="_Toc469485184"/>
      <w:commentRangeStart w:id="10"/>
      <w:r>
        <w:t>Benodigdheden</w:t>
      </w:r>
      <w:bookmarkEnd w:id="8"/>
      <w:bookmarkEnd w:id="9"/>
      <w:commentRangeEnd w:id="10"/>
      <w:r w:rsidR="00990F74">
        <w:rPr>
          <w:rStyle w:val="Verwijzingopmerking"/>
          <w:rFonts w:asciiTheme="minorHAnsi" w:eastAsiaTheme="minorEastAsia" w:hAnsiTheme="minorHAnsi" w:cstheme="minorBidi"/>
          <w:color w:val="auto"/>
        </w:rPr>
        <w:commentReference w:id="10"/>
      </w:r>
    </w:p>
    <w:p w14:paraId="1CD9098B" w14:textId="77777777" w:rsidR="00A058EF" w:rsidRPr="00A058EF" w:rsidRDefault="00A058EF" w:rsidP="00A058EF">
      <w:pPr>
        <w:pStyle w:val="Content"/>
        <w:rPr>
          <w:rFonts w:ascii="Calibri" w:hAnsi="Calibri" w:cs="Calibri"/>
          <w:noProof/>
          <w:sz w:val="21"/>
          <w:szCs w:val="21"/>
        </w:rPr>
      </w:pPr>
      <w:r w:rsidRPr="00A058EF">
        <w:rPr>
          <w:rFonts w:ascii="Calibri" w:hAnsi="Calibri" w:cs="Calibri"/>
          <w:noProof/>
          <w:sz w:val="21"/>
          <w:szCs w:val="21"/>
        </w:rPr>
        <w:t>All</w:t>
      </w:r>
      <w:r w:rsidR="004B2AAB">
        <w:rPr>
          <w:rFonts w:ascii="Calibri" w:hAnsi="Calibri" w:cs="Calibri"/>
          <w:noProof/>
          <w:sz w:val="21"/>
          <w:szCs w:val="21"/>
        </w:rPr>
        <w:t>e</w:t>
      </w:r>
      <w:r w:rsidRPr="00A058EF">
        <w:rPr>
          <w:rFonts w:ascii="Calibri" w:hAnsi="Calibri" w:cs="Calibri"/>
          <w:noProof/>
          <w:sz w:val="21"/>
          <w:szCs w:val="21"/>
        </w:rPr>
        <w:t xml:space="preserve"> benodigdheden en middelen die nodig zijn om de werkzaamheden binnen het project te kunnen verrichten staan hier weergegeven(de prijzen zijn geschatte waardes en zijn bespreekbaar).</w:t>
      </w:r>
    </w:p>
    <w:p w14:paraId="4D4FDEE1" w14:textId="77777777" w:rsidR="00A058EF" w:rsidRPr="00A058EF" w:rsidRDefault="00A058EF" w:rsidP="00A058EF">
      <w:pPr>
        <w:pStyle w:val="Content"/>
        <w:rPr>
          <w:rFonts w:ascii="Calibri" w:hAnsi="Calibri" w:cs="Calibri"/>
          <w:noProof/>
          <w:sz w:val="21"/>
          <w:szCs w:val="21"/>
        </w:rPr>
      </w:pPr>
    </w:p>
    <w:p w14:paraId="0C263F39" w14:textId="77777777" w:rsidR="00A058EF" w:rsidRPr="00A058EF" w:rsidRDefault="00A058EF" w:rsidP="00A058EF">
      <w:pPr>
        <w:pStyle w:val="Content"/>
        <w:rPr>
          <w:rFonts w:ascii="Calibri" w:hAnsi="Calibri" w:cs="Calibri"/>
          <w:noProof/>
          <w:sz w:val="21"/>
          <w:szCs w:val="21"/>
        </w:rPr>
      </w:pPr>
      <w:r w:rsidRPr="00A058EF">
        <w:rPr>
          <w:rFonts w:ascii="Calibri" w:hAnsi="Calibri" w:cs="Calibri"/>
          <w:noProof/>
          <w:sz w:val="21"/>
          <w:szCs w:val="21"/>
        </w:rPr>
        <w:t>Overzicht:</w:t>
      </w:r>
    </w:p>
    <w:tbl>
      <w:tblPr>
        <w:tblStyle w:val="Rastertabel2-Accent3"/>
        <w:tblW w:w="0" w:type="auto"/>
        <w:tblLook w:val="04A0" w:firstRow="1" w:lastRow="0" w:firstColumn="1" w:lastColumn="0" w:noHBand="0" w:noVBand="1"/>
      </w:tblPr>
      <w:tblGrid>
        <w:gridCol w:w="2211"/>
        <w:gridCol w:w="2109"/>
        <w:gridCol w:w="3525"/>
        <w:gridCol w:w="1181"/>
      </w:tblGrid>
      <w:tr w:rsidR="00A058EF" w:rsidRPr="00A058EF" w14:paraId="60E4C18D" w14:textId="77777777" w:rsidTr="00937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32542D3F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titel</w:t>
            </w:r>
          </w:p>
        </w:tc>
        <w:tc>
          <w:tcPr>
            <w:tcW w:w="2424" w:type="dxa"/>
          </w:tcPr>
          <w:p w14:paraId="6258A4EC" w14:textId="77777777" w:rsidR="00A058EF" w:rsidRPr="00A058EF" w:rsidRDefault="00A058EF" w:rsidP="009377E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categorie</w:t>
            </w:r>
          </w:p>
        </w:tc>
        <w:tc>
          <w:tcPr>
            <w:tcW w:w="3751" w:type="dxa"/>
          </w:tcPr>
          <w:p w14:paraId="7DBBE62B" w14:textId="77777777" w:rsidR="00A058EF" w:rsidRPr="00A058EF" w:rsidRDefault="00A058EF" w:rsidP="009377E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beschrijving</w:t>
            </w:r>
          </w:p>
        </w:tc>
        <w:tc>
          <w:tcPr>
            <w:tcW w:w="1320" w:type="dxa"/>
          </w:tcPr>
          <w:p w14:paraId="2C7A0A2A" w14:textId="77777777" w:rsidR="00A058EF" w:rsidRPr="00A058EF" w:rsidRDefault="00A058EF" w:rsidP="009377E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prijs</w:t>
            </w:r>
          </w:p>
        </w:tc>
      </w:tr>
      <w:tr w:rsidR="00A058EF" w:rsidRPr="00A058EF" w14:paraId="7920CE83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42E22553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computer/laptop</w:t>
            </w:r>
          </w:p>
        </w:tc>
        <w:tc>
          <w:tcPr>
            <w:tcW w:w="2424" w:type="dxa"/>
          </w:tcPr>
          <w:p w14:paraId="78BEB897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hardware</w:t>
            </w:r>
          </w:p>
        </w:tc>
        <w:tc>
          <w:tcPr>
            <w:tcW w:w="3751" w:type="dxa"/>
          </w:tcPr>
          <w:p w14:paraId="47BC7815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Een computer of laptop met de minimale specificaties:</w:t>
            </w:r>
          </w:p>
          <w:p w14:paraId="2457A7F4" w14:textId="77777777" w:rsidR="00A058EF" w:rsidRPr="00A058EF" w:rsidRDefault="00A058EF" w:rsidP="00A058EF">
            <w:pPr>
              <w:pStyle w:val="Content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8gb ram</w:t>
            </w:r>
          </w:p>
          <w:p w14:paraId="51D30BD0" w14:textId="77777777" w:rsidR="00A058EF" w:rsidRPr="00A058EF" w:rsidRDefault="00A058EF" w:rsidP="00A058EF">
            <w:pPr>
              <w:pStyle w:val="Content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Gt 750m</w:t>
            </w:r>
          </w:p>
          <w:p w14:paraId="2879120A" w14:textId="77777777" w:rsidR="00A058EF" w:rsidRPr="00A058EF" w:rsidRDefault="00A058EF" w:rsidP="00A058EF">
            <w:pPr>
              <w:pStyle w:val="Content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2 core processor (2.5ghz)</w:t>
            </w:r>
          </w:p>
          <w:p w14:paraId="47B5DD8D" w14:textId="77777777" w:rsidR="00A058EF" w:rsidRPr="00A058EF" w:rsidRDefault="00A058EF" w:rsidP="00A058EF">
            <w:pPr>
              <w:pStyle w:val="Content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beeldscherm(1920x1080 full hd)</w:t>
            </w:r>
          </w:p>
        </w:tc>
        <w:tc>
          <w:tcPr>
            <w:tcW w:w="1320" w:type="dxa"/>
          </w:tcPr>
          <w:p w14:paraId="270154D9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€ 200,- +</w:t>
            </w:r>
          </w:p>
        </w:tc>
      </w:tr>
      <w:tr w:rsidR="00A058EF" w:rsidRPr="00A058EF" w14:paraId="424A8A80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7A9F74F1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muis</w:t>
            </w:r>
          </w:p>
        </w:tc>
        <w:tc>
          <w:tcPr>
            <w:tcW w:w="2424" w:type="dxa"/>
          </w:tcPr>
          <w:p w14:paraId="52563D68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hardware</w:t>
            </w:r>
          </w:p>
        </w:tc>
        <w:tc>
          <w:tcPr>
            <w:tcW w:w="3751" w:type="dxa"/>
          </w:tcPr>
          <w:p w14:paraId="517EA25C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goedwerkende muis</w:t>
            </w:r>
          </w:p>
        </w:tc>
        <w:tc>
          <w:tcPr>
            <w:tcW w:w="1320" w:type="dxa"/>
          </w:tcPr>
          <w:p w14:paraId="02278CA0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€ 10,- +</w:t>
            </w:r>
          </w:p>
        </w:tc>
      </w:tr>
      <w:tr w:rsidR="00A058EF" w:rsidRPr="00A058EF" w14:paraId="7365C1B3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40B02911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toetsenbord</w:t>
            </w:r>
          </w:p>
        </w:tc>
        <w:tc>
          <w:tcPr>
            <w:tcW w:w="2424" w:type="dxa"/>
          </w:tcPr>
          <w:p w14:paraId="4124567B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hardware</w:t>
            </w:r>
          </w:p>
        </w:tc>
        <w:tc>
          <w:tcPr>
            <w:tcW w:w="3751" w:type="dxa"/>
          </w:tcPr>
          <w:p w14:paraId="2A167657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Toetsenbord voor het typen op de computer/laptop</w:t>
            </w:r>
          </w:p>
        </w:tc>
        <w:tc>
          <w:tcPr>
            <w:tcW w:w="1320" w:type="dxa"/>
          </w:tcPr>
          <w:p w14:paraId="3AC6B049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€ 30,- +</w:t>
            </w:r>
          </w:p>
        </w:tc>
      </w:tr>
      <w:tr w:rsidR="00A058EF" w:rsidRPr="00A058EF" w14:paraId="2512A902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21C4E06C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printer</w:t>
            </w:r>
          </w:p>
        </w:tc>
        <w:tc>
          <w:tcPr>
            <w:tcW w:w="2424" w:type="dxa"/>
          </w:tcPr>
          <w:p w14:paraId="18E25465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hardware</w:t>
            </w:r>
          </w:p>
        </w:tc>
        <w:tc>
          <w:tcPr>
            <w:tcW w:w="3751" w:type="dxa"/>
          </w:tcPr>
          <w:p w14:paraId="3DCC7345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Een printer voor het printen van A4 documenten</w:t>
            </w:r>
          </w:p>
        </w:tc>
        <w:tc>
          <w:tcPr>
            <w:tcW w:w="1320" w:type="dxa"/>
          </w:tcPr>
          <w:p w14:paraId="676EE9F7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*</w:t>
            </w:r>
          </w:p>
        </w:tc>
      </w:tr>
      <w:tr w:rsidR="00A058EF" w:rsidRPr="00A058EF" w14:paraId="2D8A212D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57EA8A5E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ruimte</w:t>
            </w:r>
          </w:p>
        </w:tc>
        <w:tc>
          <w:tcPr>
            <w:tcW w:w="2424" w:type="dxa"/>
          </w:tcPr>
          <w:p w14:paraId="5BCB0D6A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werkplek</w:t>
            </w:r>
          </w:p>
        </w:tc>
        <w:tc>
          <w:tcPr>
            <w:tcW w:w="3751" w:type="dxa"/>
          </w:tcPr>
          <w:p w14:paraId="17CE9079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een ruimte van minimaal 4x4 meter en minimaal 2 meter hoog</w:t>
            </w:r>
          </w:p>
        </w:tc>
        <w:tc>
          <w:tcPr>
            <w:tcW w:w="1320" w:type="dxa"/>
          </w:tcPr>
          <w:p w14:paraId="6A893A30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b/>
                <w:noProof/>
                <w:sz w:val="21"/>
                <w:szCs w:val="21"/>
              </w:rPr>
              <w:t>*</w:t>
            </w: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 xml:space="preserve"> /maand</w:t>
            </w:r>
          </w:p>
        </w:tc>
      </w:tr>
      <w:tr w:rsidR="00A058EF" w:rsidRPr="00A058EF" w14:paraId="15C0CADF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272777BE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stoel</w:t>
            </w:r>
          </w:p>
        </w:tc>
        <w:tc>
          <w:tcPr>
            <w:tcW w:w="2424" w:type="dxa"/>
          </w:tcPr>
          <w:p w14:paraId="302976F0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kantoorartikel</w:t>
            </w:r>
          </w:p>
        </w:tc>
        <w:tc>
          <w:tcPr>
            <w:tcW w:w="3751" w:type="dxa"/>
          </w:tcPr>
          <w:p w14:paraId="41C49088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3 comfortabele bureaustoelen</w:t>
            </w:r>
          </w:p>
        </w:tc>
        <w:tc>
          <w:tcPr>
            <w:tcW w:w="1320" w:type="dxa"/>
          </w:tcPr>
          <w:p w14:paraId="2CE985DA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€ 50,- + /stuk</w:t>
            </w:r>
          </w:p>
        </w:tc>
      </w:tr>
      <w:tr w:rsidR="00A058EF" w:rsidRPr="00A058EF" w14:paraId="3DACA626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20339C37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lastRenderedPageBreak/>
              <w:t>tafel</w:t>
            </w:r>
          </w:p>
        </w:tc>
        <w:tc>
          <w:tcPr>
            <w:tcW w:w="2424" w:type="dxa"/>
          </w:tcPr>
          <w:p w14:paraId="76FC9D3A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kantoorartikel</w:t>
            </w:r>
          </w:p>
        </w:tc>
        <w:tc>
          <w:tcPr>
            <w:tcW w:w="3751" w:type="dxa"/>
          </w:tcPr>
          <w:p w14:paraId="5428C390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Tafel groot genoeg voor 3 stoelen en een computer/laptop</w:t>
            </w:r>
          </w:p>
        </w:tc>
        <w:tc>
          <w:tcPr>
            <w:tcW w:w="1320" w:type="dxa"/>
          </w:tcPr>
          <w:p w14:paraId="3AE35124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€ 80,- +</w:t>
            </w:r>
          </w:p>
        </w:tc>
      </w:tr>
      <w:tr w:rsidR="00A058EF" w:rsidRPr="00A058EF" w14:paraId="027271A4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236ED201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kast</w:t>
            </w:r>
          </w:p>
        </w:tc>
        <w:tc>
          <w:tcPr>
            <w:tcW w:w="2424" w:type="dxa"/>
          </w:tcPr>
          <w:p w14:paraId="6D7B2DCD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kantoorartikel</w:t>
            </w:r>
          </w:p>
        </w:tc>
        <w:tc>
          <w:tcPr>
            <w:tcW w:w="3751" w:type="dxa"/>
          </w:tcPr>
          <w:p w14:paraId="29990F94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Kastje voor het opbergen van spullen</w:t>
            </w:r>
          </w:p>
        </w:tc>
        <w:tc>
          <w:tcPr>
            <w:tcW w:w="1320" w:type="dxa"/>
          </w:tcPr>
          <w:p w14:paraId="6FF76F37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*</w:t>
            </w:r>
          </w:p>
        </w:tc>
      </w:tr>
      <w:tr w:rsidR="00A058EF" w:rsidRPr="00A058EF" w14:paraId="0AC9EEF8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7B7E6057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papier</w:t>
            </w:r>
          </w:p>
        </w:tc>
        <w:tc>
          <w:tcPr>
            <w:tcW w:w="2424" w:type="dxa"/>
          </w:tcPr>
          <w:p w14:paraId="3A42D98D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kantoorartikel</w:t>
            </w:r>
          </w:p>
        </w:tc>
        <w:tc>
          <w:tcPr>
            <w:tcW w:w="3751" w:type="dxa"/>
          </w:tcPr>
          <w:p w14:paraId="31A0CF04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A4 Papier voor het printen van documenten</w:t>
            </w:r>
          </w:p>
        </w:tc>
        <w:tc>
          <w:tcPr>
            <w:tcW w:w="1320" w:type="dxa"/>
          </w:tcPr>
          <w:p w14:paraId="0132894D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</w:p>
        </w:tc>
      </w:tr>
      <w:tr w:rsidR="00A058EF" w:rsidRPr="00A058EF" w14:paraId="69266FC1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7FE16912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inktcartridges</w:t>
            </w:r>
          </w:p>
        </w:tc>
        <w:tc>
          <w:tcPr>
            <w:tcW w:w="2424" w:type="dxa"/>
          </w:tcPr>
          <w:p w14:paraId="0588E01A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Kantoorartikel</w:t>
            </w:r>
          </w:p>
        </w:tc>
        <w:tc>
          <w:tcPr>
            <w:tcW w:w="3751" w:type="dxa"/>
          </w:tcPr>
          <w:p w14:paraId="6F09E763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Zwarte, magenta, geel en blauw inkt voor de printer</w:t>
            </w:r>
          </w:p>
        </w:tc>
        <w:tc>
          <w:tcPr>
            <w:tcW w:w="1320" w:type="dxa"/>
          </w:tcPr>
          <w:p w14:paraId="69FEA5AB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*</w:t>
            </w:r>
          </w:p>
        </w:tc>
      </w:tr>
      <w:tr w:rsidR="00A058EF" w:rsidRPr="00A058EF" w14:paraId="32B3B501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029A28C4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internet</w:t>
            </w:r>
          </w:p>
        </w:tc>
        <w:tc>
          <w:tcPr>
            <w:tcW w:w="2424" w:type="dxa"/>
          </w:tcPr>
          <w:p w14:paraId="6F1A9F06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verbinding</w:t>
            </w:r>
          </w:p>
        </w:tc>
        <w:tc>
          <w:tcPr>
            <w:tcW w:w="3751" w:type="dxa"/>
          </w:tcPr>
          <w:p w14:paraId="6B538F62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Een internet verbinding met een minimale snelheid 5 mbps (wifi of ethernetkabel)</w:t>
            </w:r>
          </w:p>
        </w:tc>
        <w:tc>
          <w:tcPr>
            <w:tcW w:w="1320" w:type="dxa"/>
          </w:tcPr>
          <w:p w14:paraId="7FB08A39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*</w:t>
            </w:r>
          </w:p>
        </w:tc>
      </w:tr>
      <w:tr w:rsidR="00A058EF" w:rsidRPr="00A058EF" w14:paraId="01D135FB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3333AA6D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bedrijfsmail</w:t>
            </w:r>
          </w:p>
        </w:tc>
        <w:tc>
          <w:tcPr>
            <w:tcW w:w="2424" w:type="dxa"/>
          </w:tcPr>
          <w:p w14:paraId="601DE0E0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verbinding</w:t>
            </w:r>
          </w:p>
        </w:tc>
        <w:tc>
          <w:tcPr>
            <w:tcW w:w="3751" w:type="dxa"/>
          </w:tcPr>
          <w:p w14:paraId="7548E3F0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 xml:space="preserve">Een bedrijfsmail voor communicatie </w:t>
            </w:r>
          </w:p>
        </w:tc>
        <w:tc>
          <w:tcPr>
            <w:tcW w:w="1320" w:type="dxa"/>
          </w:tcPr>
          <w:p w14:paraId="085D63FA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</w:p>
        </w:tc>
      </w:tr>
      <w:tr w:rsidR="00A058EF" w:rsidRPr="00A058EF" w14:paraId="5AC4B6F9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52108E96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windows</w:t>
            </w:r>
          </w:p>
        </w:tc>
        <w:tc>
          <w:tcPr>
            <w:tcW w:w="2424" w:type="dxa"/>
          </w:tcPr>
          <w:p w14:paraId="603AF75F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5130D10D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Windows besturingssysteem voor de computer/laptop</w:t>
            </w:r>
          </w:p>
        </w:tc>
        <w:tc>
          <w:tcPr>
            <w:tcW w:w="1320" w:type="dxa"/>
          </w:tcPr>
          <w:p w14:paraId="58D0BBE2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*</w:t>
            </w:r>
          </w:p>
        </w:tc>
      </w:tr>
      <w:tr w:rsidR="00A058EF" w:rsidRPr="00A058EF" w14:paraId="7E4D6C18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47AC618C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browsers</w:t>
            </w:r>
          </w:p>
        </w:tc>
        <w:tc>
          <w:tcPr>
            <w:tcW w:w="2424" w:type="dxa"/>
          </w:tcPr>
          <w:p w14:paraId="3B2711B3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64DED1B2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Browsers zoals mozilla, google chrome, opera</w:t>
            </w:r>
          </w:p>
        </w:tc>
        <w:tc>
          <w:tcPr>
            <w:tcW w:w="1320" w:type="dxa"/>
          </w:tcPr>
          <w:p w14:paraId="531F996A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€ 0,-</w:t>
            </w:r>
          </w:p>
        </w:tc>
      </w:tr>
      <w:tr w:rsidR="00A058EF" w:rsidRPr="00A058EF" w14:paraId="5E59A817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7B38C6D5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microsoft office</w:t>
            </w:r>
          </w:p>
        </w:tc>
        <w:tc>
          <w:tcPr>
            <w:tcW w:w="2424" w:type="dxa"/>
          </w:tcPr>
          <w:p w14:paraId="4C30CBCB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070712AD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Alleen microsoft Word noodzakelijk</w:t>
            </w:r>
          </w:p>
        </w:tc>
        <w:tc>
          <w:tcPr>
            <w:tcW w:w="1320" w:type="dxa"/>
          </w:tcPr>
          <w:p w14:paraId="356427DA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*</w:t>
            </w:r>
          </w:p>
        </w:tc>
      </w:tr>
      <w:tr w:rsidR="00A058EF" w:rsidRPr="00A058EF" w14:paraId="08769500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309268A7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jetbrains Php Storm</w:t>
            </w:r>
          </w:p>
        </w:tc>
        <w:tc>
          <w:tcPr>
            <w:tcW w:w="2424" w:type="dxa"/>
          </w:tcPr>
          <w:p w14:paraId="7BC59087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65467E48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  <w:lang w:val="en-GB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  <w:lang w:val="en-GB"/>
              </w:rPr>
              <w:t>Een IDE(Integrated Development Environment)</w:t>
            </w:r>
          </w:p>
        </w:tc>
        <w:tc>
          <w:tcPr>
            <w:tcW w:w="1320" w:type="dxa"/>
          </w:tcPr>
          <w:p w14:paraId="5C677815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&lt; € 199,- /year</w:t>
            </w:r>
          </w:p>
        </w:tc>
      </w:tr>
      <w:tr w:rsidR="00A058EF" w:rsidRPr="00A058EF" w14:paraId="60C3AF2F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483ECC88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xampp</w:t>
            </w:r>
          </w:p>
        </w:tc>
        <w:tc>
          <w:tcPr>
            <w:tcW w:w="2424" w:type="dxa"/>
          </w:tcPr>
          <w:p w14:paraId="2C396BB4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31E59A41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Apache distribution + mysql</w:t>
            </w:r>
          </w:p>
        </w:tc>
        <w:tc>
          <w:tcPr>
            <w:tcW w:w="1320" w:type="dxa"/>
          </w:tcPr>
          <w:p w14:paraId="505B7C7D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€ 0,-</w:t>
            </w:r>
          </w:p>
        </w:tc>
      </w:tr>
      <w:tr w:rsidR="00A058EF" w:rsidRPr="00A058EF" w14:paraId="10B59999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4E248DDE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composer</w:t>
            </w:r>
          </w:p>
        </w:tc>
        <w:tc>
          <w:tcPr>
            <w:tcW w:w="2424" w:type="dxa"/>
          </w:tcPr>
          <w:p w14:paraId="6B6357C9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5D2BA790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Node packet manager</w:t>
            </w:r>
          </w:p>
        </w:tc>
        <w:tc>
          <w:tcPr>
            <w:tcW w:w="1320" w:type="dxa"/>
          </w:tcPr>
          <w:p w14:paraId="6EC82EBA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€ 0,-</w:t>
            </w:r>
          </w:p>
        </w:tc>
      </w:tr>
      <w:tr w:rsidR="00A058EF" w:rsidRPr="00A058EF" w14:paraId="3BAA0847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21D23828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nodejs</w:t>
            </w:r>
          </w:p>
        </w:tc>
        <w:tc>
          <w:tcPr>
            <w:tcW w:w="2424" w:type="dxa"/>
          </w:tcPr>
          <w:p w14:paraId="18C12B81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45AEA697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Javascript framework</w:t>
            </w:r>
          </w:p>
        </w:tc>
        <w:tc>
          <w:tcPr>
            <w:tcW w:w="1320" w:type="dxa"/>
          </w:tcPr>
          <w:p w14:paraId="5839C792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€ 0,-</w:t>
            </w:r>
          </w:p>
        </w:tc>
      </w:tr>
      <w:tr w:rsidR="00A058EF" w:rsidRPr="00A058EF" w14:paraId="22CAFF50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050C5647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git en github</w:t>
            </w:r>
          </w:p>
        </w:tc>
        <w:tc>
          <w:tcPr>
            <w:tcW w:w="2424" w:type="dxa"/>
          </w:tcPr>
          <w:p w14:paraId="45568409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2314277C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Version control</w:t>
            </w:r>
          </w:p>
        </w:tc>
        <w:tc>
          <w:tcPr>
            <w:tcW w:w="1320" w:type="dxa"/>
          </w:tcPr>
          <w:p w14:paraId="573B8E32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€ 0,-</w:t>
            </w:r>
          </w:p>
        </w:tc>
      </w:tr>
      <w:tr w:rsidR="00A058EF" w:rsidRPr="00A058EF" w14:paraId="73F76751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60B17029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onedrive</w:t>
            </w:r>
          </w:p>
        </w:tc>
        <w:tc>
          <w:tcPr>
            <w:tcW w:w="2424" w:type="dxa"/>
          </w:tcPr>
          <w:p w14:paraId="1228B568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3EC40876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Cloud opslag</w:t>
            </w:r>
          </w:p>
        </w:tc>
        <w:tc>
          <w:tcPr>
            <w:tcW w:w="1320" w:type="dxa"/>
          </w:tcPr>
          <w:p w14:paraId="01855AC2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€ 0,-</w:t>
            </w:r>
          </w:p>
        </w:tc>
      </w:tr>
      <w:tr w:rsidR="00A058EF" w:rsidRPr="00A058EF" w14:paraId="12E5D5C9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75437A05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illustrator</w:t>
            </w:r>
          </w:p>
        </w:tc>
        <w:tc>
          <w:tcPr>
            <w:tcW w:w="2424" w:type="dxa"/>
          </w:tcPr>
          <w:p w14:paraId="38AD1744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63625282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Logo Design</w:t>
            </w:r>
          </w:p>
        </w:tc>
        <w:tc>
          <w:tcPr>
            <w:tcW w:w="1320" w:type="dxa"/>
          </w:tcPr>
          <w:p w14:paraId="4E043804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*</w:t>
            </w:r>
          </w:p>
        </w:tc>
      </w:tr>
      <w:tr w:rsidR="00A058EF" w:rsidRPr="00A058EF" w14:paraId="6D4AD456" w14:textId="77777777" w:rsidTr="00937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16473BD1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photoshop</w:t>
            </w:r>
          </w:p>
        </w:tc>
        <w:tc>
          <w:tcPr>
            <w:tcW w:w="2424" w:type="dxa"/>
          </w:tcPr>
          <w:p w14:paraId="45CE7274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1C09A874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Fotobewerking</w:t>
            </w:r>
          </w:p>
        </w:tc>
        <w:tc>
          <w:tcPr>
            <w:tcW w:w="1320" w:type="dxa"/>
          </w:tcPr>
          <w:p w14:paraId="39903B97" w14:textId="77777777" w:rsidR="00A058EF" w:rsidRPr="00A058EF" w:rsidRDefault="00A058EF" w:rsidP="00847564">
            <w:pPr>
              <w:pStyle w:val="Conten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*</w:t>
            </w:r>
          </w:p>
        </w:tc>
      </w:tr>
      <w:tr w:rsidR="00A058EF" w:rsidRPr="00A058EF" w14:paraId="01C4DAAA" w14:textId="77777777" w:rsidTr="00937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6AC0E831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slack</w:t>
            </w:r>
          </w:p>
        </w:tc>
        <w:tc>
          <w:tcPr>
            <w:tcW w:w="2424" w:type="dxa"/>
          </w:tcPr>
          <w:p w14:paraId="059890DF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software</w:t>
            </w:r>
          </w:p>
        </w:tc>
        <w:tc>
          <w:tcPr>
            <w:tcW w:w="3751" w:type="dxa"/>
          </w:tcPr>
          <w:p w14:paraId="48FA7229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Communicatie software</w:t>
            </w:r>
          </w:p>
        </w:tc>
        <w:tc>
          <w:tcPr>
            <w:tcW w:w="1320" w:type="dxa"/>
          </w:tcPr>
          <w:p w14:paraId="4AFA5CBF" w14:textId="77777777" w:rsidR="00A058EF" w:rsidRPr="00A058EF" w:rsidRDefault="00A058EF" w:rsidP="00847564">
            <w:pPr>
              <w:pStyle w:val="Conten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€ 0,-</w:t>
            </w:r>
          </w:p>
        </w:tc>
      </w:tr>
    </w:tbl>
    <w:p w14:paraId="780565F9" w14:textId="77777777" w:rsidR="00A058EF" w:rsidRDefault="00A058EF" w:rsidP="003A5A7F">
      <w:pPr>
        <w:rPr>
          <w:rFonts w:ascii="Calibri" w:hAnsi="Calibri"/>
        </w:rPr>
      </w:pPr>
    </w:p>
    <w:p w14:paraId="022606D6" w14:textId="77777777" w:rsidR="003A5A7F" w:rsidRDefault="003A5A7F" w:rsidP="003A5A7F">
      <w:pPr>
        <w:pStyle w:val="Kop1"/>
      </w:pPr>
      <w:bookmarkStart w:id="11" w:name="_Toc440027442"/>
      <w:bookmarkStart w:id="12" w:name="_Toc469485185"/>
      <w:commentRangeStart w:id="13"/>
      <w:r>
        <w:t>Takenlijst</w:t>
      </w:r>
      <w:bookmarkEnd w:id="11"/>
      <w:bookmarkEnd w:id="12"/>
      <w:commentRangeEnd w:id="13"/>
      <w:r w:rsidR="00990F74">
        <w:rPr>
          <w:rStyle w:val="Verwijzingopmerking"/>
          <w:rFonts w:asciiTheme="minorHAnsi" w:eastAsiaTheme="minorEastAsia" w:hAnsiTheme="minorHAnsi" w:cstheme="minorBidi"/>
          <w:color w:val="auto"/>
        </w:rPr>
        <w:commentReference w:id="13"/>
      </w:r>
    </w:p>
    <w:p w14:paraId="07E0F039" w14:textId="77777777" w:rsidR="00A058EF" w:rsidRPr="00A058EF" w:rsidRDefault="00A058EF" w:rsidP="00A058EF">
      <w:pPr>
        <w:pStyle w:val="Content"/>
        <w:rPr>
          <w:rFonts w:ascii="Calibri" w:hAnsi="Calibri" w:cs="Calibri"/>
          <w:noProof/>
          <w:sz w:val="21"/>
          <w:szCs w:val="21"/>
        </w:rPr>
      </w:pPr>
      <w:r w:rsidRPr="00A058EF">
        <w:rPr>
          <w:rFonts w:ascii="Calibri" w:hAnsi="Calibri" w:cs="Calibri"/>
          <w:noProof/>
          <w:sz w:val="21"/>
          <w:szCs w:val="21"/>
        </w:rPr>
        <w:t>De takenlijst heeft en overzicht van alle werkzaamheden die verricht moeten worden op dit project tot en met de oplevering uit te voeren.</w:t>
      </w:r>
      <w:r w:rsidR="00847564">
        <w:rPr>
          <w:rFonts w:ascii="Calibri" w:hAnsi="Calibri" w:cs="Calibri"/>
          <w:noProof/>
          <w:sz w:val="21"/>
          <w:szCs w:val="21"/>
        </w:rPr>
        <w:t xml:space="preserve"> De onderstaande taken woorden door de opdracht nemer uitgevoert.</w:t>
      </w:r>
    </w:p>
    <w:p w14:paraId="5B6C8231" w14:textId="77777777" w:rsidR="00A058EF" w:rsidRDefault="00A058EF" w:rsidP="00A058EF">
      <w:pPr>
        <w:pStyle w:val="Content"/>
        <w:rPr>
          <w:rFonts w:ascii="Calibri" w:hAnsi="Calibri" w:cs="Calibri"/>
          <w:noProof/>
          <w:sz w:val="21"/>
          <w:szCs w:val="21"/>
        </w:rPr>
      </w:pPr>
    </w:p>
    <w:p w14:paraId="6CCB6735" w14:textId="77777777" w:rsidR="00A058EF" w:rsidRPr="00A058EF" w:rsidRDefault="00A058EF" w:rsidP="00A058EF">
      <w:pPr>
        <w:pStyle w:val="Content"/>
        <w:rPr>
          <w:rFonts w:ascii="Calibri" w:hAnsi="Calibri" w:cs="Calibri"/>
          <w:noProof/>
          <w:sz w:val="21"/>
          <w:szCs w:val="21"/>
        </w:rPr>
      </w:pPr>
      <w:r w:rsidRPr="00A058EF">
        <w:rPr>
          <w:rFonts w:ascii="Calibri" w:hAnsi="Calibri" w:cs="Calibri"/>
          <w:noProof/>
          <w:sz w:val="21"/>
          <w:szCs w:val="21"/>
        </w:rPr>
        <w:t>Overzicht:</w:t>
      </w:r>
    </w:p>
    <w:tbl>
      <w:tblPr>
        <w:tblStyle w:val="Rastertabel2-Accent3"/>
        <w:tblW w:w="0" w:type="auto"/>
        <w:tblLook w:val="04A0" w:firstRow="1" w:lastRow="0" w:firstColumn="1" w:lastColumn="0" w:noHBand="0" w:noVBand="1"/>
      </w:tblPr>
      <w:tblGrid>
        <w:gridCol w:w="2457"/>
        <w:gridCol w:w="6569"/>
      </w:tblGrid>
      <w:tr w:rsidR="00A058EF" w:rsidRPr="00A058EF" w14:paraId="0E12E7FB" w14:textId="77777777" w:rsidTr="00A0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434FDE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taak</w:t>
            </w:r>
          </w:p>
        </w:tc>
        <w:tc>
          <w:tcPr>
            <w:tcW w:w="7379" w:type="dxa"/>
          </w:tcPr>
          <w:p w14:paraId="7B5BDBF9" w14:textId="77777777" w:rsidR="00A058EF" w:rsidRPr="00A058EF" w:rsidRDefault="00A058EF" w:rsidP="009377E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beschrijving</w:t>
            </w:r>
          </w:p>
        </w:tc>
      </w:tr>
      <w:tr w:rsidR="00A058EF" w:rsidRPr="00A058EF" w14:paraId="6A363C30" w14:textId="77777777" w:rsidTr="00A0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5A39DD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Interviewen klant</w:t>
            </w:r>
          </w:p>
        </w:tc>
        <w:tc>
          <w:tcPr>
            <w:tcW w:w="7379" w:type="dxa"/>
          </w:tcPr>
          <w:p w14:paraId="4E6A972B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De klant word geinterviewd en alles wat nodig is voor het project word genoteerd.</w:t>
            </w:r>
          </w:p>
        </w:tc>
      </w:tr>
      <w:tr w:rsidR="00A058EF" w:rsidRPr="00A058EF" w14:paraId="2EFD06B5" w14:textId="77777777" w:rsidTr="00A0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AFE909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Informatiebehoefte maken</w:t>
            </w:r>
          </w:p>
        </w:tc>
        <w:tc>
          <w:tcPr>
            <w:tcW w:w="7379" w:type="dxa"/>
          </w:tcPr>
          <w:p w14:paraId="208BD1D1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Op basis van het interview kan de informatiebehoefte gemaakt worden</w:t>
            </w:r>
          </w:p>
        </w:tc>
      </w:tr>
      <w:tr w:rsidR="00A058EF" w:rsidRPr="00A058EF" w14:paraId="7B2C568F" w14:textId="77777777" w:rsidTr="00A0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F7280B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Projectplan maken</w:t>
            </w:r>
          </w:p>
        </w:tc>
        <w:tc>
          <w:tcPr>
            <w:tcW w:w="7379" w:type="dxa"/>
          </w:tcPr>
          <w:p w14:paraId="13C8031E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Op basis van de informatiebehoefte word er een projectplan opgesteld.</w:t>
            </w:r>
          </w:p>
        </w:tc>
      </w:tr>
      <w:tr w:rsidR="00A058EF" w:rsidRPr="00A058EF" w14:paraId="15FA8DFB" w14:textId="77777777" w:rsidTr="00A0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01A2C8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Feedback moment met de klant</w:t>
            </w:r>
          </w:p>
        </w:tc>
        <w:tc>
          <w:tcPr>
            <w:tcW w:w="7379" w:type="dxa"/>
          </w:tcPr>
          <w:p w14:paraId="2CCED628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De informatiebehoefte en het projectplan worden bekeken door de klant en feedback word opgeschreven.</w:t>
            </w:r>
          </w:p>
        </w:tc>
      </w:tr>
      <w:tr w:rsidR="00A058EF" w:rsidRPr="00A058EF" w14:paraId="7C764CBE" w14:textId="77777777" w:rsidTr="00A0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8259AAB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Informatiebehoefte wijzigen</w:t>
            </w:r>
          </w:p>
        </w:tc>
        <w:tc>
          <w:tcPr>
            <w:tcW w:w="7379" w:type="dxa"/>
          </w:tcPr>
          <w:p w14:paraId="65AB6CB5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Feedback voor de informatiebehoefte verwerken.</w:t>
            </w:r>
          </w:p>
        </w:tc>
      </w:tr>
      <w:tr w:rsidR="00A058EF" w:rsidRPr="00A058EF" w14:paraId="65C2B618" w14:textId="77777777" w:rsidTr="00A0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6B11ED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Projectplan wijzigen</w:t>
            </w:r>
          </w:p>
        </w:tc>
        <w:tc>
          <w:tcPr>
            <w:tcW w:w="7379" w:type="dxa"/>
          </w:tcPr>
          <w:p w14:paraId="639BA981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Feedback voor het projectplan verwerken.</w:t>
            </w:r>
          </w:p>
        </w:tc>
      </w:tr>
      <w:tr w:rsidR="00A058EF" w:rsidRPr="00A058EF" w14:paraId="6D8E8B2F" w14:textId="77777777" w:rsidTr="00A0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9D096B3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lastRenderedPageBreak/>
              <w:t>Functioneel ontwerp maken</w:t>
            </w:r>
          </w:p>
        </w:tc>
        <w:tc>
          <w:tcPr>
            <w:tcW w:w="7379" w:type="dxa"/>
          </w:tcPr>
          <w:p w14:paraId="52324504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Op basis van de informatiebehoefte een functioneel ontwerp maken.</w:t>
            </w:r>
          </w:p>
        </w:tc>
      </w:tr>
      <w:tr w:rsidR="00A058EF" w:rsidRPr="00A058EF" w14:paraId="0E93FB77" w14:textId="77777777" w:rsidTr="00A0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07E7706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Technisch ontwerp maken</w:t>
            </w:r>
          </w:p>
        </w:tc>
        <w:tc>
          <w:tcPr>
            <w:tcW w:w="7379" w:type="dxa"/>
          </w:tcPr>
          <w:p w14:paraId="5EA8D8DA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Op basis van de informatiebehoefte een functioneel ontwerp maken.</w:t>
            </w:r>
          </w:p>
        </w:tc>
      </w:tr>
      <w:tr w:rsidR="00A058EF" w:rsidRPr="00A058EF" w14:paraId="71E8A084" w14:textId="77777777" w:rsidTr="00A0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22B6A8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Project realiseren</w:t>
            </w:r>
          </w:p>
        </w:tc>
        <w:tc>
          <w:tcPr>
            <w:tcW w:w="7379" w:type="dxa"/>
          </w:tcPr>
          <w:p w14:paraId="74C62E3C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Het realiseren van het project op basis van de gegevens van het functioneel en technische ontwerp.</w:t>
            </w:r>
          </w:p>
        </w:tc>
      </w:tr>
      <w:tr w:rsidR="00A058EF" w:rsidRPr="00A058EF" w14:paraId="4D2094A4" w14:textId="77777777" w:rsidTr="00A0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62D760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Tests maken</w:t>
            </w:r>
          </w:p>
        </w:tc>
        <w:tc>
          <w:tcPr>
            <w:tcW w:w="7379" w:type="dxa"/>
          </w:tcPr>
          <w:p w14:paraId="5EED353F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Tests bedenken en maken voor het project.</w:t>
            </w:r>
          </w:p>
        </w:tc>
      </w:tr>
      <w:tr w:rsidR="00A058EF" w:rsidRPr="00A058EF" w14:paraId="2FC08E5D" w14:textId="77777777" w:rsidTr="00A0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F340D9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Tests uitvoeren</w:t>
            </w:r>
          </w:p>
        </w:tc>
        <w:tc>
          <w:tcPr>
            <w:tcW w:w="7379" w:type="dxa"/>
          </w:tcPr>
          <w:p w14:paraId="100BCCE8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De gemaakte tests uitvoeren en de resultaten noteren.</w:t>
            </w:r>
          </w:p>
        </w:tc>
      </w:tr>
      <w:tr w:rsidR="00A058EF" w:rsidRPr="00A058EF" w14:paraId="2BCF1FCB" w14:textId="77777777" w:rsidTr="00A05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225477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Test rapport maken</w:t>
            </w:r>
          </w:p>
        </w:tc>
        <w:tc>
          <w:tcPr>
            <w:tcW w:w="7379" w:type="dxa"/>
          </w:tcPr>
          <w:p w14:paraId="050F0212" w14:textId="77777777" w:rsidR="00A058EF" w:rsidRPr="00A058EF" w:rsidRDefault="00A058EF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De gevonden resultaten van de tests verwerken in een rapport.</w:t>
            </w:r>
          </w:p>
        </w:tc>
      </w:tr>
      <w:tr w:rsidR="00A058EF" w:rsidRPr="00A058EF" w14:paraId="0BA30B13" w14:textId="77777777" w:rsidTr="00A05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4036B83" w14:textId="77777777" w:rsidR="00A058EF" w:rsidRPr="00A058EF" w:rsidRDefault="00A058EF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project en testrapport oplevering</w:t>
            </w:r>
          </w:p>
        </w:tc>
        <w:tc>
          <w:tcPr>
            <w:tcW w:w="7379" w:type="dxa"/>
          </w:tcPr>
          <w:p w14:paraId="52406657" w14:textId="77777777" w:rsidR="00A058EF" w:rsidRPr="00A058EF" w:rsidRDefault="00A058EF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A058EF">
              <w:rPr>
                <w:rFonts w:ascii="Calibri" w:hAnsi="Calibri" w:cs="Calibri"/>
                <w:noProof/>
                <w:sz w:val="21"/>
                <w:szCs w:val="21"/>
              </w:rPr>
              <w:t>Opleveren van het eindresultaat van het project zowel als het testrapport. Eindresultaat en het testrapport bespreken met de klant.</w:t>
            </w:r>
          </w:p>
        </w:tc>
      </w:tr>
    </w:tbl>
    <w:p w14:paraId="08EC87DC" w14:textId="77777777" w:rsidR="00A058EF" w:rsidRPr="00A058EF" w:rsidRDefault="00A058EF" w:rsidP="003A5A7F">
      <w:pPr>
        <w:pStyle w:val="Default"/>
        <w:rPr>
          <w:rFonts w:ascii="Calibri" w:hAnsi="Calibri" w:cs="Calibri"/>
          <w:sz w:val="21"/>
          <w:szCs w:val="21"/>
        </w:rPr>
      </w:pPr>
    </w:p>
    <w:p w14:paraId="7524BFFC" w14:textId="77777777" w:rsidR="003A5A7F" w:rsidRDefault="003A5A7F" w:rsidP="003A5A7F">
      <w:pPr>
        <w:pStyle w:val="Kop1"/>
      </w:pPr>
      <w:bookmarkStart w:id="14" w:name="_Toc440027443"/>
      <w:bookmarkStart w:id="15" w:name="_Toc469485186"/>
      <w:commentRangeStart w:id="16"/>
      <w:r>
        <w:t>Planning</w:t>
      </w:r>
      <w:bookmarkEnd w:id="14"/>
      <w:bookmarkEnd w:id="15"/>
      <w:commentRangeEnd w:id="16"/>
      <w:r w:rsidR="00990F74">
        <w:rPr>
          <w:rStyle w:val="Verwijzingopmerking"/>
          <w:rFonts w:asciiTheme="minorHAnsi" w:eastAsiaTheme="minorEastAsia" w:hAnsiTheme="minorHAnsi" w:cstheme="minorBidi"/>
          <w:color w:val="auto"/>
        </w:rPr>
        <w:commentReference w:id="16"/>
      </w:r>
    </w:p>
    <w:p w14:paraId="1DE6282D" w14:textId="77777777" w:rsidR="003A5A7F" w:rsidRPr="00B10DAC" w:rsidRDefault="003A5A7F" w:rsidP="003A5A7F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planning wordt de takenlijst chronologisch opgenomen. Daarbij wordt vermeld hoe lang een taak duurt en wanneer en door wie een taak wordt uitgevoerd.</w:t>
      </w:r>
    </w:p>
    <w:p w14:paraId="21A0031E" w14:textId="77777777" w:rsidR="003A5A7F" w:rsidRDefault="003A5A7F" w:rsidP="003A5A7F">
      <w:pPr>
        <w:rPr>
          <w:highlight w:val="lightGray"/>
        </w:rPr>
      </w:pPr>
    </w:p>
    <w:tbl>
      <w:tblPr>
        <w:tblStyle w:val="Rastertabel2-Accent3"/>
        <w:tblW w:w="8931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275"/>
        <w:gridCol w:w="993"/>
        <w:gridCol w:w="1275"/>
        <w:gridCol w:w="993"/>
        <w:gridCol w:w="850"/>
        <w:gridCol w:w="1418"/>
      </w:tblGrid>
      <w:tr w:rsidR="00847564" w:rsidRPr="00BB6715" w14:paraId="77A1ED6A" w14:textId="77777777" w:rsidTr="0084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2A4554A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568C4FC" w14:textId="77777777" w:rsidR="00847564" w:rsidRPr="00BB6715" w:rsidRDefault="00847564" w:rsidP="00BB671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taak</w:t>
            </w:r>
          </w:p>
        </w:tc>
        <w:tc>
          <w:tcPr>
            <w:tcW w:w="1275" w:type="dxa"/>
          </w:tcPr>
          <w:p w14:paraId="5F59CDDD" w14:textId="77777777" w:rsidR="00847564" w:rsidRPr="00BB6715" w:rsidRDefault="00847564" w:rsidP="00BB671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begindatum</w:t>
            </w:r>
          </w:p>
        </w:tc>
        <w:tc>
          <w:tcPr>
            <w:tcW w:w="993" w:type="dxa"/>
          </w:tcPr>
          <w:p w14:paraId="133B7AB8" w14:textId="77777777" w:rsidR="00847564" w:rsidRPr="00BB6715" w:rsidRDefault="00847564" w:rsidP="00BB671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begintijd</w:t>
            </w:r>
          </w:p>
        </w:tc>
        <w:tc>
          <w:tcPr>
            <w:tcW w:w="1275" w:type="dxa"/>
          </w:tcPr>
          <w:p w14:paraId="6BDF99BE" w14:textId="77777777" w:rsidR="00847564" w:rsidRPr="00BB6715" w:rsidRDefault="00847564" w:rsidP="00BB671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einddatum</w:t>
            </w:r>
          </w:p>
        </w:tc>
        <w:tc>
          <w:tcPr>
            <w:tcW w:w="993" w:type="dxa"/>
          </w:tcPr>
          <w:p w14:paraId="7C19F100" w14:textId="77777777" w:rsidR="00847564" w:rsidRPr="00BB6715" w:rsidRDefault="00847564" w:rsidP="00BB671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eindtijd</w:t>
            </w:r>
          </w:p>
        </w:tc>
        <w:tc>
          <w:tcPr>
            <w:tcW w:w="850" w:type="dxa"/>
          </w:tcPr>
          <w:p w14:paraId="0A3F8B42" w14:textId="77777777" w:rsidR="00847564" w:rsidRPr="00BB6715" w:rsidRDefault="00847564" w:rsidP="00BB671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duur</w:t>
            </w:r>
          </w:p>
        </w:tc>
        <w:tc>
          <w:tcPr>
            <w:tcW w:w="1418" w:type="dxa"/>
          </w:tcPr>
          <w:p w14:paraId="42CE1900" w14:textId="77777777" w:rsidR="00847564" w:rsidRPr="00BB6715" w:rsidRDefault="00847564" w:rsidP="00BB671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betrokkenen</w:t>
            </w:r>
          </w:p>
        </w:tc>
      </w:tr>
      <w:tr w:rsidR="00847564" w:rsidRPr="00BB6715" w14:paraId="53F9A0B3" w14:textId="77777777" w:rsidTr="0084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1A1DE23D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1</w:t>
            </w:r>
          </w:p>
        </w:tc>
        <w:tc>
          <w:tcPr>
            <w:tcW w:w="1701" w:type="dxa"/>
          </w:tcPr>
          <w:p w14:paraId="077CF2D7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Interviewen klant</w:t>
            </w:r>
          </w:p>
        </w:tc>
        <w:tc>
          <w:tcPr>
            <w:tcW w:w="1275" w:type="dxa"/>
          </w:tcPr>
          <w:p w14:paraId="5F7CC9D1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02-09-2019</w:t>
            </w:r>
          </w:p>
        </w:tc>
        <w:tc>
          <w:tcPr>
            <w:tcW w:w="993" w:type="dxa"/>
          </w:tcPr>
          <w:p w14:paraId="51573B1B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10:15</w:t>
            </w:r>
          </w:p>
        </w:tc>
        <w:tc>
          <w:tcPr>
            <w:tcW w:w="1275" w:type="dxa"/>
          </w:tcPr>
          <w:p w14:paraId="1A834F08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02-09-2019</w:t>
            </w:r>
          </w:p>
        </w:tc>
        <w:tc>
          <w:tcPr>
            <w:tcW w:w="993" w:type="dxa"/>
          </w:tcPr>
          <w:p w14:paraId="3A7B9FAD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10:30</w:t>
            </w:r>
          </w:p>
        </w:tc>
        <w:tc>
          <w:tcPr>
            <w:tcW w:w="850" w:type="dxa"/>
          </w:tcPr>
          <w:p w14:paraId="33A98B69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00:15</w:t>
            </w:r>
          </w:p>
        </w:tc>
        <w:tc>
          <w:tcPr>
            <w:tcW w:w="1418" w:type="dxa"/>
          </w:tcPr>
          <w:p w14:paraId="0A5613A3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,</w:t>
            </w:r>
          </w:p>
          <w:p w14:paraId="233C1B8C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Wessley Snijjder</w:t>
            </w:r>
          </w:p>
        </w:tc>
      </w:tr>
      <w:tr w:rsidR="00847564" w:rsidRPr="00BB6715" w14:paraId="77CE980F" w14:textId="77777777" w:rsidTr="0084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A96E0E0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2</w:t>
            </w:r>
          </w:p>
        </w:tc>
        <w:tc>
          <w:tcPr>
            <w:tcW w:w="1701" w:type="dxa"/>
          </w:tcPr>
          <w:p w14:paraId="793DAFC9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Informatiebehoefte maken</w:t>
            </w:r>
          </w:p>
        </w:tc>
        <w:tc>
          <w:tcPr>
            <w:tcW w:w="1275" w:type="dxa"/>
          </w:tcPr>
          <w:p w14:paraId="4E8DBDFC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02-09-2019</w:t>
            </w:r>
          </w:p>
        </w:tc>
        <w:tc>
          <w:tcPr>
            <w:tcW w:w="993" w:type="dxa"/>
          </w:tcPr>
          <w:p w14:paraId="2EBE5213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10:30</w:t>
            </w:r>
          </w:p>
        </w:tc>
        <w:tc>
          <w:tcPr>
            <w:tcW w:w="1275" w:type="dxa"/>
          </w:tcPr>
          <w:p w14:paraId="565F8176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06-09-2019</w:t>
            </w:r>
          </w:p>
        </w:tc>
        <w:tc>
          <w:tcPr>
            <w:tcW w:w="993" w:type="dxa"/>
          </w:tcPr>
          <w:p w14:paraId="28F66E8D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850" w:type="dxa"/>
          </w:tcPr>
          <w:p w14:paraId="10FBD32B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26:15</w:t>
            </w:r>
          </w:p>
        </w:tc>
        <w:tc>
          <w:tcPr>
            <w:tcW w:w="1418" w:type="dxa"/>
          </w:tcPr>
          <w:p w14:paraId="27E0D816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</w:p>
        </w:tc>
      </w:tr>
      <w:tr w:rsidR="00847564" w:rsidRPr="00BB6715" w14:paraId="729209FE" w14:textId="77777777" w:rsidTr="0084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BAC7002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3151E09B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Projectplan maken</w:t>
            </w:r>
          </w:p>
        </w:tc>
        <w:tc>
          <w:tcPr>
            <w:tcW w:w="1275" w:type="dxa"/>
          </w:tcPr>
          <w:p w14:paraId="2D227905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02-09-2019</w:t>
            </w:r>
          </w:p>
        </w:tc>
        <w:tc>
          <w:tcPr>
            <w:tcW w:w="993" w:type="dxa"/>
          </w:tcPr>
          <w:p w14:paraId="1E897F13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10:30</w:t>
            </w:r>
          </w:p>
        </w:tc>
        <w:tc>
          <w:tcPr>
            <w:tcW w:w="1275" w:type="dxa"/>
          </w:tcPr>
          <w:p w14:paraId="1BDCAF9B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06-09-2019</w:t>
            </w:r>
          </w:p>
        </w:tc>
        <w:tc>
          <w:tcPr>
            <w:tcW w:w="993" w:type="dxa"/>
          </w:tcPr>
          <w:p w14:paraId="7C498D85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850" w:type="dxa"/>
          </w:tcPr>
          <w:p w14:paraId="2CC71AB5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26:15</w:t>
            </w:r>
          </w:p>
        </w:tc>
        <w:tc>
          <w:tcPr>
            <w:tcW w:w="1418" w:type="dxa"/>
          </w:tcPr>
          <w:p w14:paraId="6D58611A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</w:p>
        </w:tc>
      </w:tr>
      <w:tr w:rsidR="00847564" w:rsidRPr="00BB6715" w14:paraId="506A7EDA" w14:textId="77777777" w:rsidTr="0084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679656AC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0D87F900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Feedback moment met de klant</w:t>
            </w:r>
          </w:p>
        </w:tc>
        <w:tc>
          <w:tcPr>
            <w:tcW w:w="1275" w:type="dxa"/>
          </w:tcPr>
          <w:p w14:paraId="346839C9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06-09-2019</w:t>
            </w:r>
          </w:p>
        </w:tc>
        <w:tc>
          <w:tcPr>
            <w:tcW w:w="993" w:type="dxa"/>
          </w:tcPr>
          <w:p w14:paraId="1D7DA41F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8:30</w:t>
            </w:r>
          </w:p>
        </w:tc>
        <w:tc>
          <w:tcPr>
            <w:tcW w:w="1275" w:type="dxa"/>
          </w:tcPr>
          <w:p w14:paraId="780DF367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06-09-2019</w:t>
            </w:r>
          </w:p>
        </w:tc>
        <w:tc>
          <w:tcPr>
            <w:tcW w:w="993" w:type="dxa"/>
          </w:tcPr>
          <w:p w14:paraId="4A3FB4D2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11:45</w:t>
            </w:r>
          </w:p>
        </w:tc>
        <w:tc>
          <w:tcPr>
            <w:tcW w:w="850" w:type="dxa"/>
          </w:tcPr>
          <w:p w14:paraId="0908C69E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3:15</w:t>
            </w:r>
          </w:p>
        </w:tc>
        <w:tc>
          <w:tcPr>
            <w:tcW w:w="1418" w:type="dxa"/>
          </w:tcPr>
          <w:p w14:paraId="30B84536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,</w:t>
            </w:r>
          </w:p>
          <w:p w14:paraId="2843E9BB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Wessley Snijjder</w:t>
            </w:r>
          </w:p>
        </w:tc>
      </w:tr>
      <w:tr w:rsidR="00847564" w:rsidRPr="00BB6715" w14:paraId="7F249FCB" w14:textId="77777777" w:rsidTr="0084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0915BD2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037C4CFA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Informatiebehoefte wijzigen</w:t>
            </w:r>
          </w:p>
        </w:tc>
        <w:tc>
          <w:tcPr>
            <w:tcW w:w="1275" w:type="dxa"/>
          </w:tcPr>
          <w:p w14:paraId="52A1C373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09-09-2019</w:t>
            </w:r>
          </w:p>
        </w:tc>
        <w:tc>
          <w:tcPr>
            <w:tcW w:w="993" w:type="dxa"/>
          </w:tcPr>
          <w:p w14:paraId="22D3E833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1275" w:type="dxa"/>
          </w:tcPr>
          <w:p w14:paraId="367FA2B4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13-09-2019</w:t>
            </w:r>
          </w:p>
        </w:tc>
        <w:tc>
          <w:tcPr>
            <w:tcW w:w="993" w:type="dxa"/>
          </w:tcPr>
          <w:p w14:paraId="59919361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850" w:type="dxa"/>
          </w:tcPr>
          <w:p w14:paraId="40CFCEB9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28:15</w:t>
            </w:r>
          </w:p>
        </w:tc>
        <w:tc>
          <w:tcPr>
            <w:tcW w:w="1418" w:type="dxa"/>
          </w:tcPr>
          <w:p w14:paraId="7F3A6AEA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</w:p>
        </w:tc>
      </w:tr>
      <w:tr w:rsidR="00847564" w:rsidRPr="00BB6715" w14:paraId="20C0D7B8" w14:textId="77777777" w:rsidTr="0084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3B133AA3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6</w:t>
            </w:r>
          </w:p>
        </w:tc>
        <w:tc>
          <w:tcPr>
            <w:tcW w:w="1701" w:type="dxa"/>
          </w:tcPr>
          <w:p w14:paraId="6BBD5DD9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Projectplan wijzigen</w:t>
            </w:r>
          </w:p>
        </w:tc>
        <w:tc>
          <w:tcPr>
            <w:tcW w:w="1275" w:type="dxa"/>
          </w:tcPr>
          <w:p w14:paraId="5AC6377B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09-09-2019</w:t>
            </w:r>
          </w:p>
        </w:tc>
        <w:tc>
          <w:tcPr>
            <w:tcW w:w="993" w:type="dxa"/>
          </w:tcPr>
          <w:p w14:paraId="014B4806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1275" w:type="dxa"/>
          </w:tcPr>
          <w:p w14:paraId="4016B598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13-09-2019</w:t>
            </w:r>
          </w:p>
        </w:tc>
        <w:tc>
          <w:tcPr>
            <w:tcW w:w="993" w:type="dxa"/>
          </w:tcPr>
          <w:p w14:paraId="42415087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850" w:type="dxa"/>
          </w:tcPr>
          <w:p w14:paraId="5EBB14D9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28:15</w:t>
            </w:r>
          </w:p>
        </w:tc>
        <w:tc>
          <w:tcPr>
            <w:tcW w:w="1418" w:type="dxa"/>
          </w:tcPr>
          <w:p w14:paraId="4A1B9F73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</w:p>
        </w:tc>
      </w:tr>
      <w:tr w:rsidR="00847564" w:rsidRPr="00BB6715" w14:paraId="78832B7C" w14:textId="77777777" w:rsidTr="0084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212078A0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7</w:t>
            </w:r>
          </w:p>
        </w:tc>
        <w:tc>
          <w:tcPr>
            <w:tcW w:w="1701" w:type="dxa"/>
          </w:tcPr>
          <w:p w14:paraId="75C0503D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Functioneel ontwerp maken</w:t>
            </w:r>
          </w:p>
        </w:tc>
        <w:tc>
          <w:tcPr>
            <w:tcW w:w="1275" w:type="dxa"/>
          </w:tcPr>
          <w:p w14:paraId="6DD32440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09-09-2019</w:t>
            </w:r>
          </w:p>
        </w:tc>
        <w:tc>
          <w:tcPr>
            <w:tcW w:w="993" w:type="dxa"/>
          </w:tcPr>
          <w:p w14:paraId="5822A143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1275" w:type="dxa"/>
          </w:tcPr>
          <w:p w14:paraId="4391647A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13-09-2019</w:t>
            </w:r>
          </w:p>
        </w:tc>
        <w:tc>
          <w:tcPr>
            <w:tcW w:w="993" w:type="dxa"/>
          </w:tcPr>
          <w:p w14:paraId="3BC86DB1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850" w:type="dxa"/>
          </w:tcPr>
          <w:p w14:paraId="1325032F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28:15</w:t>
            </w:r>
          </w:p>
        </w:tc>
        <w:tc>
          <w:tcPr>
            <w:tcW w:w="1418" w:type="dxa"/>
          </w:tcPr>
          <w:p w14:paraId="0DF7DA6C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</w:p>
        </w:tc>
      </w:tr>
      <w:tr w:rsidR="00847564" w:rsidRPr="00BB6715" w14:paraId="6628F5AC" w14:textId="77777777" w:rsidTr="0084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5B283479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8</w:t>
            </w:r>
          </w:p>
        </w:tc>
        <w:tc>
          <w:tcPr>
            <w:tcW w:w="1701" w:type="dxa"/>
          </w:tcPr>
          <w:p w14:paraId="3071ECAF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Technisch ontwerp maken</w:t>
            </w:r>
          </w:p>
        </w:tc>
        <w:tc>
          <w:tcPr>
            <w:tcW w:w="1275" w:type="dxa"/>
          </w:tcPr>
          <w:p w14:paraId="1D91D08A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09-09-2019</w:t>
            </w:r>
          </w:p>
        </w:tc>
        <w:tc>
          <w:tcPr>
            <w:tcW w:w="993" w:type="dxa"/>
          </w:tcPr>
          <w:p w14:paraId="7DFA053C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1275" w:type="dxa"/>
          </w:tcPr>
          <w:p w14:paraId="7BA7DD75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13-09-2019</w:t>
            </w:r>
          </w:p>
        </w:tc>
        <w:tc>
          <w:tcPr>
            <w:tcW w:w="993" w:type="dxa"/>
          </w:tcPr>
          <w:p w14:paraId="71E7CBB6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850" w:type="dxa"/>
          </w:tcPr>
          <w:p w14:paraId="647EE8D8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28:15</w:t>
            </w:r>
          </w:p>
        </w:tc>
        <w:tc>
          <w:tcPr>
            <w:tcW w:w="1418" w:type="dxa"/>
          </w:tcPr>
          <w:p w14:paraId="73B79DAD" w14:textId="77777777" w:rsidR="00847564" w:rsidRPr="00BB6715" w:rsidRDefault="00847564" w:rsidP="00BB671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</w:p>
        </w:tc>
      </w:tr>
      <w:tr w:rsidR="00847564" w:rsidRPr="00BB6715" w14:paraId="06850931" w14:textId="77777777" w:rsidTr="0084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</w:tcPr>
          <w:p w14:paraId="4C65C331" w14:textId="77777777" w:rsidR="00847564" w:rsidRPr="00BB6715" w:rsidRDefault="00847564" w:rsidP="00BB671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9</w:t>
            </w:r>
          </w:p>
        </w:tc>
        <w:tc>
          <w:tcPr>
            <w:tcW w:w="1701" w:type="dxa"/>
          </w:tcPr>
          <w:p w14:paraId="76FE045E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Oplevering Kerntaak 1</w:t>
            </w:r>
          </w:p>
        </w:tc>
        <w:tc>
          <w:tcPr>
            <w:tcW w:w="1275" w:type="dxa"/>
          </w:tcPr>
          <w:p w14:paraId="09FA74A0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13-09-2019</w:t>
            </w:r>
          </w:p>
        </w:tc>
        <w:tc>
          <w:tcPr>
            <w:tcW w:w="993" w:type="dxa"/>
          </w:tcPr>
          <w:p w14:paraId="6858D5F2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08:30</w:t>
            </w:r>
          </w:p>
        </w:tc>
        <w:tc>
          <w:tcPr>
            <w:tcW w:w="1275" w:type="dxa"/>
          </w:tcPr>
          <w:p w14:paraId="33148B1E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13-09-2019</w:t>
            </w:r>
          </w:p>
        </w:tc>
        <w:tc>
          <w:tcPr>
            <w:tcW w:w="993" w:type="dxa"/>
          </w:tcPr>
          <w:p w14:paraId="3629CE73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11:45</w:t>
            </w:r>
          </w:p>
        </w:tc>
        <w:tc>
          <w:tcPr>
            <w:tcW w:w="850" w:type="dxa"/>
          </w:tcPr>
          <w:p w14:paraId="7CE1CF5D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3:15</w:t>
            </w:r>
          </w:p>
        </w:tc>
        <w:tc>
          <w:tcPr>
            <w:tcW w:w="1418" w:type="dxa"/>
          </w:tcPr>
          <w:p w14:paraId="7DDD2ED3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Jouke Wijngaard</w:t>
            </w: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,</w:t>
            </w:r>
          </w:p>
          <w:p w14:paraId="295A413A" w14:textId="77777777" w:rsidR="00847564" w:rsidRPr="00BB6715" w:rsidRDefault="00847564" w:rsidP="00BB671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>
              <w:rPr>
                <w:rFonts w:ascii="Calibri" w:hAnsi="Calibri" w:cs="Calibri"/>
                <w:noProof/>
                <w:sz w:val="21"/>
                <w:szCs w:val="21"/>
              </w:rPr>
              <w:t>Wessley Snijjder</w:t>
            </w:r>
          </w:p>
        </w:tc>
      </w:tr>
    </w:tbl>
    <w:p w14:paraId="38BE5C57" w14:textId="77777777" w:rsidR="00BB6715" w:rsidRPr="00BB6715" w:rsidRDefault="00BB6715" w:rsidP="00BB6715">
      <w:pPr>
        <w:pStyle w:val="Content"/>
        <w:rPr>
          <w:rFonts w:ascii="Calibri" w:hAnsi="Calibri" w:cs="Calibri"/>
          <w:noProof/>
          <w:sz w:val="21"/>
          <w:szCs w:val="21"/>
        </w:rPr>
      </w:pPr>
    </w:p>
    <w:p w14:paraId="79E950A4" w14:textId="77777777" w:rsidR="00BB6715" w:rsidRPr="00BB6715" w:rsidRDefault="00BB6715" w:rsidP="003A5A7F">
      <w:pPr>
        <w:rPr>
          <w:rFonts w:ascii="Calibri" w:hAnsi="Calibri" w:cs="Calibri"/>
          <w:highlight w:val="lightGray"/>
        </w:rPr>
      </w:pPr>
    </w:p>
    <w:p w14:paraId="06C79805" w14:textId="77777777" w:rsidR="00BB6715" w:rsidRDefault="00BB6715" w:rsidP="003A5A7F">
      <w:pPr>
        <w:rPr>
          <w:highlight w:val="lightGray"/>
        </w:rPr>
      </w:pPr>
    </w:p>
    <w:p w14:paraId="321FB5C9" w14:textId="77777777" w:rsidR="003A5A7F" w:rsidRPr="0046376C" w:rsidRDefault="003A5A7F" w:rsidP="003A5A7F">
      <w:pPr>
        <w:pStyle w:val="Kop1"/>
      </w:pPr>
      <w:bookmarkStart w:id="17" w:name="_Toc469485187"/>
      <w:r>
        <w:t>Risico’s</w:t>
      </w:r>
      <w:bookmarkEnd w:id="17"/>
      <w:r>
        <w:t xml:space="preserve"> </w:t>
      </w:r>
    </w:p>
    <w:p w14:paraId="058D9BD1" w14:textId="77777777" w:rsidR="00BB6715" w:rsidRPr="00BB6715" w:rsidRDefault="00BB6715" w:rsidP="00BB6715">
      <w:pPr>
        <w:pStyle w:val="Content"/>
        <w:rPr>
          <w:rFonts w:ascii="Calibri" w:hAnsi="Calibri" w:cs="Calibri"/>
          <w:noProof/>
          <w:sz w:val="21"/>
          <w:szCs w:val="21"/>
        </w:rPr>
      </w:pPr>
      <w:bookmarkStart w:id="18" w:name="_Toc469485188"/>
      <w:r w:rsidRPr="00BB6715">
        <w:rPr>
          <w:rFonts w:ascii="Calibri" w:hAnsi="Calibri" w:cs="Calibri"/>
          <w:noProof/>
          <w:sz w:val="21"/>
          <w:szCs w:val="21"/>
        </w:rPr>
        <w:t>Hier bevind zich een overzicht van risico’s die zich tijdens het project kunnen voordoen en het minimaliseren ervan.</w:t>
      </w:r>
    </w:p>
    <w:p w14:paraId="249F5275" w14:textId="77777777" w:rsidR="00BB6715" w:rsidRPr="00BB6715" w:rsidRDefault="00BB6715" w:rsidP="00BB6715">
      <w:pPr>
        <w:pStyle w:val="Content"/>
        <w:rPr>
          <w:rFonts w:ascii="Calibri" w:hAnsi="Calibri" w:cs="Calibri"/>
          <w:noProof/>
          <w:sz w:val="21"/>
          <w:szCs w:val="21"/>
        </w:rPr>
      </w:pPr>
    </w:p>
    <w:p w14:paraId="0F2B0875" w14:textId="77777777" w:rsidR="00BB6715" w:rsidRPr="00BB6715" w:rsidRDefault="00BB6715" w:rsidP="00BB6715">
      <w:pPr>
        <w:pStyle w:val="Content"/>
        <w:rPr>
          <w:rFonts w:ascii="Calibri" w:hAnsi="Calibri" w:cs="Calibri"/>
          <w:noProof/>
          <w:sz w:val="21"/>
          <w:szCs w:val="21"/>
        </w:rPr>
      </w:pPr>
      <w:r w:rsidRPr="00BB6715">
        <w:rPr>
          <w:rFonts w:ascii="Calibri" w:hAnsi="Calibri" w:cs="Calibri"/>
          <w:noProof/>
          <w:sz w:val="21"/>
          <w:szCs w:val="21"/>
        </w:rPr>
        <w:t xml:space="preserve">Overzicht: </w:t>
      </w:r>
    </w:p>
    <w:tbl>
      <w:tblPr>
        <w:tblStyle w:val="Rastertabel2-Accent3"/>
        <w:tblW w:w="0" w:type="auto"/>
        <w:tblLook w:val="04A0" w:firstRow="1" w:lastRow="0" w:firstColumn="1" w:lastColumn="0" w:noHBand="0" w:noVBand="1"/>
      </w:tblPr>
      <w:tblGrid>
        <w:gridCol w:w="4555"/>
        <w:gridCol w:w="4471"/>
      </w:tblGrid>
      <w:tr w:rsidR="00BB6715" w:rsidRPr="00BB6715" w14:paraId="5D67C832" w14:textId="77777777" w:rsidTr="00BB6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00F01B98" w14:textId="77777777" w:rsidR="00BB6715" w:rsidRPr="00BB6715" w:rsidRDefault="00BB6715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risico</w:t>
            </w:r>
          </w:p>
        </w:tc>
        <w:tc>
          <w:tcPr>
            <w:tcW w:w="4963" w:type="dxa"/>
          </w:tcPr>
          <w:p w14:paraId="165F3458" w14:textId="77777777" w:rsidR="00BB6715" w:rsidRPr="00BB6715" w:rsidRDefault="00BB6715" w:rsidP="009377E5">
            <w:pPr>
              <w:pStyle w:val="Cont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preventie</w:t>
            </w:r>
          </w:p>
        </w:tc>
      </w:tr>
      <w:tr w:rsidR="00BB6715" w:rsidRPr="00BB6715" w14:paraId="382D6149" w14:textId="77777777" w:rsidTr="00BB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7177FC4B" w14:textId="77777777" w:rsidR="00BB6715" w:rsidRPr="00BB6715" w:rsidRDefault="00BB6715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Ziek</w:t>
            </w:r>
          </w:p>
        </w:tc>
        <w:tc>
          <w:tcPr>
            <w:tcW w:w="4963" w:type="dxa"/>
          </w:tcPr>
          <w:p w14:paraId="2316AE67" w14:textId="77777777" w:rsidR="00BB6715" w:rsidRPr="00BB6715" w:rsidRDefault="00BB6715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Vitamines innemen, goed ontbijten, goed hydrateren en goed aankleden.</w:t>
            </w:r>
          </w:p>
        </w:tc>
      </w:tr>
      <w:tr w:rsidR="00BB6715" w:rsidRPr="00BB6715" w14:paraId="4EA4F6C8" w14:textId="77777777" w:rsidTr="00BB6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3FFA0C61" w14:textId="77777777" w:rsidR="00BB6715" w:rsidRPr="00BB6715" w:rsidRDefault="00BB6715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Dataverlies</w:t>
            </w:r>
          </w:p>
        </w:tc>
        <w:tc>
          <w:tcPr>
            <w:tcW w:w="4963" w:type="dxa"/>
          </w:tcPr>
          <w:p w14:paraId="76B9BD6D" w14:textId="77777777" w:rsidR="00BB6715" w:rsidRPr="00BB6715" w:rsidRDefault="00BB6715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Het bijhouden van backups en version control met behulp van github</w:t>
            </w:r>
          </w:p>
        </w:tc>
      </w:tr>
      <w:tr w:rsidR="00BB6715" w:rsidRPr="00BB6715" w14:paraId="0487D7E9" w14:textId="77777777" w:rsidTr="00BB6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299C3DFC" w14:textId="77777777" w:rsidR="00BB6715" w:rsidRPr="00BB6715" w:rsidRDefault="00BB6715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Communicatiefout</w:t>
            </w:r>
          </w:p>
        </w:tc>
        <w:tc>
          <w:tcPr>
            <w:tcW w:w="4963" w:type="dxa"/>
          </w:tcPr>
          <w:p w14:paraId="6A02B287" w14:textId="77777777" w:rsidR="00BB6715" w:rsidRPr="00BB6715" w:rsidRDefault="00BB6715" w:rsidP="009377E5">
            <w:pPr>
              <w:pStyle w:val="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Alles zoveel mogelijk opschrijven zodat men niks kan vergeten op slack of met pen en papier.</w:t>
            </w:r>
          </w:p>
        </w:tc>
      </w:tr>
      <w:tr w:rsidR="00BB6715" w:rsidRPr="00BB6715" w14:paraId="33CB29BD" w14:textId="77777777" w:rsidTr="00BB6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6A72CA94" w14:textId="77777777" w:rsidR="00BB6715" w:rsidRPr="00BB6715" w:rsidRDefault="00BB6715" w:rsidP="009377E5">
            <w:pPr>
              <w:pStyle w:val="Content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Tijdnood</w:t>
            </w:r>
          </w:p>
        </w:tc>
        <w:tc>
          <w:tcPr>
            <w:tcW w:w="4963" w:type="dxa"/>
          </w:tcPr>
          <w:p w14:paraId="50D26DCD" w14:textId="77777777" w:rsidR="00BB6715" w:rsidRPr="00BB6715" w:rsidRDefault="00BB6715" w:rsidP="009377E5">
            <w:pPr>
              <w:pStyle w:val="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1"/>
                <w:szCs w:val="21"/>
              </w:rPr>
            </w:pPr>
            <w:r w:rsidRPr="00BB6715">
              <w:rPr>
                <w:rFonts w:ascii="Calibri" w:hAnsi="Calibri" w:cs="Calibri"/>
                <w:noProof/>
                <w:sz w:val="21"/>
                <w:szCs w:val="21"/>
              </w:rPr>
              <w:t>Van te voren een goede planning maken en alle taken op tijd afronden. In het ergste geval moeten vragen voor meer tijd.</w:t>
            </w:r>
          </w:p>
        </w:tc>
      </w:tr>
    </w:tbl>
    <w:p w14:paraId="140D1074" w14:textId="77777777" w:rsidR="003A5A7F" w:rsidRDefault="00BB6715" w:rsidP="003A5A7F">
      <w:pPr>
        <w:pStyle w:val="Kop1"/>
      </w:pPr>
      <w:r>
        <w:rPr>
          <w:noProof/>
        </w:rPr>
        <w:br/>
      </w:r>
      <w:commentRangeStart w:id="19"/>
      <w:r w:rsidR="003A5A7F">
        <w:t>Projectgrenzen</w:t>
      </w:r>
      <w:bookmarkEnd w:id="18"/>
      <w:commentRangeEnd w:id="19"/>
      <w:r w:rsidR="00C356BB">
        <w:rPr>
          <w:rStyle w:val="Verwijzingopmerking"/>
          <w:rFonts w:asciiTheme="minorHAnsi" w:eastAsiaTheme="minorEastAsia" w:hAnsiTheme="minorHAnsi" w:cstheme="minorBidi"/>
          <w:color w:val="auto"/>
        </w:rPr>
        <w:commentReference w:id="19"/>
      </w:r>
      <w:bookmarkStart w:id="20" w:name="_GoBack"/>
      <w:bookmarkEnd w:id="20"/>
    </w:p>
    <w:p w14:paraId="543CEEFB" w14:textId="77777777" w:rsidR="009C15D2" w:rsidRPr="009C15D2" w:rsidRDefault="009C15D2" w:rsidP="009C15D2">
      <w:pPr>
        <w:pStyle w:val="Content"/>
        <w:rPr>
          <w:rFonts w:ascii="Calibri" w:hAnsi="Calibri" w:cs="Calibri"/>
          <w:sz w:val="21"/>
          <w:szCs w:val="21"/>
        </w:rPr>
      </w:pPr>
      <w:r w:rsidRPr="009C15D2">
        <w:rPr>
          <w:rFonts w:ascii="Calibri" w:hAnsi="Calibri" w:cs="Calibri"/>
          <w:sz w:val="21"/>
          <w:szCs w:val="21"/>
        </w:rPr>
        <w:t>Projectgrenzen omvat alle punten die men specifiek niet in het project gaat realiseren.</w:t>
      </w:r>
    </w:p>
    <w:p w14:paraId="40A8FFE8" w14:textId="77777777" w:rsidR="009C15D2" w:rsidRPr="009C15D2" w:rsidRDefault="009C15D2" w:rsidP="009C15D2">
      <w:pPr>
        <w:pStyle w:val="Content"/>
        <w:rPr>
          <w:rFonts w:ascii="Calibri" w:hAnsi="Calibri" w:cs="Calibri"/>
          <w:sz w:val="21"/>
          <w:szCs w:val="21"/>
        </w:rPr>
      </w:pPr>
    </w:p>
    <w:tbl>
      <w:tblPr>
        <w:tblStyle w:val="Rastertabel2-Accent3"/>
        <w:tblW w:w="0" w:type="auto"/>
        <w:tblLook w:val="04A0" w:firstRow="1" w:lastRow="0" w:firstColumn="1" w:lastColumn="0" w:noHBand="0" w:noVBand="1"/>
      </w:tblPr>
      <w:tblGrid>
        <w:gridCol w:w="9026"/>
      </w:tblGrid>
      <w:tr w:rsidR="009C15D2" w:rsidRPr="009C15D2" w14:paraId="543E5108" w14:textId="77777777" w:rsidTr="0084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2E6E3043" w14:textId="77777777" w:rsidR="009C15D2" w:rsidRPr="009C15D2" w:rsidRDefault="009C15D2" w:rsidP="009377E5">
            <w:pPr>
              <w:pStyle w:val="Content"/>
              <w:rPr>
                <w:rFonts w:ascii="Calibri" w:hAnsi="Calibri" w:cs="Calibri"/>
                <w:sz w:val="21"/>
                <w:szCs w:val="21"/>
              </w:rPr>
            </w:pPr>
            <w:r w:rsidRPr="009C15D2">
              <w:rPr>
                <w:rFonts w:ascii="Calibri" w:hAnsi="Calibri" w:cs="Calibri"/>
                <w:sz w:val="21"/>
                <w:szCs w:val="21"/>
              </w:rPr>
              <w:t>Projectgrenzen</w:t>
            </w:r>
          </w:p>
        </w:tc>
      </w:tr>
      <w:tr w:rsidR="009C15D2" w:rsidRPr="009C15D2" w14:paraId="2C8DA80F" w14:textId="77777777" w:rsidTr="0084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75B77FD0" w14:textId="77777777" w:rsidR="009C15D2" w:rsidRPr="009C15D2" w:rsidRDefault="009C15D2" w:rsidP="009377E5">
            <w:pPr>
              <w:pStyle w:val="Content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9C15D2">
              <w:rPr>
                <w:rFonts w:ascii="Calibri" w:hAnsi="Calibri" w:cs="Calibri"/>
                <w:b w:val="0"/>
                <w:sz w:val="21"/>
                <w:szCs w:val="21"/>
              </w:rPr>
              <w:t>- alleen</w:t>
            </w:r>
            <w:r w:rsidR="00847564">
              <w:rPr>
                <w:rFonts w:ascii="Calibri" w:hAnsi="Calibri" w:cs="Calibri"/>
                <w:b w:val="0"/>
                <w:sz w:val="21"/>
                <w:szCs w:val="21"/>
              </w:rPr>
              <w:t xml:space="preserve"> </w:t>
            </w:r>
            <w:proofErr w:type="spellStart"/>
            <w:r w:rsidR="00847564">
              <w:rPr>
                <w:rFonts w:ascii="Calibri" w:hAnsi="Calibri" w:cs="Calibri"/>
                <w:b w:val="0"/>
                <w:sz w:val="21"/>
                <w:szCs w:val="21"/>
              </w:rPr>
              <w:t>symfony</w:t>
            </w:r>
            <w:proofErr w:type="spellEnd"/>
            <w:r w:rsidR="00847564">
              <w:rPr>
                <w:rFonts w:ascii="Calibri" w:hAnsi="Calibri" w:cs="Calibri"/>
                <w:b w:val="0"/>
                <w:sz w:val="21"/>
                <w:szCs w:val="21"/>
              </w:rPr>
              <w:t xml:space="preserve"> wordt er gebruik bij het ontwikkelen van het project</w:t>
            </w:r>
          </w:p>
          <w:p w14:paraId="1BAF3B96" w14:textId="77777777" w:rsidR="009C15D2" w:rsidRPr="009C15D2" w:rsidRDefault="009C15D2" w:rsidP="009377E5">
            <w:pPr>
              <w:pStyle w:val="Content"/>
              <w:rPr>
                <w:rFonts w:ascii="Calibri" w:hAnsi="Calibri" w:cs="Calibri"/>
                <w:b w:val="0"/>
                <w:sz w:val="21"/>
                <w:szCs w:val="21"/>
              </w:rPr>
            </w:pPr>
          </w:p>
        </w:tc>
      </w:tr>
      <w:tr w:rsidR="009C15D2" w:rsidRPr="009C15D2" w14:paraId="2A15BFC8" w14:textId="77777777" w:rsidTr="0084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 w14:paraId="40196A74" w14:textId="77777777" w:rsidR="009C15D2" w:rsidRPr="009C15D2" w:rsidRDefault="009C15D2" w:rsidP="009377E5">
            <w:pPr>
              <w:pStyle w:val="Content"/>
              <w:rPr>
                <w:rFonts w:ascii="Calibri" w:hAnsi="Calibri" w:cs="Calibri"/>
                <w:b w:val="0"/>
                <w:sz w:val="21"/>
                <w:szCs w:val="21"/>
              </w:rPr>
            </w:pPr>
            <w:r w:rsidRPr="009C15D2">
              <w:rPr>
                <w:rFonts w:ascii="Calibri" w:hAnsi="Calibri" w:cs="Calibri"/>
                <w:b w:val="0"/>
                <w:bCs w:val="0"/>
                <w:sz w:val="21"/>
                <w:szCs w:val="21"/>
              </w:rPr>
              <w:t>-</w:t>
            </w:r>
            <w:r w:rsidRPr="009C15D2">
              <w:rPr>
                <w:rFonts w:ascii="Calibri" w:hAnsi="Calibri" w:cs="Calibri"/>
                <w:b w:val="0"/>
                <w:sz w:val="21"/>
                <w:szCs w:val="21"/>
              </w:rPr>
              <w:t xml:space="preserve"> er wordt geen logo gemaakt</w:t>
            </w:r>
          </w:p>
        </w:tc>
      </w:tr>
    </w:tbl>
    <w:p w14:paraId="1F6B14C1" w14:textId="77777777" w:rsidR="003A5A7F" w:rsidRPr="006C393B" w:rsidRDefault="003A5A7F" w:rsidP="003A5A7F"/>
    <w:p w14:paraId="6A07F352" w14:textId="77777777" w:rsidR="003A5A7F" w:rsidRPr="002056C7" w:rsidRDefault="003A5A7F" w:rsidP="002056C7"/>
    <w:sectPr w:rsidR="003A5A7F" w:rsidRPr="002056C7" w:rsidSect="00063A84">
      <w:footerReference w:type="default" r:id="rId14"/>
      <w:headerReference w:type="first" r:id="rId15"/>
      <w:footerReference w:type="first" r:id="rId16"/>
      <w:pgSz w:w="11906" w:h="16838" w:code="9"/>
      <w:pgMar w:top="720" w:right="1440" w:bottom="2520" w:left="1440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eur" w:initials="A">
    <w:p w14:paraId="70317021" w14:textId="77777777" w:rsidR="00990F74" w:rsidRDefault="00990F74">
      <w:pPr>
        <w:pStyle w:val="Tekstopmerking"/>
      </w:pPr>
      <w:r>
        <w:rPr>
          <w:rStyle w:val="Verwijzingopmerking"/>
        </w:rPr>
        <w:annotationRef/>
      </w:r>
      <w:r>
        <w:t>Project naam</w:t>
      </w:r>
    </w:p>
  </w:comment>
  <w:comment w:id="1" w:author="Auteur" w:initials="A">
    <w:p w14:paraId="33A78977" w14:textId="77777777" w:rsidR="00990F74" w:rsidRDefault="00990F74">
      <w:pPr>
        <w:pStyle w:val="Tekstopmerking"/>
      </w:pPr>
      <w:r>
        <w:rPr>
          <w:rStyle w:val="Verwijzingopmerking"/>
        </w:rPr>
        <w:annotationRef/>
      </w:r>
      <w:r>
        <w:t>Vergeet niet de datum te veranderen</w:t>
      </w:r>
    </w:p>
  </w:comment>
  <w:comment w:id="3" w:author="Auteur" w:initials="A">
    <w:p w14:paraId="3D516E3A" w14:textId="77777777" w:rsidR="00990F74" w:rsidRDefault="00990F74">
      <w:pPr>
        <w:pStyle w:val="Tekstopmerking"/>
      </w:pPr>
      <w:r>
        <w:rPr>
          <w:rStyle w:val="Verwijzingopmerking"/>
        </w:rPr>
        <w:annotationRef/>
      </w:r>
      <w:r>
        <w:t>Behoud hetzelfde indeling.</w:t>
      </w:r>
    </w:p>
    <w:p w14:paraId="77FE724C" w14:textId="77777777" w:rsidR="00990F74" w:rsidRDefault="00990F74">
      <w:pPr>
        <w:pStyle w:val="Tekstopmerking"/>
      </w:pPr>
      <w:r>
        <w:t>Eerst wat de opdracht is.</w:t>
      </w:r>
    </w:p>
    <w:p w14:paraId="7773B588" w14:textId="77777777" w:rsidR="00990F74" w:rsidRDefault="00990F74">
      <w:pPr>
        <w:pStyle w:val="Tekstopmerking"/>
      </w:pPr>
      <w:r>
        <w:t>Daarna wat er in dit document te zien is</w:t>
      </w:r>
    </w:p>
  </w:comment>
  <w:comment w:id="7" w:author="Auteur" w:initials="A">
    <w:p w14:paraId="2D082036" w14:textId="77777777" w:rsidR="00990F74" w:rsidRDefault="00990F74">
      <w:pPr>
        <w:pStyle w:val="Tekstopmerking"/>
      </w:pPr>
      <w:r>
        <w:rPr>
          <w:rStyle w:val="Verwijzingopmerking"/>
        </w:rPr>
        <w:annotationRef/>
      </w:r>
      <w:r>
        <w:t xml:space="preserve">Naam van de opdrachtgever veranderen. Als er een ander persoon betrokken is bij de ontwikkeling ook </w:t>
      </w:r>
      <w:proofErr w:type="gramStart"/>
      <w:r>
        <w:t>er bij</w:t>
      </w:r>
      <w:proofErr w:type="gramEnd"/>
      <w:r>
        <w:t xml:space="preserve"> zetten</w:t>
      </w:r>
    </w:p>
  </w:comment>
  <w:comment w:id="10" w:author="Auteur" w:initials="A">
    <w:p w14:paraId="2BC8908F" w14:textId="77777777" w:rsidR="00990F74" w:rsidRDefault="00990F74">
      <w:pPr>
        <w:pStyle w:val="Tekstopmerking"/>
      </w:pPr>
      <w:r>
        <w:rPr>
          <w:rStyle w:val="Verwijzingopmerking"/>
        </w:rPr>
        <w:annotationRef/>
      </w:r>
      <w:r>
        <w:t>Niks weg halen. Misschien iets erbij</w:t>
      </w:r>
    </w:p>
  </w:comment>
  <w:comment w:id="13" w:author="Auteur" w:initials="A">
    <w:p w14:paraId="485E88BA" w14:textId="77777777" w:rsidR="00990F74" w:rsidRDefault="00990F74">
      <w:pPr>
        <w:pStyle w:val="Tekstopmerking"/>
      </w:pPr>
      <w:r>
        <w:rPr>
          <w:rStyle w:val="Verwijzingopmerking"/>
        </w:rPr>
        <w:annotationRef/>
      </w:r>
      <w:r>
        <w:t>Niks aan veranderen</w:t>
      </w:r>
    </w:p>
  </w:comment>
  <w:comment w:id="16" w:author="Auteur" w:initials="A">
    <w:p w14:paraId="6DB02C0C" w14:textId="77777777" w:rsidR="00990F74" w:rsidRDefault="00990F74">
      <w:pPr>
        <w:pStyle w:val="Tekstopmerking"/>
      </w:pPr>
      <w:r>
        <w:rPr>
          <w:rStyle w:val="Verwijzingopmerking"/>
        </w:rPr>
        <w:annotationRef/>
      </w:r>
      <w:proofErr w:type="spellStart"/>
      <w:r>
        <w:t>Plannig</w:t>
      </w:r>
      <w:proofErr w:type="spellEnd"/>
      <w:r>
        <w:t xml:space="preserve"> datums &amp; tijden veranderen </w:t>
      </w:r>
    </w:p>
  </w:comment>
  <w:comment w:id="19" w:author="Auteur" w:initials="A">
    <w:p w14:paraId="078C68E2" w14:textId="1F276E24" w:rsidR="00C356BB" w:rsidRDefault="00C356BB">
      <w:pPr>
        <w:pStyle w:val="Tekstopmerking"/>
      </w:pPr>
      <w:r>
        <w:rPr>
          <w:rStyle w:val="Verwijzingopmerking"/>
        </w:rPr>
        <w:annotationRef/>
      </w:r>
      <w:r>
        <w:t xml:space="preserve">Wat er niet on komt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317021" w15:done="0"/>
  <w15:commentEx w15:paraId="33A78977" w15:done="0"/>
  <w15:commentEx w15:paraId="7773B588" w15:done="0"/>
  <w15:commentEx w15:paraId="2D082036" w15:done="0"/>
  <w15:commentEx w15:paraId="2BC8908F" w15:done="0"/>
  <w15:commentEx w15:paraId="485E88BA" w15:done="0"/>
  <w15:commentEx w15:paraId="6DB02C0C" w15:done="0"/>
  <w15:commentEx w15:paraId="078C68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17021" w16cid:durableId="2145A2A9"/>
  <w16cid:commentId w16cid:paraId="33A78977" w16cid:durableId="2145A2C0"/>
  <w16cid:commentId w16cid:paraId="7773B588" w16cid:durableId="2145A248"/>
  <w16cid:commentId w16cid:paraId="2D082036" w16cid:durableId="2145A1F8"/>
  <w16cid:commentId w16cid:paraId="2BC8908F" w16cid:durableId="2145A1D6"/>
  <w16cid:commentId w16cid:paraId="485E88BA" w16cid:durableId="2145A1BF"/>
  <w16cid:commentId w16cid:paraId="6DB02C0C" w16cid:durableId="2145A199"/>
  <w16cid:commentId w16cid:paraId="078C68E2" w16cid:durableId="2145A2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7D694" w14:textId="77777777" w:rsidR="007D174B" w:rsidRDefault="007D174B">
      <w:pPr>
        <w:spacing w:after="0" w:line="240" w:lineRule="auto"/>
      </w:pPr>
      <w:r>
        <w:separator/>
      </w:r>
    </w:p>
    <w:p w14:paraId="671FEB5E" w14:textId="77777777" w:rsidR="007D174B" w:rsidRDefault="007D174B"/>
  </w:endnote>
  <w:endnote w:type="continuationSeparator" w:id="0">
    <w:p w14:paraId="52EF9B77" w14:textId="77777777" w:rsidR="007D174B" w:rsidRDefault="007D174B">
      <w:pPr>
        <w:spacing w:after="0" w:line="240" w:lineRule="auto"/>
      </w:pPr>
      <w:r>
        <w:continuationSeparator/>
      </w:r>
    </w:p>
    <w:p w14:paraId="4D2C15D2" w14:textId="77777777" w:rsidR="007D174B" w:rsidRDefault="007D17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5432D" w14:textId="77777777" w:rsidR="00E5646A" w:rsidRDefault="00A5578C">
    <w:pPr>
      <w:pStyle w:val="Voet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8F8F5E5" wp14:editId="41FE24D6">
              <wp:simplePos x="0" y="0"/>
              <wp:positionH relativeFrom="page">
                <wp:posOffset>-121920</wp:posOffset>
              </wp:positionH>
              <wp:positionV relativeFrom="page">
                <wp:posOffset>7277100</wp:posOffset>
              </wp:positionV>
              <wp:extent cx="8152764" cy="4114216"/>
              <wp:effectExtent l="0" t="0" r="1270" b="635"/>
              <wp:wrapNone/>
              <wp:docPr id="12" name="Groe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2764" cy="4114216"/>
                        <a:chOff x="-7620" y="744855"/>
                        <a:chExt cx="8152764" cy="4114216"/>
                      </a:xfrm>
                    </wpg:grpSpPr>
                    <wps:wsp>
                      <wps:cNvPr id="5" name="Vrije vorm 54">
                        <a:extLst>
                          <a:ext uri="{FF2B5EF4-FFF2-40B4-BE49-F238E27FC236}">
                            <a16:creationId xmlns:a16="http://schemas.microsoft.com/office/drawing/2014/main" id="{9FC139B6-5636-4A3B-AC63-720C57A630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365759" y="1026794"/>
                          <a:ext cx="7779385" cy="3832277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Vrije vorm 55">
                        <a:extLst>
                          <a:ext uri="{FF2B5EF4-FFF2-40B4-BE49-F238E27FC236}">
                            <a16:creationId xmlns:a16="http://schemas.microsoft.com/office/drawing/2014/main" id="{18A460A0-9935-4F4B-A301-2E05CF0E8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6705" y="744855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Vrije vorm: Vorm 14">
                        <a:extLst>
                          <a:ext uri="{FF2B5EF4-FFF2-40B4-BE49-F238E27FC236}">
                            <a16:creationId xmlns:a16="http://schemas.microsoft.com/office/drawing/2014/main" id="{D57537D0-64E0-4E7C-98BF-EEDCE612E3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-7620" y="3053584"/>
                          <a:ext cx="7779385" cy="1363980"/>
                        </a:xfrm>
                        <a:custGeom>
                          <a:avLst/>
                          <a:gdLst>
                            <a:gd name="connsiteX0" fmla="*/ 7779656 w 7779656"/>
                            <a:gd name="connsiteY0" fmla="*/ 1364203 h 1364203"/>
                            <a:gd name="connsiteX1" fmla="*/ 0 w 7779656"/>
                            <a:gd name="connsiteY1" fmla="*/ 0 h 1364203"/>
                            <a:gd name="connsiteX2" fmla="*/ 7779656 w 7779656"/>
                            <a:gd name="connsiteY2" fmla="*/ 0 h 1364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79656" h="1364203">
                              <a:moveTo>
                                <a:pt x="7779656" y="1364203"/>
                              </a:moveTo>
                              <a:lnTo>
                                <a:pt x="0" y="0"/>
                              </a:lnTo>
                              <a:lnTo>
                                <a:pt x="77796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4D5791" id="Groep 12" o:spid="_x0000_s1026" style="position:absolute;margin-left:-9.6pt;margin-top:573pt;width:641.95pt;height:323.95pt;z-index:251669504;mso-position-horizontal-relative:page;mso-position-vertical-relative:page" coordorigin="-76,7448" coordsize="81527,4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">
              <v:shape id="Vrije vorm 54" o:spid="_x0000_s1027" style="position:absolute;left:3657;top:10267;width:77794;height:38323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<v:path arrowok="t" o:connecttype="custom" o:connectlocs="0,3832277;0,0;7779385,0;0,3832277" o:connectangles="0,0,0,0"/>
              </v:shape>
              <v:shape id="Vrije vorm 55" o:spid="_x0000_s1028" style="position:absolute;left:3067;top:7448;width:77793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<v:path arrowok="t" o:connecttype="custom" o:connectlocs="0,3923030;0,3847587;4359875,0;7779385,0;0,3923030" o:connectangles="0,0,0,0,0"/>
              </v:shape>
              <v:shape id="Vrije vorm: Vorm 14" o:spid="_x0000_s1029" style="position:absolute;left:-76;top:30535;width:77793;height:13640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" path="m7779656,1364203l,,7779656,r,1364203xe" fillcolor="#85cdc1 [3206]" stroked="f">
                <v:path arrowok="t" o:connecttype="custom" o:connectlocs="7779385,1363980;0,0;7779385,0" o:connectangles="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A7A7C" w14:textId="77777777" w:rsidR="00752FC4" w:rsidRDefault="00752FC4" w:rsidP="00752FC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0F305" w14:textId="77777777" w:rsidR="007D174B" w:rsidRDefault="007D174B">
      <w:pPr>
        <w:spacing w:after="0" w:line="240" w:lineRule="auto"/>
      </w:pPr>
      <w:r>
        <w:separator/>
      </w:r>
    </w:p>
    <w:p w14:paraId="3937DA36" w14:textId="77777777" w:rsidR="007D174B" w:rsidRDefault="007D174B"/>
  </w:footnote>
  <w:footnote w:type="continuationSeparator" w:id="0">
    <w:p w14:paraId="5D40662E" w14:textId="77777777" w:rsidR="007D174B" w:rsidRDefault="007D174B">
      <w:pPr>
        <w:spacing w:after="0" w:line="240" w:lineRule="auto"/>
      </w:pPr>
      <w:r>
        <w:continuationSeparator/>
      </w:r>
    </w:p>
    <w:p w14:paraId="0A9CED72" w14:textId="77777777" w:rsidR="007D174B" w:rsidRDefault="007D17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C1FBC" w14:textId="77777777" w:rsidR="009468D3" w:rsidRDefault="00CB0809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D80CFE" wp14:editId="747751A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e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Vrije v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Vrije vorm: Vorm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Vrije vorm: Vorm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Vrije vorm: Vorm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Vrije vorm: Vorm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Vrije v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Vrije vorm: Vorm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Vrije v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B96D095" id="Groep 1" o:spid="_x0000_s1026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">
              <v:shape id="Vrije v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Vrije vorm: Vorm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Vrije vorm: Vorm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Vrije vorm: Vorm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Vrije vorm: Vorm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Vrije v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Vrije vorm: Vorm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Vrije v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11D8"/>
    <w:multiLevelType w:val="hybridMultilevel"/>
    <w:tmpl w:val="DC042C3A"/>
    <w:lvl w:ilvl="0" w:tplc="EDB6E9E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C7"/>
    <w:rsid w:val="000115CE"/>
    <w:rsid w:val="00063A84"/>
    <w:rsid w:val="000828F4"/>
    <w:rsid w:val="000F1B5C"/>
    <w:rsid w:val="000F51EC"/>
    <w:rsid w:val="000F7122"/>
    <w:rsid w:val="00114A27"/>
    <w:rsid w:val="00120CE0"/>
    <w:rsid w:val="00190ED7"/>
    <w:rsid w:val="001B28F7"/>
    <w:rsid w:val="001B4EEF"/>
    <w:rsid w:val="001B689C"/>
    <w:rsid w:val="00200635"/>
    <w:rsid w:val="002056C7"/>
    <w:rsid w:val="0022429C"/>
    <w:rsid w:val="00254E0D"/>
    <w:rsid w:val="002A7ECB"/>
    <w:rsid w:val="002B277D"/>
    <w:rsid w:val="003121F3"/>
    <w:rsid w:val="00372115"/>
    <w:rsid w:val="0038000D"/>
    <w:rsid w:val="00385ACF"/>
    <w:rsid w:val="003A5A7F"/>
    <w:rsid w:val="00422757"/>
    <w:rsid w:val="004271B3"/>
    <w:rsid w:val="00435AC0"/>
    <w:rsid w:val="00436E03"/>
    <w:rsid w:val="00475D96"/>
    <w:rsid w:val="00477474"/>
    <w:rsid w:val="00480B7F"/>
    <w:rsid w:val="004A1893"/>
    <w:rsid w:val="004B2AAB"/>
    <w:rsid w:val="004C4A44"/>
    <w:rsid w:val="005125BB"/>
    <w:rsid w:val="005264AB"/>
    <w:rsid w:val="00537F9C"/>
    <w:rsid w:val="0055629A"/>
    <w:rsid w:val="00572222"/>
    <w:rsid w:val="005D3DA6"/>
    <w:rsid w:val="005E2311"/>
    <w:rsid w:val="00616566"/>
    <w:rsid w:val="00642E91"/>
    <w:rsid w:val="006C6721"/>
    <w:rsid w:val="00744EA9"/>
    <w:rsid w:val="00752FC4"/>
    <w:rsid w:val="00757E9C"/>
    <w:rsid w:val="007B4C91"/>
    <w:rsid w:val="007D174B"/>
    <w:rsid w:val="007D70F7"/>
    <w:rsid w:val="00820F61"/>
    <w:rsid w:val="00830C5F"/>
    <w:rsid w:val="00834A33"/>
    <w:rsid w:val="00847564"/>
    <w:rsid w:val="00896EE1"/>
    <w:rsid w:val="008C1482"/>
    <w:rsid w:val="008C2737"/>
    <w:rsid w:val="008D0AA7"/>
    <w:rsid w:val="0090401D"/>
    <w:rsid w:val="00912A0A"/>
    <w:rsid w:val="009468D3"/>
    <w:rsid w:val="00990F74"/>
    <w:rsid w:val="009C15D2"/>
    <w:rsid w:val="00A058EF"/>
    <w:rsid w:val="00A17117"/>
    <w:rsid w:val="00A5578C"/>
    <w:rsid w:val="00A763AE"/>
    <w:rsid w:val="00AC1A6E"/>
    <w:rsid w:val="00B40F1A"/>
    <w:rsid w:val="00B63133"/>
    <w:rsid w:val="00BA2327"/>
    <w:rsid w:val="00BB6715"/>
    <w:rsid w:val="00BC0F0A"/>
    <w:rsid w:val="00C11980"/>
    <w:rsid w:val="00C356BB"/>
    <w:rsid w:val="00C37964"/>
    <w:rsid w:val="00CB0809"/>
    <w:rsid w:val="00CF46CA"/>
    <w:rsid w:val="00D04123"/>
    <w:rsid w:val="00D06525"/>
    <w:rsid w:val="00D149F1"/>
    <w:rsid w:val="00D36106"/>
    <w:rsid w:val="00D75E97"/>
    <w:rsid w:val="00DC7840"/>
    <w:rsid w:val="00DE000C"/>
    <w:rsid w:val="00E10E4B"/>
    <w:rsid w:val="00E5646A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CB5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056C7"/>
  </w:style>
  <w:style w:type="paragraph" w:styleId="Kop1">
    <w:name w:val="heading 1"/>
    <w:basedOn w:val="Standaard"/>
    <w:next w:val="Standaard"/>
    <w:link w:val="Kop1Char"/>
    <w:uiPriority w:val="9"/>
    <w:qFormat/>
    <w:rsid w:val="002056C7"/>
    <w:pPr>
      <w:keepNext/>
      <w:keepLines/>
      <w:pBdr>
        <w:bottom w:val="single" w:sz="4" w:space="1" w:color="4B191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81212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56C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81212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5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56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56C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56C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56C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56C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56C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B63133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54E0D"/>
    <w:rPr>
      <w:color w:val="auto"/>
    </w:rPr>
  </w:style>
  <w:style w:type="paragraph" w:styleId="Voettekst">
    <w:name w:val="footer"/>
    <w:basedOn w:val="Standaard"/>
    <w:link w:val="Voettekst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Tekstvantijdelijkeaanduiding">
    <w:name w:val="Placeholder Text"/>
    <w:basedOn w:val="Standaardalinea-lettertype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gegevens">
    <w:name w:val="Contactgegevens"/>
    <w:basedOn w:val="Standaard"/>
    <w:uiPriority w:val="3"/>
    <w:rsid w:val="008C2737"/>
    <w:pPr>
      <w:spacing w:after="0"/>
      <w:jc w:val="right"/>
    </w:pPr>
    <w:rPr>
      <w:sz w:val="20"/>
      <w:szCs w:val="18"/>
    </w:rPr>
  </w:style>
  <w:style w:type="paragraph" w:styleId="Datum">
    <w:name w:val="Date"/>
    <w:basedOn w:val="Standaard"/>
    <w:next w:val="Aanhef"/>
    <w:link w:val="DatumChar"/>
    <w:uiPriority w:val="4"/>
    <w:unhideWhenUsed/>
    <w:rsid w:val="00616566"/>
    <w:pPr>
      <w:spacing w:before="960" w:after="960"/>
    </w:pPr>
  </w:style>
  <w:style w:type="character" w:customStyle="1" w:styleId="DatumChar">
    <w:name w:val="Datum Char"/>
    <w:basedOn w:val="Standaardalinea-lettertype"/>
    <w:link w:val="Datum"/>
    <w:uiPriority w:val="4"/>
    <w:rsid w:val="00616566"/>
    <w:rPr>
      <w:color w:val="auto"/>
    </w:rPr>
  </w:style>
  <w:style w:type="paragraph" w:styleId="Afsluiting">
    <w:name w:val="Closing"/>
    <w:basedOn w:val="Standaard"/>
    <w:next w:val="Handtekening"/>
    <w:link w:val="AfsluitingChar"/>
    <w:uiPriority w:val="6"/>
    <w:unhideWhenUsed/>
    <w:rsid w:val="00254E0D"/>
    <w:pPr>
      <w:spacing w:after="960" w:line="240" w:lineRule="auto"/>
    </w:pPr>
  </w:style>
  <w:style w:type="character" w:customStyle="1" w:styleId="AfsluitingChar">
    <w:name w:val="Afsluiting Char"/>
    <w:basedOn w:val="Standaardalinea-lettertype"/>
    <w:link w:val="Afsluiting"/>
    <w:uiPriority w:val="6"/>
    <w:rsid w:val="00254E0D"/>
    <w:rPr>
      <w:color w:val="auto"/>
    </w:rPr>
  </w:style>
  <w:style w:type="character" w:customStyle="1" w:styleId="Kop1Char">
    <w:name w:val="Kop 1 Char"/>
    <w:basedOn w:val="Standaardalinea-lettertype"/>
    <w:link w:val="Kop1"/>
    <w:uiPriority w:val="9"/>
    <w:rsid w:val="002056C7"/>
    <w:rPr>
      <w:rFonts w:asciiTheme="majorHAnsi" w:eastAsiaTheme="majorEastAsia" w:hAnsiTheme="majorHAnsi" w:cstheme="majorBidi"/>
      <w:color w:val="381212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56C7"/>
    <w:rPr>
      <w:rFonts w:asciiTheme="majorHAnsi" w:eastAsiaTheme="majorEastAsia" w:hAnsiTheme="majorHAnsi" w:cstheme="majorBidi"/>
      <w:color w:val="381212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572222"/>
  </w:style>
  <w:style w:type="paragraph" w:styleId="Bloktekst">
    <w:name w:val="Block Text"/>
    <w:basedOn w:val="Standaard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i/>
      <w:iCs/>
      <w:color w:val="381212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72222"/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72222"/>
    <w:pPr>
      <w:spacing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72222"/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72222"/>
    <w:pPr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72222"/>
    <w:pPr>
      <w:spacing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72222"/>
    <w:pPr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elvanboek">
    <w:name w:val="Book Title"/>
    <w:basedOn w:val="Standaardalinea-lettertype"/>
    <w:uiPriority w:val="33"/>
    <w:qFormat/>
    <w:rsid w:val="002056C7"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056C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table" w:styleId="Kleurrijkraster">
    <w:name w:val="Colorful Grid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57222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222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222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onkerelijst">
    <w:name w:val="Dark List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72222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adruk">
    <w:name w:val="Emphasis"/>
    <w:basedOn w:val="Standaardalinea-lettertype"/>
    <w:uiPriority w:val="20"/>
    <w:qFormat/>
    <w:rsid w:val="002056C7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envelop">
    <w:name w:val="envelope address"/>
    <w:basedOn w:val="Standa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Rastertabel1licht">
    <w:name w:val="Grid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Rastertabel3">
    <w:name w:val="Grid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2056C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5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56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56C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56C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56C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56C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HTML-acroniem">
    <w:name w:val="HTML Acronym"/>
    <w:basedOn w:val="Standaardalinea-lettertype"/>
    <w:uiPriority w:val="99"/>
    <w:semiHidden/>
    <w:unhideWhenUsed/>
    <w:rsid w:val="00572222"/>
    <w:rPr>
      <w:sz w:val="22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citaat">
    <w:name w:val="HTML Cit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-toetsenbord">
    <w:name w:val="HTML Keyboard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voorbeeld">
    <w:name w:val="HTML Sample"/>
    <w:basedOn w:val="Standaardalinea-lettertype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Standaardalinea-lettertype"/>
    <w:uiPriority w:val="99"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qFormat/>
    <w:rsid w:val="002056C7"/>
    <w:rPr>
      <w:b/>
      <w:bCs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56C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B1919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56C7"/>
    <w:rPr>
      <w:rFonts w:asciiTheme="majorHAnsi" w:eastAsiaTheme="majorEastAsia" w:hAnsiTheme="majorHAnsi" w:cstheme="majorBidi"/>
      <w:color w:val="4B1919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sid w:val="002056C7"/>
    <w:rPr>
      <w:b/>
      <w:bCs/>
      <w:smallCaps/>
      <w:u w:val="single"/>
    </w:rPr>
  </w:style>
  <w:style w:type="table" w:styleId="Lichtraster">
    <w:name w:val="Light Grid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572222"/>
    <w:rPr>
      <w:sz w:val="22"/>
    </w:rPr>
  </w:style>
  <w:style w:type="paragraph" w:styleId="Lijst">
    <w:name w:val="List"/>
    <w:basedOn w:val="Standaard"/>
    <w:uiPriority w:val="99"/>
    <w:semiHidden/>
    <w:unhideWhenUsed/>
    <w:rsid w:val="00572222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72222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72222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72222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72222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572222"/>
    <w:pPr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72222"/>
    <w:pPr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72222"/>
    <w:pPr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72222"/>
    <w:pPr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72222"/>
    <w:pPr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qFormat/>
    <w:rsid w:val="00572222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2">
    <w:name w:val="List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3">
    <w:name w:val="List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emiddeldraster1">
    <w:name w:val="Medium Grid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Geenafstand">
    <w:name w:val="No Spacing"/>
    <w:uiPriority w:val="1"/>
    <w:qFormat/>
    <w:rsid w:val="002056C7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572222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72222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inanummer">
    <w:name w:val="page number"/>
    <w:basedOn w:val="Standaardalinea-lettertype"/>
    <w:uiPriority w:val="99"/>
    <w:semiHidden/>
    <w:unhideWhenUsed/>
    <w:rsid w:val="00572222"/>
    <w:rPr>
      <w:sz w:val="22"/>
    </w:rPr>
  </w:style>
  <w:style w:type="table" w:styleId="Onopgemaaktetabel1">
    <w:name w:val="Plain Table 1"/>
    <w:basedOn w:val="Standaardtabe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at">
    <w:name w:val="Quote"/>
    <w:basedOn w:val="Standaard"/>
    <w:next w:val="Standaard"/>
    <w:link w:val="CitaatChar"/>
    <w:uiPriority w:val="29"/>
    <w:qFormat/>
    <w:rsid w:val="002056C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056C7"/>
    <w:rPr>
      <w:i/>
      <w:iCs/>
    </w:rPr>
  </w:style>
  <w:style w:type="paragraph" w:styleId="Aanhef">
    <w:name w:val="Salutation"/>
    <w:basedOn w:val="Standaard"/>
    <w:next w:val="Standaard"/>
    <w:link w:val="AanhefChar"/>
    <w:uiPriority w:val="5"/>
    <w:rsid w:val="00572222"/>
  </w:style>
  <w:style w:type="character" w:customStyle="1" w:styleId="AanhefChar">
    <w:name w:val="Aanhef Char"/>
    <w:basedOn w:val="Standaardalinea-lettertype"/>
    <w:link w:val="Aanhef"/>
    <w:uiPriority w:val="5"/>
    <w:rsid w:val="00752FC4"/>
  </w:style>
  <w:style w:type="paragraph" w:styleId="Handtekening">
    <w:name w:val="Signature"/>
    <w:basedOn w:val="Standaard"/>
    <w:next w:val="Standaard"/>
    <w:link w:val="HandtekeningChar"/>
    <w:uiPriority w:val="7"/>
    <w:rsid w:val="00254E0D"/>
    <w:pPr>
      <w:contextualSpacing/>
    </w:pPr>
  </w:style>
  <w:style w:type="character" w:customStyle="1" w:styleId="HandtekeningChar">
    <w:name w:val="Handtekening Char"/>
    <w:basedOn w:val="Standaardalinea-lettertype"/>
    <w:link w:val="Handtekening"/>
    <w:uiPriority w:val="7"/>
    <w:rsid w:val="00254E0D"/>
    <w:rPr>
      <w:color w:val="auto"/>
    </w:rPr>
  </w:style>
  <w:style w:type="character" w:styleId="Zwaar">
    <w:name w:val="Strong"/>
    <w:basedOn w:val="Standaardalinea-lettertype"/>
    <w:uiPriority w:val="22"/>
    <w:qFormat/>
    <w:rsid w:val="002056C7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56C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56C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ielebenadrukking">
    <w:name w:val="Subtle Emphasis"/>
    <w:basedOn w:val="Standaardalinea-lettertype"/>
    <w:uiPriority w:val="19"/>
    <w:qFormat/>
    <w:rsid w:val="002056C7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2056C7"/>
    <w:rPr>
      <w:smallCaps/>
      <w:color w:val="404040" w:themeColor="text1" w:themeTint="BF"/>
    </w:rPr>
  </w:style>
  <w:style w:type="table" w:styleId="3D-effectenvoortabel1">
    <w:name w:val="Table 3D effects 1"/>
    <w:basedOn w:val="Standaardtabe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72222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72222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2056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81212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056C7"/>
    <w:rPr>
      <w:rFonts w:asciiTheme="majorHAnsi" w:eastAsiaTheme="majorEastAsia" w:hAnsiTheme="majorHAnsi" w:cstheme="majorBidi"/>
      <w:color w:val="381212" w:themeColor="accent1" w:themeShade="BF"/>
      <w:spacing w:val="-7"/>
      <w:sz w:val="80"/>
      <w:szCs w:val="80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7222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57222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572222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72222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72222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72222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72222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72222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72222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056C7"/>
    <w:pPr>
      <w:outlineLvl w:val="9"/>
    </w:pPr>
  </w:style>
  <w:style w:type="paragraph" w:customStyle="1" w:styleId="Default">
    <w:name w:val="Default"/>
    <w:rsid w:val="003A5A7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Content">
    <w:name w:val="Content"/>
    <w:basedOn w:val="Standaard"/>
    <w:link w:val="ContentChar"/>
    <w:qFormat/>
    <w:rsid w:val="006C6721"/>
    <w:pPr>
      <w:spacing w:after="0" w:line="276" w:lineRule="auto"/>
    </w:pPr>
    <w:rPr>
      <w:color w:val="000000" w:themeColor="text2"/>
      <w:sz w:val="28"/>
      <w:szCs w:val="22"/>
    </w:rPr>
  </w:style>
  <w:style w:type="character" w:customStyle="1" w:styleId="ContentChar">
    <w:name w:val="Content Char"/>
    <w:basedOn w:val="Standaardalinea-lettertype"/>
    <w:link w:val="Content"/>
    <w:rsid w:val="006C6721"/>
    <w:rPr>
      <w:color w:val="000000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ke%20Wijngaard\AppData\Roaming\Microsoft\Templates\Briefhoofd%20met%20aardetinten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EA1B5C-C456-4A68-8957-58BF01A1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Briefhoofd met aardetinten.dotx</Template>
  <TotalTime>0</TotalTime>
  <Pages>6</Pages>
  <Words>1014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2019-10-07T07:59:00Z</dcterms:created>
  <dcterms:modified xsi:type="dcterms:W3CDTF">2019-10-07T09:42:00Z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