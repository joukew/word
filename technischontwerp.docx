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1EAB9E" w14:textId="77777777" w:rsidR="002056C7" w:rsidRDefault="002056C7" w:rsidP="002056C7">
      <w:pPr>
        <w:pStyle w:val="Titel"/>
        <w:rPr>
          <w:color w:val="auto"/>
          <w:lang w:eastAsia="nl-NL"/>
        </w:rPr>
      </w:pPr>
    </w:p>
    <w:p w14:paraId="60AA766E" w14:textId="77777777" w:rsidR="002056C7" w:rsidRDefault="002056C7" w:rsidP="002056C7">
      <w:pPr>
        <w:pStyle w:val="Titel"/>
        <w:rPr>
          <w:color w:val="auto"/>
          <w:lang w:eastAsia="nl-NL"/>
        </w:rPr>
      </w:pPr>
    </w:p>
    <w:p w14:paraId="068E5659" w14:textId="77777777" w:rsidR="002056C7" w:rsidRDefault="002056C7" w:rsidP="002056C7">
      <w:pPr>
        <w:pStyle w:val="Titel"/>
        <w:rPr>
          <w:color w:val="auto"/>
          <w:lang w:eastAsia="nl-NL"/>
        </w:rPr>
      </w:pPr>
    </w:p>
    <w:p w14:paraId="1D933587" w14:textId="77777777" w:rsidR="002056C7" w:rsidRDefault="002056C7" w:rsidP="002056C7">
      <w:pPr>
        <w:pStyle w:val="Titel"/>
        <w:rPr>
          <w:color w:val="auto"/>
          <w:lang w:eastAsia="nl-NL"/>
        </w:rPr>
      </w:pPr>
    </w:p>
    <w:p w14:paraId="3379416D" w14:textId="77777777" w:rsidR="002056C7" w:rsidRDefault="002056C7" w:rsidP="002056C7">
      <w:pPr>
        <w:pStyle w:val="Titel"/>
        <w:rPr>
          <w:color w:val="auto"/>
          <w:lang w:eastAsia="nl-NL"/>
        </w:rPr>
      </w:pPr>
    </w:p>
    <w:p w14:paraId="4DCFD414" w14:textId="08B8C692" w:rsidR="002056C7" w:rsidRPr="002056C7" w:rsidRDefault="00BA1A61" w:rsidP="002056C7">
      <w:pPr>
        <w:pStyle w:val="Titel"/>
      </w:pPr>
      <w:r>
        <w:t>Technisch ontwerp</w:t>
      </w:r>
    </w:p>
    <w:p w14:paraId="3907E92B" w14:textId="77777777" w:rsidR="002056C7" w:rsidRDefault="002056C7" w:rsidP="002056C7">
      <w:pPr>
        <w:rPr>
          <w:lang w:eastAsia="nl-NL"/>
        </w:rPr>
      </w:pPr>
    </w:p>
    <w:p w14:paraId="7F88F1A8" w14:textId="77777777" w:rsidR="002056C7" w:rsidRDefault="002056C7" w:rsidP="002056C7">
      <w:pPr>
        <w:rPr>
          <w:lang w:eastAsia="nl-NL"/>
        </w:rPr>
      </w:pPr>
    </w:p>
    <w:p w14:paraId="43ABAE78" w14:textId="77777777" w:rsidR="002056C7" w:rsidRDefault="002056C7" w:rsidP="002056C7">
      <w:pPr>
        <w:rPr>
          <w:lang w:eastAsia="nl-NL"/>
        </w:rPr>
      </w:pPr>
    </w:p>
    <w:p w14:paraId="2C5115ED" w14:textId="77777777" w:rsidR="002056C7" w:rsidRDefault="002056C7" w:rsidP="002056C7">
      <w:pPr>
        <w:rPr>
          <w:lang w:eastAsia="nl-NL"/>
        </w:rPr>
      </w:pPr>
    </w:p>
    <w:p w14:paraId="3DC2E0E4" w14:textId="77777777" w:rsidR="002056C7" w:rsidRDefault="002056C7" w:rsidP="002056C7">
      <w:pPr>
        <w:rPr>
          <w:lang w:eastAsia="nl-NL"/>
        </w:rPr>
      </w:pPr>
    </w:p>
    <w:p w14:paraId="783A62B7" w14:textId="77777777" w:rsidR="002056C7" w:rsidRDefault="002056C7" w:rsidP="002056C7">
      <w:pPr>
        <w:rPr>
          <w:lang w:eastAsia="nl-NL"/>
        </w:rPr>
      </w:pPr>
    </w:p>
    <w:p w14:paraId="72EA0927" w14:textId="77777777" w:rsidR="002056C7" w:rsidRPr="002056C7" w:rsidRDefault="002056C7" w:rsidP="002056C7">
      <w:pPr>
        <w:rPr>
          <w:lang w:eastAsia="nl-NL"/>
        </w:rPr>
      </w:pPr>
    </w:p>
    <w:p w14:paraId="176E14FB" w14:textId="77777777" w:rsidR="002056C7" w:rsidRDefault="002056C7" w:rsidP="002056C7">
      <w:pPr>
        <w:pStyle w:val="Ondertitel"/>
        <w:rPr>
          <w:rStyle w:val="Subtielebenadrukking"/>
        </w:rPr>
      </w:pPr>
    </w:p>
    <w:p w14:paraId="7527A5BD" w14:textId="77777777" w:rsidR="002056C7" w:rsidRDefault="002056C7" w:rsidP="002056C7">
      <w:pPr>
        <w:pStyle w:val="Ondertitel"/>
        <w:rPr>
          <w:rStyle w:val="Subtielebenadrukking"/>
        </w:rPr>
      </w:pPr>
    </w:p>
    <w:p w14:paraId="0D0E4B95" w14:textId="77777777" w:rsidR="002056C7" w:rsidRPr="00BA1A61" w:rsidRDefault="002056C7" w:rsidP="00BA1A61">
      <w:pPr>
        <w:pStyle w:val="Kop1"/>
        <w:rPr>
          <w:rStyle w:val="Subtielebenadrukking"/>
        </w:rPr>
      </w:pPr>
      <w:commentRangeStart w:id="0"/>
      <w:r w:rsidRPr="00BA1A61">
        <w:rPr>
          <w:rStyle w:val="Subtielebenadrukking"/>
        </w:rPr>
        <w:t>Forum</w:t>
      </w:r>
      <w:commentRangeEnd w:id="0"/>
      <w:r w:rsidR="00990F74" w:rsidRPr="00BA1A61">
        <w:rPr>
          <w:rStyle w:val="Subtielebenadrukking"/>
        </w:rPr>
        <w:commentReference w:id="0"/>
      </w:r>
    </w:p>
    <w:p w14:paraId="787659C8" w14:textId="77777777" w:rsidR="002056C7" w:rsidRDefault="002056C7" w:rsidP="002056C7">
      <w:r>
        <w:t>Naam:</w:t>
      </w:r>
      <w:r>
        <w:tab/>
      </w:r>
      <w:r>
        <w:tab/>
      </w:r>
      <w:r>
        <w:tab/>
        <w:t>Jouke Wijngaard</w:t>
      </w:r>
    </w:p>
    <w:p w14:paraId="6F5F58DF" w14:textId="77777777" w:rsidR="002056C7" w:rsidRDefault="002056C7" w:rsidP="002056C7">
      <w:proofErr w:type="spellStart"/>
      <w:r>
        <w:t>Leerlingnummer</w:t>
      </w:r>
      <w:proofErr w:type="spellEnd"/>
      <w:r>
        <w:t xml:space="preserve">: </w:t>
      </w:r>
      <w:r>
        <w:tab/>
        <w:t>1032350</w:t>
      </w:r>
    </w:p>
    <w:p w14:paraId="37E14FBC" w14:textId="3817828D" w:rsidR="002056C7" w:rsidRDefault="002056C7" w:rsidP="002056C7">
      <w:r>
        <w:t>Datum:</w:t>
      </w:r>
      <w:r>
        <w:tab/>
      </w:r>
      <w:r>
        <w:tab/>
      </w:r>
      <w:r>
        <w:tab/>
      </w:r>
      <w:r w:rsidR="00BA1A61">
        <w:t>10</w:t>
      </w:r>
      <w:r>
        <w:t>-10-</w:t>
      </w:r>
      <w:commentRangeStart w:id="1"/>
      <w:r>
        <w:t>2019</w:t>
      </w:r>
      <w:commentRangeEnd w:id="1"/>
      <w:r w:rsidR="00990F74">
        <w:rPr>
          <w:rStyle w:val="Verwijzingopmerking"/>
        </w:rPr>
        <w:commentReference w:id="1"/>
      </w:r>
    </w:p>
    <w:p w14:paraId="59BCA85A" w14:textId="77777777" w:rsidR="002056C7" w:rsidRDefault="002056C7" w:rsidP="002056C7">
      <w:r>
        <w:t xml:space="preserve">Versie: </w:t>
      </w:r>
      <w:r>
        <w:tab/>
      </w:r>
      <w:r>
        <w:tab/>
      </w:r>
      <w:r>
        <w:tab/>
        <w:t>0.1</w:t>
      </w:r>
    </w:p>
    <w:p w14:paraId="3593625B" w14:textId="77777777" w:rsidR="009468D3" w:rsidRDefault="009468D3" w:rsidP="002056C7"/>
    <w:p w14:paraId="723118D8" w14:textId="77777777" w:rsidR="002056C7" w:rsidRDefault="002056C7" w:rsidP="002056C7"/>
    <w:p w14:paraId="609303DD" w14:textId="77777777" w:rsidR="002056C7" w:rsidRDefault="002056C7" w:rsidP="002056C7"/>
    <w:p w14:paraId="0308169F" w14:textId="77777777" w:rsidR="002056C7" w:rsidRDefault="002056C7" w:rsidP="002056C7"/>
    <w:p w14:paraId="6858835D" w14:textId="77777777" w:rsidR="002056C7" w:rsidRDefault="002056C7" w:rsidP="002056C7"/>
    <w:p w14:paraId="26B46A12" w14:textId="77777777" w:rsidR="002056C7" w:rsidRDefault="002056C7" w:rsidP="002056C7">
      <w:pPr>
        <w:pStyle w:val="Titel"/>
        <w:rPr>
          <w:rStyle w:val="Kop1Char"/>
        </w:rPr>
      </w:pPr>
      <w:bookmarkStart w:id="2" w:name="_Toc21596149"/>
      <w:r w:rsidRPr="00E370A8">
        <w:rPr>
          <w:rStyle w:val="Kop1Char"/>
        </w:rPr>
        <w:lastRenderedPageBreak/>
        <w:t>Inhoudsopgave</w:t>
      </w:r>
      <w:bookmarkEnd w:id="2"/>
    </w:p>
    <w:p w14:paraId="7255F281" w14:textId="77777777" w:rsidR="002056C7" w:rsidRDefault="002056C7" w:rsidP="002056C7"/>
    <w:p w14:paraId="66452104" w14:textId="77777777" w:rsidR="002056C7" w:rsidRPr="002056C7" w:rsidRDefault="002056C7" w:rsidP="002056C7"/>
    <w:p w14:paraId="12958862" w14:textId="0AB43A6A" w:rsidR="00BA1A61" w:rsidRDefault="002056C7">
      <w:pPr>
        <w:pStyle w:val="Inhopg1"/>
        <w:tabs>
          <w:tab w:val="right" w:leader="dot" w:pos="9016"/>
        </w:tabs>
        <w:rPr>
          <w:noProof/>
          <w:sz w:val="22"/>
          <w:szCs w:val="22"/>
          <w:lang w:val="en-GB" w:eastAsia="en-GB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21596149" w:history="1">
        <w:r w:rsidR="00BA1A61" w:rsidRPr="0045436E">
          <w:rPr>
            <w:rStyle w:val="Hyperlink"/>
            <w:noProof/>
            <w:spacing w:val="-7"/>
          </w:rPr>
          <w:t>Inhoudsopgave</w:t>
        </w:r>
        <w:r w:rsidR="00BA1A61">
          <w:rPr>
            <w:noProof/>
            <w:webHidden/>
          </w:rPr>
          <w:tab/>
        </w:r>
        <w:r w:rsidR="00BA1A61">
          <w:rPr>
            <w:noProof/>
            <w:webHidden/>
          </w:rPr>
          <w:fldChar w:fldCharType="begin"/>
        </w:r>
        <w:r w:rsidR="00BA1A61">
          <w:rPr>
            <w:noProof/>
            <w:webHidden/>
          </w:rPr>
          <w:instrText xml:space="preserve"> PAGEREF _Toc21596149 \h </w:instrText>
        </w:r>
        <w:r w:rsidR="00BA1A61">
          <w:rPr>
            <w:noProof/>
            <w:webHidden/>
          </w:rPr>
        </w:r>
        <w:r w:rsidR="00BA1A61">
          <w:rPr>
            <w:noProof/>
            <w:webHidden/>
          </w:rPr>
          <w:fldChar w:fldCharType="separate"/>
        </w:r>
        <w:r w:rsidR="00BA1A61">
          <w:rPr>
            <w:noProof/>
            <w:webHidden/>
          </w:rPr>
          <w:t>2</w:t>
        </w:r>
        <w:r w:rsidR="00BA1A61">
          <w:rPr>
            <w:noProof/>
            <w:webHidden/>
          </w:rPr>
          <w:fldChar w:fldCharType="end"/>
        </w:r>
      </w:hyperlink>
    </w:p>
    <w:p w14:paraId="0D9DC9A8" w14:textId="4C487ABA" w:rsidR="00BA1A61" w:rsidRDefault="001F7B31">
      <w:pPr>
        <w:pStyle w:val="Inhopg1"/>
        <w:tabs>
          <w:tab w:val="right" w:leader="dot" w:pos="9016"/>
        </w:tabs>
        <w:rPr>
          <w:noProof/>
          <w:sz w:val="22"/>
          <w:szCs w:val="22"/>
          <w:lang w:val="en-GB" w:eastAsia="en-GB"/>
        </w:rPr>
      </w:pPr>
      <w:hyperlink w:anchor="_Toc21596150" w:history="1">
        <w:r w:rsidR="00BA1A61" w:rsidRPr="0045436E">
          <w:rPr>
            <w:rStyle w:val="Hyperlink"/>
            <w:noProof/>
          </w:rPr>
          <w:t>Technische specificaties</w:t>
        </w:r>
        <w:r w:rsidR="00BA1A61">
          <w:rPr>
            <w:noProof/>
            <w:webHidden/>
          </w:rPr>
          <w:tab/>
        </w:r>
        <w:r w:rsidR="00BA1A61">
          <w:rPr>
            <w:noProof/>
            <w:webHidden/>
          </w:rPr>
          <w:fldChar w:fldCharType="begin"/>
        </w:r>
        <w:r w:rsidR="00BA1A61">
          <w:rPr>
            <w:noProof/>
            <w:webHidden/>
          </w:rPr>
          <w:instrText xml:space="preserve"> PAGEREF _Toc21596150 \h </w:instrText>
        </w:r>
        <w:r w:rsidR="00BA1A61">
          <w:rPr>
            <w:noProof/>
            <w:webHidden/>
          </w:rPr>
        </w:r>
        <w:r w:rsidR="00BA1A61">
          <w:rPr>
            <w:noProof/>
            <w:webHidden/>
          </w:rPr>
          <w:fldChar w:fldCharType="separate"/>
        </w:r>
        <w:r w:rsidR="00BA1A61">
          <w:rPr>
            <w:noProof/>
            <w:webHidden/>
          </w:rPr>
          <w:t>2</w:t>
        </w:r>
        <w:r w:rsidR="00BA1A61">
          <w:rPr>
            <w:noProof/>
            <w:webHidden/>
          </w:rPr>
          <w:fldChar w:fldCharType="end"/>
        </w:r>
      </w:hyperlink>
    </w:p>
    <w:p w14:paraId="794DF264" w14:textId="43734863" w:rsidR="00BA1A61" w:rsidRDefault="001F7B31">
      <w:pPr>
        <w:pStyle w:val="Inhopg1"/>
        <w:tabs>
          <w:tab w:val="right" w:leader="dot" w:pos="9016"/>
        </w:tabs>
        <w:rPr>
          <w:noProof/>
          <w:sz w:val="22"/>
          <w:szCs w:val="22"/>
          <w:lang w:val="en-GB" w:eastAsia="en-GB"/>
        </w:rPr>
      </w:pPr>
      <w:hyperlink w:anchor="_Toc21596151" w:history="1">
        <w:r w:rsidR="00BA1A61" w:rsidRPr="0045436E">
          <w:rPr>
            <w:rStyle w:val="Hyperlink"/>
            <w:noProof/>
          </w:rPr>
          <w:t>Relationeel datamodel</w:t>
        </w:r>
        <w:r w:rsidR="00BA1A61">
          <w:rPr>
            <w:noProof/>
            <w:webHidden/>
          </w:rPr>
          <w:tab/>
        </w:r>
        <w:r w:rsidR="00BA1A61">
          <w:rPr>
            <w:noProof/>
            <w:webHidden/>
          </w:rPr>
          <w:fldChar w:fldCharType="begin"/>
        </w:r>
        <w:r w:rsidR="00BA1A61">
          <w:rPr>
            <w:noProof/>
            <w:webHidden/>
          </w:rPr>
          <w:instrText xml:space="preserve"> PAGEREF _Toc21596151 \h </w:instrText>
        </w:r>
        <w:r w:rsidR="00BA1A61">
          <w:rPr>
            <w:noProof/>
            <w:webHidden/>
          </w:rPr>
        </w:r>
        <w:r w:rsidR="00BA1A61">
          <w:rPr>
            <w:noProof/>
            <w:webHidden/>
          </w:rPr>
          <w:fldChar w:fldCharType="separate"/>
        </w:r>
        <w:r w:rsidR="00BA1A61">
          <w:rPr>
            <w:noProof/>
            <w:webHidden/>
          </w:rPr>
          <w:t>3</w:t>
        </w:r>
        <w:r w:rsidR="00BA1A61">
          <w:rPr>
            <w:noProof/>
            <w:webHidden/>
          </w:rPr>
          <w:fldChar w:fldCharType="end"/>
        </w:r>
      </w:hyperlink>
    </w:p>
    <w:p w14:paraId="0C49C466" w14:textId="6684E016" w:rsidR="002056C7" w:rsidRDefault="002056C7" w:rsidP="002056C7">
      <w:pPr>
        <w:rPr>
          <w:b/>
          <w:bCs/>
        </w:rPr>
      </w:pPr>
      <w:r>
        <w:rPr>
          <w:b/>
          <w:bCs/>
        </w:rPr>
        <w:fldChar w:fldCharType="end"/>
      </w:r>
    </w:p>
    <w:p w14:paraId="05004584" w14:textId="77777777" w:rsidR="003A5A7F" w:rsidRDefault="003A5A7F" w:rsidP="002056C7">
      <w:pPr>
        <w:rPr>
          <w:b/>
          <w:bCs/>
        </w:rPr>
      </w:pPr>
    </w:p>
    <w:p w14:paraId="76777EDD" w14:textId="77777777" w:rsidR="003A5A7F" w:rsidRDefault="003A5A7F" w:rsidP="002056C7">
      <w:pPr>
        <w:rPr>
          <w:b/>
          <w:bCs/>
        </w:rPr>
      </w:pPr>
    </w:p>
    <w:p w14:paraId="614AE10A" w14:textId="77777777" w:rsidR="003A5A7F" w:rsidRDefault="003A5A7F" w:rsidP="002056C7">
      <w:pPr>
        <w:rPr>
          <w:b/>
          <w:bCs/>
        </w:rPr>
      </w:pPr>
    </w:p>
    <w:p w14:paraId="10A8271C" w14:textId="77777777" w:rsidR="003A5A7F" w:rsidRDefault="003A5A7F" w:rsidP="002056C7">
      <w:pPr>
        <w:rPr>
          <w:b/>
          <w:bCs/>
        </w:rPr>
      </w:pPr>
    </w:p>
    <w:p w14:paraId="1DF114EC" w14:textId="77777777" w:rsidR="003A5A7F" w:rsidRDefault="003A5A7F" w:rsidP="002056C7">
      <w:pPr>
        <w:rPr>
          <w:b/>
          <w:bCs/>
        </w:rPr>
      </w:pPr>
    </w:p>
    <w:p w14:paraId="44BC5A9B" w14:textId="77777777" w:rsidR="003A5A7F" w:rsidRDefault="003A5A7F" w:rsidP="002056C7">
      <w:pPr>
        <w:rPr>
          <w:b/>
          <w:bCs/>
        </w:rPr>
      </w:pPr>
    </w:p>
    <w:p w14:paraId="08ECC0FB" w14:textId="77777777" w:rsidR="003A5A7F" w:rsidRDefault="003A5A7F" w:rsidP="002056C7">
      <w:pPr>
        <w:rPr>
          <w:b/>
          <w:bCs/>
        </w:rPr>
      </w:pPr>
    </w:p>
    <w:p w14:paraId="7DB41A66" w14:textId="77777777" w:rsidR="003A5A7F" w:rsidRDefault="003A5A7F" w:rsidP="002056C7">
      <w:pPr>
        <w:rPr>
          <w:b/>
          <w:bCs/>
        </w:rPr>
      </w:pPr>
    </w:p>
    <w:p w14:paraId="0165A442" w14:textId="77777777" w:rsidR="003A5A7F" w:rsidRDefault="003A5A7F" w:rsidP="002056C7">
      <w:pPr>
        <w:rPr>
          <w:b/>
          <w:bCs/>
        </w:rPr>
      </w:pPr>
    </w:p>
    <w:p w14:paraId="335B2C5A" w14:textId="77777777" w:rsidR="003A5A7F" w:rsidRDefault="003A5A7F" w:rsidP="002056C7">
      <w:pPr>
        <w:rPr>
          <w:b/>
          <w:bCs/>
        </w:rPr>
      </w:pPr>
    </w:p>
    <w:p w14:paraId="4BC15143" w14:textId="77777777" w:rsidR="003A5A7F" w:rsidRDefault="003A5A7F" w:rsidP="002056C7">
      <w:pPr>
        <w:rPr>
          <w:b/>
          <w:bCs/>
        </w:rPr>
      </w:pPr>
    </w:p>
    <w:p w14:paraId="52575124" w14:textId="77777777" w:rsidR="003A5A7F" w:rsidRDefault="003A5A7F" w:rsidP="002056C7">
      <w:pPr>
        <w:rPr>
          <w:b/>
          <w:bCs/>
        </w:rPr>
      </w:pPr>
    </w:p>
    <w:p w14:paraId="7AD0B37B" w14:textId="77777777" w:rsidR="003A5A7F" w:rsidRDefault="003A5A7F" w:rsidP="002056C7">
      <w:pPr>
        <w:rPr>
          <w:b/>
          <w:bCs/>
        </w:rPr>
      </w:pPr>
    </w:p>
    <w:p w14:paraId="33827AFB" w14:textId="77777777" w:rsidR="003A5A7F" w:rsidRDefault="003A5A7F" w:rsidP="002056C7">
      <w:pPr>
        <w:rPr>
          <w:b/>
          <w:bCs/>
        </w:rPr>
      </w:pPr>
    </w:p>
    <w:p w14:paraId="2FB4CE6B" w14:textId="77777777" w:rsidR="003A5A7F" w:rsidRDefault="003A5A7F" w:rsidP="002056C7">
      <w:pPr>
        <w:rPr>
          <w:b/>
          <w:bCs/>
        </w:rPr>
      </w:pPr>
    </w:p>
    <w:p w14:paraId="465FB38A" w14:textId="77777777" w:rsidR="003A5A7F" w:rsidRDefault="003A5A7F" w:rsidP="002056C7">
      <w:pPr>
        <w:rPr>
          <w:b/>
          <w:bCs/>
        </w:rPr>
      </w:pPr>
    </w:p>
    <w:p w14:paraId="607798B6" w14:textId="77777777" w:rsidR="003A5A7F" w:rsidRDefault="003A5A7F" w:rsidP="002056C7">
      <w:pPr>
        <w:rPr>
          <w:b/>
          <w:bCs/>
        </w:rPr>
      </w:pPr>
    </w:p>
    <w:p w14:paraId="672A6750" w14:textId="2605CBF5" w:rsidR="003A5A7F" w:rsidRDefault="003A5A7F" w:rsidP="002056C7">
      <w:pPr>
        <w:rPr>
          <w:b/>
          <w:bCs/>
        </w:rPr>
      </w:pPr>
    </w:p>
    <w:p w14:paraId="476E3A43" w14:textId="6ABE0862" w:rsidR="00D6594D" w:rsidRDefault="00D6594D" w:rsidP="002056C7">
      <w:pPr>
        <w:rPr>
          <w:b/>
          <w:bCs/>
        </w:rPr>
      </w:pPr>
    </w:p>
    <w:p w14:paraId="175494F6" w14:textId="77777777" w:rsidR="00D6594D" w:rsidRDefault="00D6594D" w:rsidP="002056C7">
      <w:pPr>
        <w:rPr>
          <w:b/>
          <w:bCs/>
        </w:rPr>
      </w:pPr>
    </w:p>
    <w:p w14:paraId="60CA692A" w14:textId="77777777" w:rsidR="003A5A7F" w:rsidRDefault="003A5A7F" w:rsidP="002056C7">
      <w:pPr>
        <w:rPr>
          <w:b/>
          <w:bCs/>
        </w:rPr>
      </w:pPr>
    </w:p>
    <w:p w14:paraId="503148D3" w14:textId="78F81E81" w:rsidR="003A5A7F" w:rsidRDefault="003A5A7F" w:rsidP="002056C7">
      <w:pPr>
        <w:rPr>
          <w:b/>
          <w:bCs/>
        </w:rPr>
      </w:pPr>
    </w:p>
    <w:p w14:paraId="61B73F69" w14:textId="77777777" w:rsidR="00BA1A61" w:rsidRDefault="00BA1A61" w:rsidP="002056C7">
      <w:pPr>
        <w:rPr>
          <w:b/>
          <w:bCs/>
        </w:rPr>
      </w:pPr>
    </w:p>
    <w:p w14:paraId="0DC394F5" w14:textId="77777777" w:rsidR="003A5A7F" w:rsidRDefault="003A5A7F" w:rsidP="002056C7">
      <w:pPr>
        <w:rPr>
          <w:b/>
          <w:bCs/>
        </w:rPr>
      </w:pPr>
    </w:p>
    <w:p w14:paraId="2336275D" w14:textId="77777777" w:rsidR="003A5A7F" w:rsidRDefault="003A5A7F" w:rsidP="002056C7">
      <w:pPr>
        <w:rPr>
          <w:b/>
          <w:bCs/>
        </w:rPr>
      </w:pPr>
    </w:p>
    <w:p w14:paraId="6F90E2A4" w14:textId="77777777" w:rsidR="003A5A7F" w:rsidRDefault="003A5A7F" w:rsidP="002056C7">
      <w:pPr>
        <w:rPr>
          <w:b/>
          <w:bCs/>
        </w:rPr>
      </w:pPr>
    </w:p>
    <w:p w14:paraId="6A07F352" w14:textId="51F64962" w:rsidR="003A5A7F" w:rsidRDefault="00BA1A61" w:rsidP="00BA1A61">
      <w:pPr>
        <w:pStyle w:val="Kop1"/>
      </w:pPr>
      <w:bookmarkStart w:id="3" w:name="_Toc21596150"/>
      <w:r>
        <w:lastRenderedPageBreak/>
        <w:t>Technische specificaties</w:t>
      </w:r>
      <w:bookmarkEnd w:id="3"/>
    </w:p>
    <w:p w14:paraId="706A10E9" w14:textId="3017B275" w:rsidR="00BA1A61" w:rsidRDefault="00BA1A61" w:rsidP="00BA1A61"/>
    <w:p w14:paraId="1825F711" w14:textId="47DAB522" w:rsidR="00BA1A61" w:rsidRDefault="00BA1A61" w:rsidP="00BA1A61">
      <w:r>
        <w:t xml:space="preserve">Hier onder zie je een </w:t>
      </w:r>
      <w:proofErr w:type="spellStart"/>
      <w:r>
        <w:t>use</w:t>
      </w:r>
      <w:proofErr w:type="spellEnd"/>
      <w:r>
        <w:t xml:space="preserve"> case diagram voor het systeem posten</w:t>
      </w:r>
    </w:p>
    <w:p w14:paraId="7F65C4E6" w14:textId="55B5A1D7" w:rsidR="00B84DBB" w:rsidRDefault="00B84DBB" w:rsidP="00BA1A61">
      <w:r>
        <w:rPr>
          <w:noProof/>
        </w:rPr>
        <w:drawing>
          <wp:inline distT="0" distB="0" distL="0" distR="0" wp14:anchorId="0EA542BA" wp14:editId="264C2869">
            <wp:extent cx="5181600" cy="5816600"/>
            <wp:effectExtent l="0" t="0" r="0" b="0"/>
            <wp:docPr id="3" name="Afbeelding 3" descr="https://i.gyazo.com/23e435980e113b32e4f2e79e6e2b3fd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23e435980e113b32e4f2e79e6e2b3fd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581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E8ECC" w14:textId="75B8B1AD" w:rsidR="00B84DBB" w:rsidRDefault="00B84DBB" w:rsidP="00BA1A61"/>
    <w:p w14:paraId="49853CF9" w14:textId="1780F181" w:rsidR="00B84DBB" w:rsidRDefault="00B84DBB" w:rsidP="00BA1A61"/>
    <w:p w14:paraId="48BD9B8F" w14:textId="2D05918B" w:rsidR="00B84DBB" w:rsidRDefault="00B84DBB" w:rsidP="00BA1A61"/>
    <w:p w14:paraId="49AD5E1B" w14:textId="1B001F22" w:rsidR="00B84DBB" w:rsidRDefault="00B84DBB" w:rsidP="00BA1A61"/>
    <w:p w14:paraId="6EB70F59" w14:textId="77777777" w:rsidR="00B84DBB" w:rsidRDefault="00B84DBB" w:rsidP="00BA1A61"/>
    <w:p w14:paraId="34FD30B1" w14:textId="7041D24F" w:rsidR="00BA1A61" w:rsidRDefault="00BA1A61" w:rsidP="00BA1A61"/>
    <w:p w14:paraId="282E2300" w14:textId="41FA9A01" w:rsidR="00BA1A61" w:rsidRDefault="00BA1A61" w:rsidP="00BA1A61">
      <w:pPr>
        <w:pStyle w:val="Kop1"/>
      </w:pPr>
      <w:bookmarkStart w:id="4" w:name="_Toc21596151"/>
      <w:r>
        <w:lastRenderedPageBreak/>
        <w:t>Relationeel datamodel</w:t>
      </w:r>
      <w:bookmarkEnd w:id="4"/>
    </w:p>
    <w:p w14:paraId="45F2EBC1" w14:textId="6C0BEE86" w:rsidR="00BA1A61" w:rsidRDefault="00BA1A61" w:rsidP="00BA1A61"/>
    <w:p w14:paraId="44464473" w14:textId="26E49C53" w:rsidR="00BA1A61" w:rsidRDefault="00D6594D" w:rsidP="00BA1A61">
      <w:r>
        <w:rPr>
          <w:noProof/>
        </w:rPr>
        <w:drawing>
          <wp:inline distT="0" distB="0" distL="0" distR="0" wp14:anchorId="1F65883B" wp14:editId="75563B2C">
            <wp:extent cx="5731510" cy="3101340"/>
            <wp:effectExtent l="0" t="0" r="2540" b="3810"/>
            <wp:docPr id="2" name="Afbeelding 2" descr="https://i.gyazo.com/6bd0d3022643b491e202dcbd10c0d87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6bd0d3022643b491e202dcbd10c0d87c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433"/>
        <w:gridCol w:w="5710"/>
      </w:tblGrid>
      <w:tr w:rsidR="00846C74" w:rsidRPr="00422A94" w14:paraId="025804B3" w14:textId="77777777" w:rsidTr="00FE7BDD">
        <w:tc>
          <w:tcPr>
            <w:tcW w:w="992" w:type="pct"/>
            <w:shd w:val="clear" w:color="auto" w:fill="BFBFBF"/>
          </w:tcPr>
          <w:p w14:paraId="593365AA" w14:textId="77777777" w:rsidR="00846C74" w:rsidRPr="00422A94" w:rsidRDefault="00846C74" w:rsidP="00FE7BDD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23D01F93" w14:textId="77777777" w:rsidR="00846C74" w:rsidRPr="00422A94" w:rsidRDefault="00846C74" w:rsidP="00FE7BD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post</w:t>
            </w:r>
            <w:proofErr w:type="gramEnd"/>
          </w:p>
        </w:tc>
      </w:tr>
      <w:tr w:rsidR="00846C74" w:rsidRPr="00422A94" w14:paraId="18D09271" w14:textId="77777777" w:rsidTr="00FE7BDD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05B906A5" w14:textId="77777777" w:rsidR="00846C74" w:rsidRPr="00422A94" w:rsidRDefault="00846C74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2640A397" w14:textId="77777777" w:rsidR="00846C74" w:rsidRPr="00422A94" w:rsidRDefault="00846C74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Hier komt de informatie van de post</w:t>
            </w:r>
          </w:p>
        </w:tc>
      </w:tr>
      <w:tr w:rsidR="00846C74" w:rsidRPr="00422A94" w14:paraId="3D0A9D37" w14:textId="77777777" w:rsidTr="00846C74">
        <w:tc>
          <w:tcPr>
            <w:tcW w:w="992" w:type="pct"/>
            <w:shd w:val="clear" w:color="auto" w:fill="BFBFBF"/>
          </w:tcPr>
          <w:p w14:paraId="148EC54B" w14:textId="77777777" w:rsidR="00846C74" w:rsidRPr="00422A94" w:rsidRDefault="00846C74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44338DF9" w14:textId="77777777" w:rsidR="00846C74" w:rsidRPr="00422A94" w:rsidRDefault="00846C74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08DA62BD" w14:textId="77777777" w:rsidR="00846C74" w:rsidRPr="00422A94" w:rsidRDefault="00846C74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846C74" w:rsidRPr="00165927" w14:paraId="17CE50F5" w14:textId="77777777" w:rsidTr="00846C74">
        <w:tc>
          <w:tcPr>
            <w:tcW w:w="992" w:type="pct"/>
            <w:shd w:val="clear" w:color="auto" w:fill="auto"/>
          </w:tcPr>
          <w:p w14:paraId="5B3E156E" w14:textId="77777777" w:rsidR="00846C74" w:rsidRPr="00422A94" w:rsidRDefault="00846C74" w:rsidP="00FE7BDD">
            <w:pPr>
              <w:tabs>
                <w:tab w:val="center" w:pos="802"/>
                <w:tab w:val="left" w:pos="1248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id</w:t>
            </w:r>
            <w:proofErr w:type="spellEnd"/>
            <w:proofErr w:type="gramEnd"/>
          </w:p>
        </w:tc>
        <w:tc>
          <w:tcPr>
            <w:tcW w:w="804" w:type="pct"/>
            <w:shd w:val="clear" w:color="auto" w:fill="auto"/>
          </w:tcPr>
          <w:p w14:paraId="77C8FD9E" w14:textId="77777777" w:rsidR="00846C74" w:rsidRPr="00422A94" w:rsidRDefault="00846C74" w:rsidP="00FE7BD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shd w:val="clear" w:color="auto" w:fill="auto"/>
          </w:tcPr>
          <w:p w14:paraId="74B67C5F" w14:textId="77777777" w:rsidR="00846C74" w:rsidRPr="00165927" w:rsidRDefault="00846C74" w:rsidP="00FE7BDD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Dit</w:t>
            </w:r>
            <w:proofErr w:type="spellEnd"/>
            <w:r w:rsidRPr="00165927">
              <w:rPr>
                <w:rFonts w:ascii="Calibri" w:hAnsi="Calibri"/>
                <w:lang w:val="en-GB"/>
              </w:rPr>
              <w:t xml:space="preserve"> is de primary key</w:t>
            </w:r>
            <w:r>
              <w:rPr>
                <w:rFonts w:ascii="Calibri" w:hAnsi="Calibri"/>
                <w:lang w:val="en-GB"/>
              </w:rPr>
              <w:t>.</w:t>
            </w:r>
          </w:p>
        </w:tc>
      </w:tr>
      <w:tr w:rsidR="00846C74" w:rsidRPr="00422A94" w14:paraId="05C827E5" w14:textId="77777777" w:rsidTr="00846C7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1049800" w14:textId="77777777" w:rsidR="00846C74" w:rsidRPr="00422A94" w:rsidRDefault="00846C74" w:rsidP="00FE7BDD">
            <w:pPr>
              <w:tabs>
                <w:tab w:val="center" w:pos="802"/>
              </w:tabs>
              <w:rPr>
                <w:rFonts w:ascii="Calibri" w:hAnsi="Calibri"/>
              </w:rPr>
            </w:pPr>
            <w:r>
              <w:rPr>
                <w:rFonts w:ascii="Calibri" w:hAnsi="Calibri"/>
              </w:rPr>
              <w:t>Tekst</w:t>
            </w:r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8481F68" w14:textId="77777777" w:rsidR="00846C74" w:rsidRPr="00422A94" w:rsidRDefault="00846C74" w:rsidP="00FE7BD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51E97F5E" w14:textId="77777777" w:rsidR="00846C74" w:rsidRPr="00422A94" w:rsidRDefault="00846C74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846C74" w14:paraId="27BA5233" w14:textId="77777777" w:rsidTr="00846C7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AAF417F" w14:textId="77777777" w:rsidR="00846C74" w:rsidRDefault="00846C74" w:rsidP="00FE7BD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titel</w:t>
            </w:r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070A603" w14:textId="77777777" w:rsidR="00846C74" w:rsidRDefault="00846C74" w:rsidP="00FE7BD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5C9DAB1D" w14:textId="77777777" w:rsidR="00846C74" w:rsidRDefault="00846C74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846C74" w14:paraId="2B179F22" w14:textId="77777777" w:rsidTr="00846C7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1F04020" w14:textId="77777777" w:rsidR="00846C74" w:rsidRDefault="00846C74" w:rsidP="00FE7BD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Id_comment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68D8DE0B" w14:textId="77777777" w:rsidR="00846C74" w:rsidRDefault="00846C74" w:rsidP="00FE7BD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2CB44B4" w14:textId="77777777" w:rsidR="00846C74" w:rsidRDefault="00846C74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Dit is een </w:t>
            </w:r>
            <w:proofErr w:type="spellStart"/>
            <w:r>
              <w:rPr>
                <w:rFonts w:ascii="Calibri" w:hAnsi="Calibri"/>
              </w:rPr>
              <w:t>foreign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key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46C74" w14:paraId="153ED1A7" w14:textId="77777777" w:rsidTr="00846C7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440AADA" w14:textId="77777777" w:rsidR="00846C74" w:rsidRDefault="00846C74" w:rsidP="00FE7BD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Id_cat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7FE73C51" w14:textId="77777777" w:rsidR="00846C74" w:rsidRDefault="00846C74" w:rsidP="00FE7BD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6501E86F" w14:textId="77777777" w:rsidR="00846C74" w:rsidRDefault="00846C74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Dit is een </w:t>
            </w:r>
            <w:proofErr w:type="spellStart"/>
            <w:r>
              <w:rPr>
                <w:rFonts w:ascii="Calibri" w:hAnsi="Calibri"/>
              </w:rPr>
              <w:t>foreign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key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46C74" w14:paraId="6CD6C967" w14:textId="77777777" w:rsidTr="00846C7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25FDB9A7" w14:textId="77777777" w:rsidR="00846C74" w:rsidRDefault="00846C74" w:rsidP="00FE7BDD">
            <w:pPr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Id_foruser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11C8082C" w14:textId="77777777" w:rsidR="00846C74" w:rsidRDefault="00846C74" w:rsidP="00FE7BD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41EE44EB" w14:textId="77777777" w:rsidR="00846C74" w:rsidRDefault="00846C74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Dit is een </w:t>
            </w:r>
            <w:proofErr w:type="spellStart"/>
            <w:r>
              <w:rPr>
                <w:rFonts w:ascii="Calibri" w:hAnsi="Calibri"/>
              </w:rPr>
              <w:t>foreign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key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846C74" w:rsidRPr="00422A94" w14:paraId="0CAA90C1" w14:textId="77777777" w:rsidTr="00FE7BDD">
        <w:tc>
          <w:tcPr>
            <w:tcW w:w="992" w:type="pct"/>
            <w:shd w:val="clear" w:color="auto" w:fill="BFBFBF"/>
          </w:tcPr>
          <w:p w14:paraId="06F9730D" w14:textId="77777777" w:rsidR="00846C74" w:rsidRPr="00422A94" w:rsidRDefault="00846C74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2ABF6C4D" w14:textId="77777777" w:rsidR="00846C74" w:rsidRPr="00422A94" w:rsidRDefault="00846C74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846C74" w:rsidRPr="00422A94" w14:paraId="43E1E1E8" w14:textId="77777777" w:rsidTr="00FE7BDD">
        <w:tc>
          <w:tcPr>
            <w:tcW w:w="992" w:type="pct"/>
            <w:shd w:val="clear" w:color="auto" w:fill="auto"/>
          </w:tcPr>
          <w:p w14:paraId="067FFA3C" w14:textId="77777777" w:rsidR="00846C74" w:rsidRPr="00422A94" w:rsidRDefault="00846C74" w:rsidP="00FE7BDD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comment</w:t>
            </w:r>
            <w:proofErr w:type="spellEnd"/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14:paraId="76AF7329" w14:textId="77777777" w:rsidR="00846C74" w:rsidRPr="00422A94" w:rsidRDefault="00846C74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meer op 1 relatie</w:t>
            </w:r>
          </w:p>
        </w:tc>
      </w:tr>
      <w:tr w:rsidR="00846C74" w:rsidRPr="00422A94" w14:paraId="1C612E68" w14:textId="77777777" w:rsidTr="00FE7BDD">
        <w:tc>
          <w:tcPr>
            <w:tcW w:w="992" w:type="pct"/>
            <w:shd w:val="clear" w:color="auto" w:fill="auto"/>
          </w:tcPr>
          <w:p w14:paraId="4BA45E6B" w14:textId="77777777" w:rsidR="00846C74" w:rsidRPr="00422A94" w:rsidRDefault="00846C74" w:rsidP="00FE7BDD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cat</w:t>
            </w:r>
            <w:proofErr w:type="spellEnd"/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14:paraId="7BC7003D" w14:textId="77777777" w:rsidR="00846C74" w:rsidRPr="00422A94" w:rsidRDefault="00846C74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meer op 1 relatie</w:t>
            </w:r>
          </w:p>
        </w:tc>
      </w:tr>
      <w:tr w:rsidR="00846C74" w:rsidRPr="00422A94" w14:paraId="455AFE7A" w14:textId="77777777" w:rsidTr="00FE7BDD">
        <w:tc>
          <w:tcPr>
            <w:tcW w:w="992" w:type="pct"/>
            <w:shd w:val="clear" w:color="auto" w:fill="auto"/>
          </w:tcPr>
          <w:p w14:paraId="573E0433" w14:textId="77777777" w:rsidR="00846C74" w:rsidRDefault="00846C74" w:rsidP="00FE7BDD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fosuser</w:t>
            </w:r>
            <w:proofErr w:type="spellEnd"/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14:paraId="0134101E" w14:textId="77777777" w:rsidR="00846C74" w:rsidRDefault="00846C74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meer op 1 relatie</w:t>
            </w:r>
          </w:p>
        </w:tc>
      </w:tr>
      <w:tr w:rsidR="00BA1A61" w:rsidRPr="00422A94" w14:paraId="7D5D1255" w14:textId="77777777" w:rsidTr="00FE7BDD">
        <w:tc>
          <w:tcPr>
            <w:tcW w:w="992" w:type="pct"/>
            <w:shd w:val="clear" w:color="auto" w:fill="BFBFBF"/>
          </w:tcPr>
          <w:p w14:paraId="79E2AA22" w14:textId="77777777" w:rsidR="00BA1A61" w:rsidRPr="00422A94" w:rsidRDefault="00BA1A61" w:rsidP="00FE7BDD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07A5C401" w14:textId="55A39B6D" w:rsidR="00BA1A61" w:rsidRPr="00422A94" w:rsidRDefault="00915B8A" w:rsidP="00FE7BDD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cat</w:t>
            </w:r>
            <w:proofErr w:type="spellEnd"/>
            <w:proofErr w:type="gramEnd"/>
          </w:p>
        </w:tc>
      </w:tr>
      <w:tr w:rsidR="00BA1A61" w:rsidRPr="00422A94" w14:paraId="3DEC04C8" w14:textId="77777777" w:rsidTr="00FE7BDD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76953B04" w14:textId="77777777" w:rsidR="00BA1A61" w:rsidRPr="00422A94" w:rsidRDefault="00BA1A61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605F745" w14:textId="3FCB8B7F" w:rsidR="00BA1A61" w:rsidRPr="00422A94" w:rsidRDefault="00915B8A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 komen de categorieën </w:t>
            </w:r>
            <w:r w:rsidR="004A681B">
              <w:rPr>
                <w:rFonts w:ascii="Calibri" w:hAnsi="Calibri"/>
              </w:rPr>
              <w:t>van de post terecht</w:t>
            </w:r>
          </w:p>
        </w:tc>
      </w:tr>
      <w:tr w:rsidR="00BA1A61" w:rsidRPr="00422A94" w14:paraId="63718D9C" w14:textId="77777777" w:rsidTr="00846C74">
        <w:tc>
          <w:tcPr>
            <w:tcW w:w="992" w:type="pct"/>
            <w:shd w:val="clear" w:color="auto" w:fill="BFBFBF"/>
          </w:tcPr>
          <w:p w14:paraId="22804A05" w14:textId="77777777" w:rsidR="00BA1A61" w:rsidRPr="00422A94" w:rsidRDefault="00BA1A61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2EA461BB" w14:textId="77777777" w:rsidR="00BA1A61" w:rsidRPr="00422A94" w:rsidRDefault="00BA1A61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73461A72" w14:textId="77777777" w:rsidR="00BA1A61" w:rsidRPr="00422A94" w:rsidRDefault="00BA1A61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BA1A61" w:rsidRPr="00165927" w14:paraId="25E4367D" w14:textId="77777777" w:rsidTr="00846C74">
        <w:tc>
          <w:tcPr>
            <w:tcW w:w="992" w:type="pct"/>
            <w:shd w:val="clear" w:color="auto" w:fill="auto"/>
          </w:tcPr>
          <w:p w14:paraId="16527FCD" w14:textId="77777777" w:rsidR="00BA1A61" w:rsidRPr="00422A94" w:rsidRDefault="00BA1A61" w:rsidP="00FE7BDD">
            <w:pPr>
              <w:tabs>
                <w:tab w:val="center" w:pos="802"/>
                <w:tab w:val="left" w:pos="1248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id</w:t>
            </w:r>
            <w:proofErr w:type="spellEnd"/>
            <w:proofErr w:type="gramEnd"/>
          </w:p>
        </w:tc>
        <w:tc>
          <w:tcPr>
            <w:tcW w:w="804" w:type="pct"/>
            <w:shd w:val="clear" w:color="auto" w:fill="auto"/>
          </w:tcPr>
          <w:p w14:paraId="75FDA50D" w14:textId="77777777" w:rsidR="00BA1A61" w:rsidRPr="00422A94" w:rsidRDefault="00BA1A61" w:rsidP="00FE7BD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shd w:val="clear" w:color="auto" w:fill="auto"/>
          </w:tcPr>
          <w:p w14:paraId="1EB1CBCD" w14:textId="20E15F3F" w:rsidR="00BA1A61" w:rsidRPr="00165927" w:rsidRDefault="00BA1A61" w:rsidP="00FE7BDD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D</w:t>
            </w:r>
            <w:r w:rsidR="00915B8A">
              <w:rPr>
                <w:rFonts w:ascii="Calibri" w:hAnsi="Calibri"/>
                <w:lang w:val="en-GB"/>
              </w:rPr>
              <w:t>it</w:t>
            </w:r>
            <w:proofErr w:type="spellEnd"/>
            <w:r w:rsidR="00915B8A">
              <w:rPr>
                <w:rFonts w:ascii="Calibri" w:hAnsi="Calibri"/>
                <w:lang w:val="en-GB"/>
              </w:rPr>
              <w:t xml:space="preserve"> </w:t>
            </w:r>
            <w:r w:rsidRPr="00165927">
              <w:rPr>
                <w:rFonts w:ascii="Calibri" w:hAnsi="Calibri"/>
                <w:lang w:val="en-GB"/>
              </w:rPr>
              <w:t>is de primary key</w:t>
            </w:r>
            <w:r>
              <w:rPr>
                <w:rFonts w:ascii="Calibri" w:hAnsi="Calibri"/>
                <w:lang w:val="en-GB"/>
              </w:rPr>
              <w:t>.</w:t>
            </w:r>
          </w:p>
        </w:tc>
      </w:tr>
      <w:tr w:rsidR="00BA1A61" w:rsidRPr="00422A94" w14:paraId="7984B2E8" w14:textId="77777777" w:rsidTr="00846C74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F0B2A09" w14:textId="64AA256B" w:rsidR="00BA1A61" w:rsidRPr="00422A94" w:rsidRDefault="00D81B17" w:rsidP="00FE7BDD">
            <w:pPr>
              <w:tabs>
                <w:tab w:val="center" w:pos="802"/>
              </w:tabs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naam</w:t>
            </w:r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2A585FD5" w14:textId="01B12CE9" w:rsidR="00BA1A61" w:rsidRPr="00422A94" w:rsidRDefault="00846C74" w:rsidP="00FE7BDD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1B612993" w14:textId="77777777" w:rsidR="00BA1A61" w:rsidRPr="00422A94" w:rsidRDefault="00BA1A61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BA1A61" w:rsidRPr="00422A94" w14:paraId="3B015EE5" w14:textId="77777777" w:rsidTr="00FE7BDD">
        <w:tc>
          <w:tcPr>
            <w:tcW w:w="992" w:type="pct"/>
            <w:shd w:val="clear" w:color="auto" w:fill="BFBFBF"/>
          </w:tcPr>
          <w:p w14:paraId="14A24877" w14:textId="77777777" w:rsidR="00BA1A61" w:rsidRPr="00422A94" w:rsidRDefault="00BA1A61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lastRenderedPageBreak/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30C2C4B7" w14:textId="77777777" w:rsidR="00BA1A61" w:rsidRPr="00422A94" w:rsidRDefault="00BA1A61" w:rsidP="00FE7BDD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  <w:bookmarkStart w:id="5" w:name="_GoBack"/>
        <w:bookmarkEnd w:id="5"/>
      </w:tr>
      <w:tr w:rsidR="00BA1A61" w:rsidRPr="00422A94" w14:paraId="174004FE" w14:textId="77777777" w:rsidTr="00FE7BDD">
        <w:tc>
          <w:tcPr>
            <w:tcW w:w="992" w:type="pct"/>
            <w:shd w:val="clear" w:color="auto" w:fill="auto"/>
          </w:tcPr>
          <w:p w14:paraId="3EA25CCB" w14:textId="23F7E133" w:rsidR="00BA1A61" w:rsidRPr="00422A94" w:rsidRDefault="00D81B17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Post</w:t>
            </w:r>
          </w:p>
        </w:tc>
        <w:tc>
          <w:tcPr>
            <w:tcW w:w="4008" w:type="pct"/>
            <w:gridSpan w:val="2"/>
            <w:shd w:val="clear" w:color="auto" w:fill="auto"/>
          </w:tcPr>
          <w:p w14:paraId="75CEBD45" w14:textId="2C69EF27" w:rsidR="00BA1A61" w:rsidRPr="00422A94" w:rsidRDefault="00846C74" w:rsidP="00FE7BDD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Dit is een </w:t>
            </w:r>
            <w:r w:rsidR="00D81B17">
              <w:rPr>
                <w:rFonts w:ascii="Calibri" w:hAnsi="Calibri"/>
              </w:rPr>
              <w:t>1 op meer relatie</w:t>
            </w:r>
          </w:p>
        </w:tc>
      </w:tr>
    </w:tbl>
    <w:p w14:paraId="42ECCC4C" w14:textId="10E36459" w:rsidR="00BA1A61" w:rsidRDefault="00BA1A61" w:rsidP="00BA1A61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433"/>
        <w:gridCol w:w="5710"/>
      </w:tblGrid>
      <w:tr w:rsidR="00D81B17" w:rsidRPr="00422A94" w14:paraId="4E7E294E" w14:textId="77777777" w:rsidTr="00071BA7">
        <w:tc>
          <w:tcPr>
            <w:tcW w:w="992" w:type="pct"/>
            <w:shd w:val="clear" w:color="auto" w:fill="BFBFBF"/>
          </w:tcPr>
          <w:p w14:paraId="0F7D0993" w14:textId="77777777" w:rsidR="00D81B17" w:rsidRPr="00422A94" w:rsidRDefault="00D81B17" w:rsidP="00071BA7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4AE501AD" w14:textId="24C223AD" w:rsidR="00D81B17" w:rsidRPr="00422A94" w:rsidRDefault="00D81B17" w:rsidP="00071BA7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fosuser</w:t>
            </w:r>
            <w:proofErr w:type="spellEnd"/>
            <w:proofErr w:type="gramEnd"/>
          </w:p>
        </w:tc>
      </w:tr>
      <w:tr w:rsidR="00D81B17" w:rsidRPr="00422A94" w14:paraId="0BF0ED40" w14:textId="77777777" w:rsidTr="00071BA7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59037EE9" w14:textId="77777777" w:rsidR="00D81B17" w:rsidRPr="00422A94" w:rsidRDefault="00D81B17" w:rsidP="00071BA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762887DC" w14:textId="746B2963" w:rsidR="00D81B17" w:rsidRPr="00422A94" w:rsidRDefault="00D81B17" w:rsidP="00071B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 komt de informatie van de gebruikers en </w:t>
            </w:r>
            <w:proofErr w:type="spellStart"/>
            <w:r>
              <w:rPr>
                <w:rFonts w:ascii="Calibri" w:hAnsi="Calibri"/>
              </w:rPr>
              <w:t>admins</w:t>
            </w:r>
            <w:proofErr w:type="spellEnd"/>
          </w:p>
        </w:tc>
      </w:tr>
      <w:tr w:rsidR="00D81B17" w:rsidRPr="00422A94" w14:paraId="40306447" w14:textId="77777777" w:rsidTr="00071BA7">
        <w:tc>
          <w:tcPr>
            <w:tcW w:w="992" w:type="pct"/>
            <w:shd w:val="clear" w:color="auto" w:fill="BFBFBF"/>
          </w:tcPr>
          <w:p w14:paraId="34CA5A23" w14:textId="77777777" w:rsidR="00D81B17" w:rsidRPr="00422A94" w:rsidRDefault="00D81B17" w:rsidP="00071BA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51F0B8CC" w14:textId="77777777" w:rsidR="00D81B17" w:rsidRPr="00422A94" w:rsidRDefault="00D81B17" w:rsidP="00071BA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1AEE39E9" w14:textId="77777777" w:rsidR="00D81B17" w:rsidRPr="00422A94" w:rsidRDefault="00D81B17" w:rsidP="00071BA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81B17" w:rsidRPr="00165927" w14:paraId="427A4B82" w14:textId="77777777" w:rsidTr="00071BA7">
        <w:tc>
          <w:tcPr>
            <w:tcW w:w="992" w:type="pct"/>
            <w:shd w:val="clear" w:color="auto" w:fill="auto"/>
          </w:tcPr>
          <w:p w14:paraId="1B83E052" w14:textId="77777777" w:rsidR="00D81B17" w:rsidRPr="00422A94" w:rsidRDefault="00D81B17" w:rsidP="00071BA7">
            <w:pPr>
              <w:tabs>
                <w:tab w:val="center" w:pos="802"/>
                <w:tab w:val="left" w:pos="1248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id</w:t>
            </w:r>
            <w:proofErr w:type="spellEnd"/>
            <w:proofErr w:type="gramEnd"/>
          </w:p>
        </w:tc>
        <w:tc>
          <w:tcPr>
            <w:tcW w:w="804" w:type="pct"/>
            <w:shd w:val="clear" w:color="auto" w:fill="auto"/>
          </w:tcPr>
          <w:p w14:paraId="2D416C2D" w14:textId="77777777" w:rsidR="00D81B17" w:rsidRPr="00422A94" w:rsidRDefault="00D81B17" w:rsidP="00071BA7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shd w:val="clear" w:color="auto" w:fill="auto"/>
          </w:tcPr>
          <w:p w14:paraId="41DFD1A4" w14:textId="77777777" w:rsidR="00D81B17" w:rsidRPr="00165927" w:rsidRDefault="00D81B17" w:rsidP="00071BA7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Dit</w:t>
            </w:r>
            <w:proofErr w:type="spellEnd"/>
            <w:r w:rsidRPr="00165927">
              <w:rPr>
                <w:rFonts w:ascii="Calibri" w:hAnsi="Calibri"/>
                <w:lang w:val="en-GB"/>
              </w:rPr>
              <w:t xml:space="preserve"> is de primary key</w:t>
            </w:r>
            <w:r>
              <w:rPr>
                <w:rFonts w:ascii="Calibri" w:hAnsi="Calibri"/>
                <w:lang w:val="en-GB"/>
              </w:rPr>
              <w:t>.</w:t>
            </w:r>
          </w:p>
        </w:tc>
      </w:tr>
      <w:tr w:rsidR="00D81B17" w:rsidRPr="00422A94" w14:paraId="0471C2A1" w14:textId="77777777" w:rsidTr="00071BA7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68AF8647" w14:textId="43542D15" w:rsidR="00D81B17" w:rsidRPr="00422A94" w:rsidRDefault="00D81B17" w:rsidP="00071BA7">
            <w:pPr>
              <w:tabs>
                <w:tab w:val="center" w:pos="802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fosuser</w:t>
            </w:r>
            <w:proofErr w:type="spellEnd"/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0BF39A5" w14:textId="1D3CBE6C" w:rsidR="00D81B17" w:rsidRPr="00422A94" w:rsidRDefault="00D81B17" w:rsidP="00071BA7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</w:t>
            </w:r>
            <w:proofErr w:type="gramEnd"/>
            <w:r>
              <w:rPr>
                <w:rFonts w:ascii="Calibri" w:hAnsi="Calibri"/>
              </w:rPr>
              <w:t xml:space="preserve">, int, </w:t>
            </w:r>
            <w:proofErr w:type="spellStart"/>
            <w:r>
              <w:rPr>
                <w:rFonts w:ascii="Calibri" w:hAnsi="Calibri"/>
              </w:rPr>
              <w:t>datetime</w:t>
            </w:r>
            <w:proofErr w:type="spellEnd"/>
            <w:r>
              <w:rPr>
                <w:rFonts w:ascii="Calibri" w:hAnsi="Calibri"/>
              </w:rPr>
              <w:t xml:space="preserve">, tekst, </w:t>
            </w:r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33133F57" w14:textId="77777777" w:rsidR="00D81B17" w:rsidRPr="00422A94" w:rsidRDefault="00D81B17" w:rsidP="00071B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D81B17" w:rsidRPr="00422A94" w14:paraId="29C6706E" w14:textId="77777777" w:rsidTr="00071BA7">
        <w:tc>
          <w:tcPr>
            <w:tcW w:w="992" w:type="pct"/>
            <w:shd w:val="clear" w:color="auto" w:fill="BFBFBF"/>
          </w:tcPr>
          <w:p w14:paraId="2D16A253" w14:textId="77777777" w:rsidR="00D81B17" w:rsidRPr="00422A94" w:rsidRDefault="00D81B17" w:rsidP="00071BA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585E03D9" w14:textId="77777777" w:rsidR="00D81B17" w:rsidRPr="00422A94" w:rsidRDefault="00D81B17" w:rsidP="00071BA7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D81B17" w:rsidRPr="00422A94" w14:paraId="58E1F9C4" w14:textId="77777777" w:rsidTr="00071BA7">
        <w:tc>
          <w:tcPr>
            <w:tcW w:w="992" w:type="pct"/>
            <w:shd w:val="clear" w:color="auto" w:fill="auto"/>
          </w:tcPr>
          <w:p w14:paraId="3CD3E236" w14:textId="77777777" w:rsidR="00D81B17" w:rsidRPr="00422A94" w:rsidRDefault="00D81B17" w:rsidP="00071BA7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comment</w:t>
            </w:r>
            <w:proofErr w:type="spellEnd"/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14:paraId="2799F893" w14:textId="22A973C8" w:rsidR="00D81B17" w:rsidRPr="00422A94" w:rsidRDefault="00D81B17" w:rsidP="00071B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1 op meer relatie</w:t>
            </w:r>
          </w:p>
        </w:tc>
      </w:tr>
      <w:tr w:rsidR="00D81B17" w:rsidRPr="00422A94" w14:paraId="0A7FBB3C" w14:textId="77777777" w:rsidTr="00071BA7">
        <w:tc>
          <w:tcPr>
            <w:tcW w:w="992" w:type="pct"/>
            <w:shd w:val="clear" w:color="auto" w:fill="auto"/>
          </w:tcPr>
          <w:p w14:paraId="7037B04A" w14:textId="4D29BADD" w:rsidR="00D81B17" w:rsidRPr="00422A94" w:rsidRDefault="00D81B17" w:rsidP="00071BA7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post</w:t>
            </w:r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14:paraId="2372E9CA" w14:textId="4BA51AF1" w:rsidR="00D81B17" w:rsidRPr="00422A94" w:rsidRDefault="00D81B17" w:rsidP="00071BA7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1 op meer relatie</w:t>
            </w:r>
          </w:p>
        </w:tc>
      </w:tr>
    </w:tbl>
    <w:p w14:paraId="7E8D582F" w14:textId="043B45F3" w:rsidR="00D81B17" w:rsidRDefault="00D81B17" w:rsidP="00BA1A61"/>
    <w:tbl>
      <w:tblPr>
        <w:tblW w:w="4942" w:type="pct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433"/>
        <w:gridCol w:w="5710"/>
      </w:tblGrid>
      <w:tr w:rsidR="00E91E0C" w:rsidRPr="00422A94" w14:paraId="178DCA50" w14:textId="77777777" w:rsidTr="0025600B">
        <w:tc>
          <w:tcPr>
            <w:tcW w:w="992" w:type="pct"/>
            <w:shd w:val="clear" w:color="auto" w:fill="BFBFBF"/>
          </w:tcPr>
          <w:p w14:paraId="57676129" w14:textId="77777777" w:rsidR="00E91E0C" w:rsidRPr="00422A94" w:rsidRDefault="00E91E0C" w:rsidP="0025600B">
            <w:pPr>
              <w:rPr>
                <w:rFonts w:ascii="Calibri" w:hAnsi="Calibri"/>
              </w:rPr>
            </w:pPr>
          </w:p>
        </w:tc>
        <w:tc>
          <w:tcPr>
            <w:tcW w:w="4008" w:type="pct"/>
            <w:gridSpan w:val="2"/>
            <w:shd w:val="clear" w:color="auto" w:fill="auto"/>
          </w:tcPr>
          <w:p w14:paraId="34074FD1" w14:textId="704F15F5" w:rsidR="00E91E0C" w:rsidRPr="00422A94" w:rsidRDefault="00E91E0C" w:rsidP="0025600B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comment</w:t>
            </w:r>
            <w:proofErr w:type="spellEnd"/>
            <w:proofErr w:type="gramEnd"/>
          </w:p>
        </w:tc>
      </w:tr>
      <w:tr w:rsidR="00E91E0C" w:rsidRPr="00422A94" w14:paraId="69262E12" w14:textId="77777777" w:rsidTr="0025600B">
        <w:tc>
          <w:tcPr>
            <w:tcW w:w="992" w:type="pct"/>
            <w:tcBorders>
              <w:bottom w:val="single" w:sz="4" w:space="0" w:color="auto"/>
            </w:tcBorders>
            <w:shd w:val="clear" w:color="auto" w:fill="BFBFBF"/>
          </w:tcPr>
          <w:p w14:paraId="35971A2F" w14:textId="77777777" w:rsidR="00E91E0C" w:rsidRPr="00422A94" w:rsidRDefault="00E91E0C" w:rsidP="0025600B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Definitie</w:t>
            </w:r>
          </w:p>
        </w:tc>
        <w:tc>
          <w:tcPr>
            <w:tcW w:w="4008" w:type="pct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00D43C9E" w14:textId="239F9B4A" w:rsidR="00E91E0C" w:rsidRPr="00422A94" w:rsidRDefault="00E91E0C" w:rsidP="002560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Hier komt de </w:t>
            </w:r>
            <w:r w:rsidR="00B73A9C">
              <w:rPr>
                <w:rFonts w:ascii="Calibri" w:hAnsi="Calibri"/>
              </w:rPr>
              <w:t xml:space="preserve">informatie van de </w:t>
            </w:r>
            <w:proofErr w:type="spellStart"/>
            <w:r w:rsidR="00B73A9C">
              <w:rPr>
                <w:rFonts w:ascii="Calibri" w:hAnsi="Calibri"/>
              </w:rPr>
              <w:t>comments</w:t>
            </w:r>
            <w:proofErr w:type="spellEnd"/>
            <w:r w:rsidR="00B73A9C">
              <w:rPr>
                <w:rFonts w:ascii="Calibri" w:hAnsi="Calibri"/>
              </w:rPr>
              <w:t xml:space="preserve"> van de post terecht</w:t>
            </w:r>
          </w:p>
        </w:tc>
      </w:tr>
      <w:tr w:rsidR="00E91E0C" w:rsidRPr="00422A94" w14:paraId="32B5907E" w14:textId="77777777" w:rsidTr="0025600B">
        <w:tc>
          <w:tcPr>
            <w:tcW w:w="992" w:type="pct"/>
            <w:shd w:val="clear" w:color="auto" w:fill="BFBFBF"/>
          </w:tcPr>
          <w:p w14:paraId="78C25CFA" w14:textId="77777777" w:rsidR="00E91E0C" w:rsidRPr="00422A94" w:rsidRDefault="00E91E0C" w:rsidP="0025600B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Attribuutnaam</w:t>
            </w:r>
          </w:p>
        </w:tc>
        <w:tc>
          <w:tcPr>
            <w:tcW w:w="804" w:type="pct"/>
            <w:shd w:val="clear" w:color="auto" w:fill="BFBFBF"/>
          </w:tcPr>
          <w:p w14:paraId="5375D276" w14:textId="77777777" w:rsidR="00E91E0C" w:rsidRPr="00422A94" w:rsidRDefault="00E91E0C" w:rsidP="0025600B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Datatype</w:t>
            </w:r>
          </w:p>
        </w:tc>
        <w:tc>
          <w:tcPr>
            <w:tcW w:w="3204" w:type="pct"/>
            <w:shd w:val="clear" w:color="auto" w:fill="BFBFBF"/>
          </w:tcPr>
          <w:p w14:paraId="6A17EB95" w14:textId="77777777" w:rsidR="00E91E0C" w:rsidRPr="00422A94" w:rsidRDefault="00E91E0C" w:rsidP="0025600B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91E0C" w:rsidRPr="00165927" w14:paraId="24CBB796" w14:textId="77777777" w:rsidTr="0025600B">
        <w:tc>
          <w:tcPr>
            <w:tcW w:w="992" w:type="pct"/>
            <w:shd w:val="clear" w:color="auto" w:fill="auto"/>
          </w:tcPr>
          <w:p w14:paraId="7A74F1AF" w14:textId="77777777" w:rsidR="00E91E0C" w:rsidRPr="00422A94" w:rsidRDefault="00E91E0C" w:rsidP="0025600B">
            <w:pPr>
              <w:tabs>
                <w:tab w:val="center" w:pos="802"/>
                <w:tab w:val="left" w:pos="1248"/>
              </w:tabs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id</w:t>
            </w:r>
            <w:proofErr w:type="spellEnd"/>
            <w:proofErr w:type="gramEnd"/>
          </w:p>
        </w:tc>
        <w:tc>
          <w:tcPr>
            <w:tcW w:w="804" w:type="pct"/>
            <w:shd w:val="clear" w:color="auto" w:fill="auto"/>
          </w:tcPr>
          <w:p w14:paraId="7368C473" w14:textId="77777777" w:rsidR="00E91E0C" w:rsidRPr="00422A94" w:rsidRDefault="00E91E0C" w:rsidP="0025600B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shd w:val="clear" w:color="auto" w:fill="auto"/>
          </w:tcPr>
          <w:p w14:paraId="154575FA" w14:textId="77777777" w:rsidR="00E91E0C" w:rsidRPr="00165927" w:rsidRDefault="00E91E0C" w:rsidP="0025600B">
            <w:pPr>
              <w:rPr>
                <w:rFonts w:ascii="Calibri" w:hAnsi="Calibri"/>
                <w:lang w:val="en-GB"/>
              </w:rPr>
            </w:pPr>
            <w:proofErr w:type="spellStart"/>
            <w:r>
              <w:rPr>
                <w:rFonts w:ascii="Calibri" w:hAnsi="Calibri"/>
                <w:lang w:val="en-GB"/>
              </w:rPr>
              <w:t>Dit</w:t>
            </w:r>
            <w:proofErr w:type="spellEnd"/>
            <w:r w:rsidRPr="00165927">
              <w:rPr>
                <w:rFonts w:ascii="Calibri" w:hAnsi="Calibri"/>
                <w:lang w:val="en-GB"/>
              </w:rPr>
              <w:t xml:space="preserve"> is de primary key</w:t>
            </w:r>
            <w:r>
              <w:rPr>
                <w:rFonts w:ascii="Calibri" w:hAnsi="Calibri"/>
                <w:lang w:val="en-GB"/>
              </w:rPr>
              <w:t>.</w:t>
            </w:r>
          </w:p>
        </w:tc>
      </w:tr>
      <w:tr w:rsidR="00E91E0C" w:rsidRPr="00422A94" w14:paraId="0B10B443" w14:textId="77777777" w:rsidTr="0025600B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364EBF13" w14:textId="64CEDB87" w:rsidR="00E91E0C" w:rsidRPr="00422A94" w:rsidRDefault="00B73A9C" w:rsidP="0025600B">
            <w:pPr>
              <w:tabs>
                <w:tab w:val="center" w:pos="802"/>
              </w:tabs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titel</w:t>
            </w:r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604FD9E" w14:textId="50C2A3C6" w:rsidR="00E91E0C" w:rsidRPr="00422A94" w:rsidRDefault="00B73A9C" w:rsidP="0025600B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08825558" w14:textId="77777777" w:rsidR="00E91E0C" w:rsidRPr="00422A94" w:rsidRDefault="00E91E0C" w:rsidP="002560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B73A9C" w:rsidRPr="00422A94" w14:paraId="3CE0BF36" w14:textId="77777777" w:rsidTr="0025600B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1C609010" w14:textId="1CA7E16A" w:rsidR="00B73A9C" w:rsidRDefault="00B73A9C" w:rsidP="0025600B">
            <w:pPr>
              <w:tabs>
                <w:tab w:val="center" w:pos="802"/>
              </w:tabs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inhoud</w:t>
            </w:r>
            <w:proofErr w:type="gram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3F8369D0" w14:textId="3FE6E56D" w:rsidR="00B73A9C" w:rsidRDefault="00B73A9C" w:rsidP="0025600B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var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2F7F2CA7" w14:textId="5C013A6C" w:rsidR="00B73A9C" w:rsidRDefault="00B73A9C" w:rsidP="002560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n.v.t.</w:t>
            </w:r>
          </w:p>
        </w:tc>
      </w:tr>
      <w:tr w:rsidR="00B73A9C" w:rsidRPr="00422A94" w14:paraId="765B55E3" w14:textId="77777777" w:rsidTr="0025600B">
        <w:tc>
          <w:tcPr>
            <w:tcW w:w="992" w:type="pct"/>
            <w:tcBorders>
              <w:bottom w:val="single" w:sz="4" w:space="0" w:color="auto"/>
            </w:tcBorders>
            <w:shd w:val="clear" w:color="auto" w:fill="auto"/>
          </w:tcPr>
          <w:p w14:paraId="4EA3FC67" w14:textId="74AEE086" w:rsidR="00B73A9C" w:rsidRDefault="00B73A9C" w:rsidP="0025600B">
            <w:pPr>
              <w:tabs>
                <w:tab w:val="center" w:pos="802"/>
              </w:tabs>
              <w:rPr>
                <w:rFonts w:ascii="Calibri" w:hAnsi="Calibri"/>
              </w:rPr>
            </w:pPr>
            <w:proofErr w:type="spellStart"/>
            <w:r>
              <w:rPr>
                <w:rFonts w:ascii="Calibri" w:hAnsi="Calibri"/>
              </w:rPr>
              <w:t>Id_fosuser</w:t>
            </w:r>
            <w:proofErr w:type="spellEnd"/>
          </w:p>
        </w:tc>
        <w:tc>
          <w:tcPr>
            <w:tcW w:w="804" w:type="pct"/>
            <w:tcBorders>
              <w:bottom w:val="single" w:sz="4" w:space="0" w:color="auto"/>
            </w:tcBorders>
            <w:shd w:val="clear" w:color="auto" w:fill="auto"/>
          </w:tcPr>
          <w:p w14:paraId="0416E6F2" w14:textId="3CF350AD" w:rsidR="00B73A9C" w:rsidRDefault="00B73A9C" w:rsidP="0025600B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int</w:t>
            </w:r>
            <w:proofErr w:type="gramEnd"/>
          </w:p>
        </w:tc>
        <w:tc>
          <w:tcPr>
            <w:tcW w:w="3204" w:type="pct"/>
            <w:tcBorders>
              <w:bottom w:val="single" w:sz="4" w:space="0" w:color="auto"/>
            </w:tcBorders>
            <w:shd w:val="clear" w:color="auto" w:fill="auto"/>
          </w:tcPr>
          <w:p w14:paraId="7DA67820" w14:textId="37269BDE" w:rsidR="00B73A9C" w:rsidRDefault="00B73A9C" w:rsidP="002560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 xml:space="preserve">Dit is een </w:t>
            </w:r>
            <w:proofErr w:type="spellStart"/>
            <w:r>
              <w:rPr>
                <w:rFonts w:ascii="Calibri" w:hAnsi="Calibri"/>
              </w:rPr>
              <w:t>foreign</w:t>
            </w:r>
            <w:proofErr w:type="spellEnd"/>
            <w:r>
              <w:rPr>
                <w:rFonts w:ascii="Calibri" w:hAnsi="Calibri"/>
              </w:rPr>
              <w:t xml:space="preserve"> </w:t>
            </w:r>
            <w:proofErr w:type="spellStart"/>
            <w:r>
              <w:rPr>
                <w:rFonts w:ascii="Calibri" w:hAnsi="Calibri"/>
              </w:rPr>
              <w:t>key</w:t>
            </w:r>
            <w:proofErr w:type="spellEnd"/>
            <w:r>
              <w:rPr>
                <w:rFonts w:ascii="Calibri" w:hAnsi="Calibri"/>
              </w:rPr>
              <w:t>.</w:t>
            </w:r>
          </w:p>
        </w:tc>
      </w:tr>
      <w:tr w:rsidR="00E91E0C" w:rsidRPr="00422A94" w14:paraId="208C7608" w14:textId="77777777" w:rsidTr="0025600B">
        <w:tc>
          <w:tcPr>
            <w:tcW w:w="992" w:type="pct"/>
            <w:shd w:val="clear" w:color="auto" w:fill="BFBFBF"/>
          </w:tcPr>
          <w:p w14:paraId="1AE03706" w14:textId="77777777" w:rsidR="00E91E0C" w:rsidRPr="00422A94" w:rsidRDefault="00E91E0C" w:rsidP="0025600B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Relatie</w:t>
            </w:r>
          </w:p>
        </w:tc>
        <w:tc>
          <w:tcPr>
            <w:tcW w:w="4008" w:type="pct"/>
            <w:gridSpan w:val="2"/>
            <w:shd w:val="clear" w:color="auto" w:fill="BFBFBF"/>
          </w:tcPr>
          <w:p w14:paraId="26AB9C00" w14:textId="77777777" w:rsidR="00E91E0C" w:rsidRPr="00422A94" w:rsidRDefault="00E91E0C" w:rsidP="0025600B">
            <w:pPr>
              <w:rPr>
                <w:rFonts w:ascii="Calibri" w:hAnsi="Calibri"/>
              </w:rPr>
            </w:pPr>
            <w:r w:rsidRPr="00422A94">
              <w:rPr>
                <w:rFonts w:ascii="Calibri" w:hAnsi="Calibri"/>
              </w:rPr>
              <w:t>Toelichting</w:t>
            </w:r>
          </w:p>
        </w:tc>
      </w:tr>
      <w:tr w:rsidR="00E91E0C" w:rsidRPr="00422A94" w14:paraId="6DCAB603" w14:textId="77777777" w:rsidTr="0025600B">
        <w:tc>
          <w:tcPr>
            <w:tcW w:w="992" w:type="pct"/>
            <w:shd w:val="clear" w:color="auto" w:fill="auto"/>
          </w:tcPr>
          <w:p w14:paraId="4798D611" w14:textId="30868A91" w:rsidR="00E91E0C" w:rsidRPr="00422A94" w:rsidRDefault="00B73A9C" w:rsidP="0025600B">
            <w:pPr>
              <w:rPr>
                <w:rFonts w:ascii="Calibri" w:hAnsi="Calibri"/>
              </w:rPr>
            </w:pPr>
            <w:proofErr w:type="spellStart"/>
            <w:proofErr w:type="gramStart"/>
            <w:r>
              <w:rPr>
                <w:rFonts w:ascii="Calibri" w:hAnsi="Calibri"/>
              </w:rPr>
              <w:t>fosuser</w:t>
            </w:r>
            <w:proofErr w:type="spellEnd"/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14:paraId="4D5916C1" w14:textId="4D7AA45E" w:rsidR="00E91E0C" w:rsidRPr="00422A94" w:rsidRDefault="00B73A9C" w:rsidP="002560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meer op 1 relatie</w:t>
            </w:r>
          </w:p>
        </w:tc>
      </w:tr>
      <w:tr w:rsidR="00E91E0C" w:rsidRPr="00422A94" w14:paraId="70E369A6" w14:textId="77777777" w:rsidTr="0025600B">
        <w:tc>
          <w:tcPr>
            <w:tcW w:w="992" w:type="pct"/>
            <w:shd w:val="clear" w:color="auto" w:fill="auto"/>
          </w:tcPr>
          <w:p w14:paraId="14B5915F" w14:textId="77777777" w:rsidR="00E91E0C" w:rsidRPr="00422A94" w:rsidRDefault="00E91E0C" w:rsidP="0025600B">
            <w:pPr>
              <w:rPr>
                <w:rFonts w:ascii="Calibri" w:hAnsi="Calibri"/>
              </w:rPr>
            </w:pPr>
            <w:proofErr w:type="gramStart"/>
            <w:r>
              <w:rPr>
                <w:rFonts w:ascii="Calibri" w:hAnsi="Calibri"/>
              </w:rPr>
              <w:t>post</w:t>
            </w:r>
            <w:proofErr w:type="gramEnd"/>
          </w:p>
        </w:tc>
        <w:tc>
          <w:tcPr>
            <w:tcW w:w="4008" w:type="pct"/>
            <w:gridSpan w:val="2"/>
            <w:shd w:val="clear" w:color="auto" w:fill="auto"/>
          </w:tcPr>
          <w:p w14:paraId="14969BCB" w14:textId="77777777" w:rsidR="00E91E0C" w:rsidRPr="00422A94" w:rsidRDefault="00E91E0C" w:rsidP="0025600B">
            <w:pPr>
              <w:rPr>
                <w:rFonts w:ascii="Calibri" w:hAnsi="Calibri"/>
              </w:rPr>
            </w:pPr>
            <w:r>
              <w:rPr>
                <w:rFonts w:ascii="Calibri" w:hAnsi="Calibri"/>
              </w:rPr>
              <w:t>Dit is een 1 op meer relatie</w:t>
            </w:r>
          </w:p>
        </w:tc>
      </w:tr>
    </w:tbl>
    <w:p w14:paraId="5F58FA44" w14:textId="77777777" w:rsidR="00E91E0C" w:rsidRPr="00BA1A61" w:rsidRDefault="00E91E0C" w:rsidP="00E91E0C"/>
    <w:p w14:paraId="70F7398A" w14:textId="77777777" w:rsidR="00E91E0C" w:rsidRDefault="00E91E0C" w:rsidP="00BA1A61"/>
    <w:p w14:paraId="41EEE105" w14:textId="77777777" w:rsidR="00E91E0C" w:rsidRPr="00BA1A61" w:rsidRDefault="00E91E0C" w:rsidP="00BA1A61"/>
    <w:sectPr w:rsidR="00E91E0C" w:rsidRPr="00BA1A61" w:rsidSect="00063A84">
      <w:footerReference w:type="default" r:id="rId16"/>
      <w:headerReference w:type="first" r:id="rId17"/>
      <w:footerReference w:type="first" r:id="rId18"/>
      <w:pgSz w:w="11906" w:h="16838" w:code="9"/>
      <w:pgMar w:top="720" w:right="1440" w:bottom="2520" w:left="1440" w:header="720" w:footer="864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Auteur" w:initials="A">
    <w:p w14:paraId="70317021" w14:textId="77777777" w:rsidR="00990F74" w:rsidRDefault="00990F74">
      <w:pPr>
        <w:pStyle w:val="Tekstopmerking"/>
      </w:pPr>
      <w:r>
        <w:rPr>
          <w:rStyle w:val="Verwijzingopmerking"/>
        </w:rPr>
        <w:annotationRef/>
      </w:r>
      <w:r>
        <w:t>Project naam</w:t>
      </w:r>
    </w:p>
  </w:comment>
  <w:comment w:id="1" w:author="Auteur" w:initials="A">
    <w:p w14:paraId="33A78977" w14:textId="77777777" w:rsidR="00990F74" w:rsidRDefault="00990F74">
      <w:pPr>
        <w:pStyle w:val="Tekstopmerking"/>
      </w:pPr>
      <w:r>
        <w:rPr>
          <w:rStyle w:val="Verwijzingopmerking"/>
        </w:rPr>
        <w:annotationRef/>
      </w:r>
      <w:r>
        <w:t>Vergeet niet de datum te veranderen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0317021" w15:done="0"/>
  <w15:commentEx w15:paraId="33A78977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0317021" w16cid:durableId="2145A2A9"/>
  <w16cid:commentId w16cid:paraId="33A78977" w16cid:durableId="2145A2C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ACCC85F" w14:textId="77777777" w:rsidR="001F7B31" w:rsidRDefault="001F7B31">
      <w:pPr>
        <w:spacing w:after="0" w:line="240" w:lineRule="auto"/>
      </w:pPr>
      <w:r>
        <w:separator/>
      </w:r>
    </w:p>
    <w:p w14:paraId="2D2FD3A2" w14:textId="77777777" w:rsidR="001F7B31" w:rsidRDefault="001F7B31"/>
  </w:endnote>
  <w:endnote w:type="continuationSeparator" w:id="0">
    <w:p w14:paraId="2D1CEC7D" w14:textId="77777777" w:rsidR="001F7B31" w:rsidRDefault="001F7B31">
      <w:pPr>
        <w:spacing w:after="0" w:line="240" w:lineRule="auto"/>
      </w:pPr>
      <w:r>
        <w:continuationSeparator/>
      </w:r>
    </w:p>
    <w:p w14:paraId="49A93CF1" w14:textId="77777777" w:rsidR="001F7B31" w:rsidRDefault="001F7B3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65432D" w14:textId="77777777" w:rsidR="00E5646A" w:rsidRDefault="00A5578C">
    <w:pPr>
      <w:pStyle w:val="Voet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69504" behindDoc="0" locked="0" layoutInCell="1" allowOverlap="1" wp14:anchorId="38F8F5E5" wp14:editId="41FE24D6">
              <wp:simplePos x="0" y="0"/>
              <wp:positionH relativeFrom="page">
                <wp:posOffset>-121920</wp:posOffset>
              </wp:positionH>
              <wp:positionV relativeFrom="page">
                <wp:posOffset>7277100</wp:posOffset>
              </wp:positionV>
              <wp:extent cx="8152764" cy="4114216"/>
              <wp:effectExtent l="0" t="0" r="1270" b="635"/>
              <wp:wrapNone/>
              <wp:docPr id="12" name="Groep 1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152764" cy="4114216"/>
                        <a:chOff x="-7620" y="744855"/>
                        <a:chExt cx="8152764" cy="4114216"/>
                      </a:xfrm>
                    </wpg:grpSpPr>
                    <wps:wsp>
                      <wps:cNvPr id="5" name="Vrije vorm 54">
                        <a:extLst>
                          <a:ext uri="{FF2B5EF4-FFF2-40B4-BE49-F238E27FC236}">
                            <a16:creationId xmlns:a16="http://schemas.microsoft.com/office/drawing/2014/main" id="{9FC139B6-5636-4A3B-AC63-720C57A63025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365759" y="1026794"/>
                          <a:ext cx="7779385" cy="3832277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0 h 260"/>
                            <a:gd name="T4" fmla="*/ 455 w 455"/>
                            <a:gd name="T5" fmla="*/ 0 h 260"/>
                            <a:gd name="T6" fmla="*/ 0 w 455"/>
                            <a:gd name="T7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0"/>
                                <a:pt x="0" y="0"/>
                                <a:pt x="0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" name="Vrije vorm 55">
                        <a:extLst>
                          <a:ext uri="{FF2B5EF4-FFF2-40B4-BE49-F238E27FC236}">
                            <a16:creationId xmlns:a16="http://schemas.microsoft.com/office/drawing/2014/main" id="{18A460A0-9935-4F4B-A301-2E05CF0E804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306705" y="744855"/>
                          <a:ext cx="7779385" cy="3923030"/>
                        </a:xfrm>
                        <a:custGeom>
                          <a:avLst/>
                          <a:gdLst>
                            <a:gd name="T0" fmla="*/ 0 w 455"/>
                            <a:gd name="T1" fmla="*/ 260 h 260"/>
                            <a:gd name="T2" fmla="*/ 0 w 455"/>
                            <a:gd name="T3" fmla="*/ 255 h 260"/>
                            <a:gd name="T4" fmla="*/ 255 w 455"/>
                            <a:gd name="T5" fmla="*/ 0 h 260"/>
                            <a:gd name="T6" fmla="*/ 455 w 455"/>
                            <a:gd name="T7" fmla="*/ 0 h 260"/>
                            <a:gd name="T8" fmla="*/ 0 w 455"/>
                            <a:gd name="T9" fmla="*/ 260 h 2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455" h="260">
                              <a:moveTo>
                                <a:pt x="0" y="260"/>
                              </a:moveTo>
                              <a:cubicBezTo>
                                <a:pt x="0" y="255"/>
                                <a:pt x="0" y="255"/>
                                <a:pt x="0" y="255"/>
                              </a:cubicBezTo>
                              <a:cubicBezTo>
                                <a:pt x="0" y="114"/>
                                <a:pt x="114" y="0"/>
                                <a:pt x="255" y="0"/>
                              </a:cubicBezTo>
                              <a:cubicBezTo>
                                <a:pt x="455" y="0"/>
                                <a:pt x="455" y="0"/>
                                <a:pt x="455" y="0"/>
                              </a:cubicBezTo>
                              <a:cubicBezTo>
                                <a:pt x="14" y="0"/>
                                <a:pt x="0" y="260"/>
                                <a:pt x="0" y="26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5" name="Vrije vorm: Vorm 14">
                        <a:extLst>
                          <a:ext uri="{FF2B5EF4-FFF2-40B4-BE49-F238E27FC236}">
                            <a16:creationId xmlns:a16="http://schemas.microsoft.com/office/drawing/2014/main" id="{D57537D0-64E0-4E7C-98BF-EEDCE612E362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>
                          <a:off x="-7620" y="3053584"/>
                          <a:ext cx="7779385" cy="1363980"/>
                        </a:xfrm>
                        <a:custGeom>
                          <a:avLst/>
                          <a:gdLst>
                            <a:gd name="connsiteX0" fmla="*/ 7779656 w 7779656"/>
                            <a:gd name="connsiteY0" fmla="*/ 1364203 h 1364203"/>
                            <a:gd name="connsiteX1" fmla="*/ 0 w 7779656"/>
                            <a:gd name="connsiteY1" fmla="*/ 0 h 1364203"/>
                            <a:gd name="connsiteX2" fmla="*/ 7779656 w 7779656"/>
                            <a:gd name="connsiteY2" fmla="*/ 0 h 13642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7779656" h="1364203">
                              <a:moveTo>
                                <a:pt x="7779656" y="1364203"/>
                              </a:moveTo>
                              <a:lnTo>
                                <a:pt x="0" y="0"/>
                              </a:lnTo>
                              <a:lnTo>
                                <a:pt x="777965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C4D5791" id="Groep 12" o:spid="_x0000_s1026" style="position:absolute;margin-left:-9.6pt;margin-top:573pt;width:641.95pt;height:323.95pt;z-index:251669504;mso-position-horizontal-relative:page;mso-position-vertical-relative:page" coordorigin="-76,7448" coordsize="81527,411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">
              <v:shape id="Vrije vorm 54" o:spid="_x0000_s1027" style="position:absolute;left:3657;top:10267;width:77794;height:38323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" path="m,260c,,,,,,455,,455,,455,,14,,,260,,260xe" fillcolor="#4b1919 [3204]" stroked="f">
                <v:path arrowok="t" o:connecttype="custom" o:connectlocs="0,3832277;0,0;7779385,0;0,3832277" o:connectangles="0,0,0,0"/>
              </v:shape>
              <v:shape id="Vrije vorm 55" o:spid="_x0000_s1028" style="position:absolute;left:3067;top:7448;width:77793;height:39230;rotation:180;visibility:visible;mso-wrap-style:square;v-text-anchor:top" coordsize="455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" path="m,260v,-5,,-5,,-5c,114,114,,255,,455,,455,,455,,14,,,260,,260xe" fillcolor="#ffd966 [3205]" stroked="f">
                <v:path arrowok="t" o:connecttype="custom" o:connectlocs="0,3923030;0,3847587;4359875,0;7779385,0;0,3923030" o:connectangles="0,0,0,0,0"/>
              </v:shape>
              <v:shape id="Vrije vorm: Vorm 14" o:spid="_x0000_s1029" style="position:absolute;left:-76;top:30535;width:77793;height:13640;rotation:180;visibility:visible;mso-wrap-style:square;v-text-anchor:top" coordsize="7779656,136420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" path="m7779656,1364203l,,7779656,r,1364203xe" fillcolor="#85cdc1 [3206]" stroked="f">
                <v:path arrowok="t" o:connecttype="custom" o:connectlocs="7779385,1363980;0,0;7779385,0" o:connectangles="0,0,0"/>
              </v:shape>
              <w10:wrap anchorx="page" anchory="pag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3A7A7C" w14:textId="77777777" w:rsidR="00752FC4" w:rsidRDefault="00752FC4" w:rsidP="00752FC4">
    <w:pPr>
      <w:pStyle w:val="Voettekst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F57C4E" w14:textId="77777777" w:rsidR="001F7B31" w:rsidRDefault="001F7B31">
      <w:pPr>
        <w:spacing w:after="0" w:line="240" w:lineRule="auto"/>
      </w:pPr>
      <w:r>
        <w:separator/>
      </w:r>
    </w:p>
    <w:p w14:paraId="22AE9E6B" w14:textId="77777777" w:rsidR="001F7B31" w:rsidRDefault="001F7B31"/>
  </w:footnote>
  <w:footnote w:type="continuationSeparator" w:id="0">
    <w:p w14:paraId="449C2F2E" w14:textId="77777777" w:rsidR="001F7B31" w:rsidRDefault="001F7B31">
      <w:pPr>
        <w:spacing w:after="0" w:line="240" w:lineRule="auto"/>
      </w:pPr>
      <w:r>
        <w:continuationSeparator/>
      </w:r>
    </w:p>
    <w:p w14:paraId="36CAC8C9" w14:textId="77777777" w:rsidR="001F7B31" w:rsidRDefault="001F7B31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AC1FBC" w14:textId="77777777" w:rsidR="009468D3" w:rsidRDefault="00CB0809">
    <w:pPr>
      <w:pStyle w:val="Koptekst"/>
    </w:pPr>
    <w:r>
      <w:rPr>
        <w:noProof/>
        <w:lang w:bidi="nl-NL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DD80CFE" wp14:editId="747751A6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782130" cy="10065662"/>
              <wp:effectExtent l="0" t="0" r="0" b="0"/>
              <wp:wrapNone/>
              <wp:docPr id="1" name="Groep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782130" cy="10065662"/>
                        <a:chOff x="0" y="0"/>
                        <a:chExt cx="7782130" cy="10065662"/>
                      </a:xfrm>
                    </wpg:grpSpPr>
                    <wps:wsp>
                      <wps:cNvPr id="25" name="Vrije vorm 6">
                        <a:extLst>
                          <a:ext uri="{FF2B5EF4-FFF2-40B4-BE49-F238E27FC236}">
                            <a16:creationId xmlns:a16="http://schemas.microsoft.com/office/drawing/2014/main" id="{E2A30194-531F-40AF-B3D6-C43C37C2FAE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0" y="0"/>
                          <a:ext cx="7772400" cy="3720166"/>
                        </a:xfrm>
                        <a:custGeom>
                          <a:avLst/>
                          <a:gdLst>
                            <a:gd name="T0" fmla="*/ 0 w 872"/>
                            <a:gd name="T1" fmla="*/ 0 h 453"/>
                            <a:gd name="T2" fmla="*/ 0 w 872"/>
                            <a:gd name="T3" fmla="*/ 453 h 453"/>
                            <a:gd name="T4" fmla="*/ 87 w 872"/>
                            <a:gd name="T5" fmla="*/ 310 h 453"/>
                            <a:gd name="T6" fmla="*/ 108 w 872"/>
                            <a:gd name="T7" fmla="*/ 284 h 453"/>
                            <a:gd name="T8" fmla="*/ 133 w 872"/>
                            <a:gd name="T9" fmla="*/ 258 h 453"/>
                            <a:gd name="T10" fmla="*/ 581 w 872"/>
                            <a:gd name="T11" fmla="*/ 72 h 453"/>
                            <a:gd name="T12" fmla="*/ 872 w 872"/>
                            <a:gd name="T13" fmla="*/ 72 h 453"/>
                            <a:gd name="T14" fmla="*/ 872 w 872"/>
                            <a:gd name="T15" fmla="*/ 0 h 453"/>
                            <a:gd name="T16" fmla="*/ 0 w 872"/>
                            <a:gd name="T17" fmla="*/ 0 h 4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872" h="453">
                              <a:moveTo>
                                <a:pt x="0" y="0"/>
                              </a:moveTo>
                              <a:cubicBezTo>
                                <a:pt x="0" y="453"/>
                                <a:pt x="0" y="453"/>
                                <a:pt x="0" y="453"/>
                              </a:cubicBezTo>
                              <a:cubicBezTo>
                                <a:pt x="23" y="401"/>
                                <a:pt x="52" y="353"/>
                                <a:pt x="87" y="310"/>
                              </a:cubicBezTo>
                              <a:cubicBezTo>
                                <a:pt x="94" y="301"/>
                                <a:pt x="101" y="293"/>
                                <a:pt x="108" y="284"/>
                              </a:cubicBezTo>
                              <a:cubicBezTo>
                                <a:pt x="116" y="275"/>
                                <a:pt x="125" y="266"/>
                                <a:pt x="133" y="258"/>
                              </a:cubicBezTo>
                              <a:cubicBezTo>
                                <a:pt x="248" y="143"/>
                                <a:pt x="406" y="72"/>
                                <a:pt x="581" y="72"/>
                              </a:cubicBezTo>
                              <a:cubicBezTo>
                                <a:pt x="872" y="72"/>
                                <a:pt x="872" y="72"/>
                                <a:pt x="872" y="72"/>
                              </a:cubicBezTo>
                              <a:cubicBezTo>
                                <a:pt x="872" y="0"/>
                                <a:pt x="872" y="0"/>
                                <a:pt x="872" y="0"/>
                              </a:cubicBez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22" name="Vrije vorm: Vorm 21">
                        <a:extLst>
                          <a:ext uri="{FF2B5EF4-FFF2-40B4-BE49-F238E27FC236}">
                            <a16:creationId xmlns:a16="http://schemas.microsoft.com/office/drawing/2014/main" id="{DEAA1C26-A75A-44F2-AF8D-55EE31068248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438150"/>
                          <a:ext cx="1738276" cy="1896280"/>
                        </a:xfrm>
                        <a:custGeom>
                          <a:avLst/>
                          <a:gdLst>
                            <a:gd name="connsiteX0" fmla="*/ 1628881 w 1738276"/>
                            <a:gd name="connsiteY0" fmla="*/ 1895780 h 1896280"/>
                            <a:gd name="connsiteX1" fmla="*/ 1700732 w 1738276"/>
                            <a:gd name="connsiteY1" fmla="*/ 1696892 h 1896280"/>
                            <a:gd name="connsiteX2" fmla="*/ 13603 w 1738276"/>
                            <a:gd name="connsiteY2" fmla="*/ 13572 h 1896280"/>
                            <a:gd name="connsiteX3" fmla="*/ 0 w 1738276"/>
                            <a:gd name="connsiteY3" fmla="*/ 0 h 1896280"/>
                            <a:gd name="connsiteX4" fmla="*/ 0 w 1738276"/>
                            <a:gd name="connsiteY4" fmla="*/ 329116 h 1896280"/>
                            <a:gd name="connsiteX5" fmla="*/ 19162 w 1738276"/>
                            <a:gd name="connsiteY5" fmla="*/ 353290 h 1896280"/>
                            <a:gd name="connsiteX6" fmla="*/ 1506705 w 1738276"/>
                            <a:gd name="connsiteY6" fmla="*/ 1831895 h 1896280"/>
                            <a:gd name="connsiteX7" fmla="*/ 1539043 w 1738276"/>
                            <a:gd name="connsiteY7" fmla="*/ 1864038 h 1896280"/>
                            <a:gd name="connsiteX8" fmla="*/ 1628881 w 1738276"/>
                            <a:gd name="connsiteY8" fmla="*/ 1895780 h 189628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1738276" h="1896280">
                              <a:moveTo>
                                <a:pt x="1628881" y="1895780"/>
                              </a:moveTo>
                              <a:cubicBezTo>
                                <a:pt x="1716497" y="1887343"/>
                                <a:pt x="1783194" y="1774036"/>
                                <a:pt x="1700732" y="1696892"/>
                              </a:cubicBezTo>
                              <a:cubicBezTo>
                                <a:pt x="415301" y="414363"/>
                                <a:pt x="93943" y="93731"/>
                                <a:pt x="13603" y="13572"/>
                              </a:cubicBezTo>
                              <a:lnTo>
                                <a:pt x="0" y="0"/>
                              </a:lnTo>
                              <a:lnTo>
                                <a:pt x="0" y="329116"/>
                              </a:lnTo>
                              <a:lnTo>
                                <a:pt x="19162" y="353290"/>
                              </a:lnTo>
                              <a:cubicBezTo>
                                <a:pt x="1506705" y="1831895"/>
                                <a:pt x="1506705" y="1831895"/>
                                <a:pt x="1506705" y="1831895"/>
                              </a:cubicBezTo>
                              <a:cubicBezTo>
                                <a:pt x="1519640" y="1844752"/>
                                <a:pt x="1526108" y="1857610"/>
                                <a:pt x="1539043" y="1864038"/>
                              </a:cubicBezTo>
                              <a:cubicBezTo>
                                <a:pt x="1568147" y="1889753"/>
                                <a:pt x="1599676" y="1898593"/>
                                <a:pt x="1628881" y="189578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Vrije vorm: Vorm 23">
                        <a:extLst>
                          <a:ext uri="{FF2B5EF4-FFF2-40B4-BE49-F238E27FC236}">
                            <a16:creationId xmlns:a16="http://schemas.microsoft.com/office/drawing/2014/main" id="{B3DDBD76-40DF-4C6F-8415-E3324995852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 rot="10800000" flipH="1">
                          <a:off x="0" y="57150"/>
                          <a:ext cx="2462115" cy="2685160"/>
                        </a:xfrm>
                        <a:custGeom>
                          <a:avLst/>
                          <a:gdLst>
                            <a:gd name="connsiteX0" fmla="*/ 2307676 w 2462115"/>
                            <a:gd name="connsiteY0" fmla="*/ 2684454 h 2685160"/>
                            <a:gd name="connsiteX1" fmla="*/ 2409112 w 2462115"/>
                            <a:gd name="connsiteY1" fmla="*/ 2403672 h 2685160"/>
                            <a:gd name="connsiteX2" fmla="*/ 5438 w 2462115"/>
                            <a:gd name="connsiteY2" fmla="*/ 5426 h 2685160"/>
                            <a:gd name="connsiteX3" fmla="*/ 0 w 2462115"/>
                            <a:gd name="connsiteY3" fmla="*/ 0 h 2685160"/>
                            <a:gd name="connsiteX4" fmla="*/ 0 w 2462115"/>
                            <a:gd name="connsiteY4" fmla="*/ 454256 h 2685160"/>
                            <a:gd name="connsiteX5" fmla="*/ 5467 w 2462115"/>
                            <a:gd name="connsiteY5" fmla="*/ 469395 h 2685160"/>
                            <a:gd name="connsiteX6" fmla="*/ 35142 w 2462115"/>
                            <a:gd name="connsiteY6" fmla="*/ 506832 h 2685160"/>
                            <a:gd name="connsiteX7" fmla="*/ 2135192 w 2462115"/>
                            <a:gd name="connsiteY7" fmla="*/ 2594263 h 2685160"/>
                            <a:gd name="connsiteX8" fmla="*/ 2180846 w 2462115"/>
                            <a:gd name="connsiteY8" fmla="*/ 2639642 h 2685160"/>
                            <a:gd name="connsiteX9" fmla="*/ 2307676 w 2462115"/>
                            <a:gd name="connsiteY9" fmla="*/ 2684454 h 268516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2462115" h="2685160">
                              <a:moveTo>
                                <a:pt x="2307676" y="2684454"/>
                              </a:moveTo>
                              <a:cubicBezTo>
                                <a:pt x="2431368" y="2672542"/>
                                <a:pt x="2525528" y="2512581"/>
                                <a:pt x="2409112" y="2403672"/>
                              </a:cubicBezTo>
                              <a:cubicBezTo>
                                <a:pt x="443168" y="442167"/>
                                <a:pt x="74554" y="74385"/>
                                <a:pt x="5438" y="5426"/>
                              </a:cubicBezTo>
                              <a:lnTo>
                                <a:pt x="0" y="0"/>
                              </a:lnTo>
                              <a:lnTo>
                                <a:pt x="0" y="454256"/>
                              </a:lnTo>
                              <a:lnTo>
                                <a:pt x="5467" y="469395"/>
                              </a:lnTo>
                              <a:cubicBezTo>
                                <a:pt x="12315" y="484143"/>
                                <a:pt x="21446" y="497756"/>
                                <a:pt x="35142" y="506832"/>
                              </a:cubicBezTo>
                              <a:cubicBezTo>
                                <a:pt x="2135192" y="2594263"/>
                                <a:pt x="2135192" y="2594263"/>
                                <a:pt x="2135192" y="2594263"/>
                              </a:cubicBezTo>
                              <a:cubicBezTo>
                                <a:pt x="2153454" y="2612415"/>
                                <a:pt x="2162584" y="2630566"/>
                                <a:pt x="2180846" y="2639642"/>
                              </a:cubicBezTo>
                              <a:cubicBezTo>
                                <a:pt x="2221934" y="2675946"/>
                                <a:pt x="2266446" y="2688425"/>
                                <a:pt x="2307676" y="2684454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2" name="Vrije vorm: Vorm 31">
                        <a:extLst>
                          <a:ext uri="{FF2B5EF4-FFF2-40B4-BE49-F238E27FC236}">
                            <a16:creationId xmlns:a16="http://schemas.microsoft.com/office/drawing/2014/main" id="{85934EAF-C090-4ECE-BA30-C286CF13EC96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705600" y="9115425"/>
                          <a:ext cx="1070039" cy="950237"/>
                        </a:xfrm>
                        <a:custGeom>
                          <a:avLst/>
                          <a:gdLst>
                            <a:gd name="connsiteX0" fmla="*/ 1070039 w 1070039"/>
                            <a:gd name="connsiteY0" fmla="*/ 0 h 950237"/>
                            <a:gd name="connsiteX1" fmla="*/ 1070039 w 1070039"/>
                            <a:gd name="connsiteY1" fmla="*/ 950237 h 950237"/>
                            <a:gd name="connsiteX2" fmla="*/ 0 w 1070039"/>
                            <a:gd name="connsiteY2" fmla="*/ 950237 h 95023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1070039" h="950237">
                              <a:moveTo>
                                <a:pt x="1070039" y="0"/>
                              </a:moveTo>
                              <a:lnTo>
                                <a:pt x="1070039" y="950237"/>
                              </a:lnTo>
                              <a:lnTo>
                                <a:pt x="0" y="950237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1" name="Vrije vorm: Vorm 30">
                        <a:extLst>
                          <a:ext uri="{FF2B5EF4-FFF2-40B4-BE49-F238E27FC236}">
                            <a16:creationId xmlns:a16="http://schemas.microsoft.com/office/drawing/2014/main" id="{188829FE-D1A8-4A42-84D6-48674A0E873E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780564" y="8289428"/>
                          <a:ext cx="1991837" cy="1776225"/>
                        </a:xfrm>
                        <a:custGeom>
                          <a:avLst/>
                          <a:gdLst>
                            <a:gd name="connsiteX0" fmla="*/ 1991837 w 1991837"/>
                            <a:gd name="connsiteY0" fmla="*/ 0 h 1776225"/>
                            <a:gd name="connsiteX1" fmla="*/ 1991837 w 1991837"/>
                            <a:gd name="connsiteY1" fmla="*/ 238843 h 1776225"/>
                            <a:gd name="connsiteX2" fmla="*/ 1991837 w 1991837"/>
                            <a:gd name="connsiteY2" fmla="*/ 829191 h 1776225"/>
                            <a:gd name="connsiteX3" fmla="*/ 925407 w 1991837"/>
                            <a:gd name="connsiteY3" fmla="*/ 1776225 h 1776225"/>
                            <a:gd name="connsiteX4" fmla="*/ 0 w 1991837"/>
                            <a:gd name="connsiteY4" fmla="*/ 1776225 h 17762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1991837" h="1776225">
                              <a:moveTo>
                                <a:pt x="1991837" y="0"/>
                              </a:moveTo>
                              <a:lnTo>
                                <a:pt x="1991837" y="238843"/>
                              </a:lnTo>
                              <a:lnTo>
                                <a:pt x="1991837" y="829191"/>
                              </a:lnTo>
                              <a:lnTo>
                                <a:pt x="925407" y="1776225"/>
                              </a:lnTo>
                              <a:lnTo>
                                <a:pt x="0" y="1776225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3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1" name="Vrije vorm 8">
                        <a:extLst>
                          <a:ext uri="{FF2B5EF4-FFF2-40B4-BE49-F238E27FC236}">
                            <a16:creationId xmlns:a16="http://schemas.microsoft.com/office/drawing/2014/main" id="{FE4965F3-DC46-457F-9EAA-C83DDE9CCAA7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96000" y="8277225"/>
                          <a:ext cx="1679514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4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0" name="Vrije vorm: Vorm 29">
                        <a:extLst>
                          <a:ext uri="{FF2B5EF4-FFF2-40B4-BE49-F238E27FC236}">
                            <a16:creationId xmlns:a16="http://schemas.microsoft.com/office/drawing/2014/main" id="{B4B72E4A-CB21-4B94-A9B0-66F2CF596AB0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5172075" y="7543800"/>
                          <a:ext cx="2605691" cy="2515287"/>
                        </a:xfrm>
                        <a:custGeom>
                          <a:avLst/>
                          <a:gdLst>
                            <a:gd name="connsiteX0" fmla="*/ 2591733 w 2605691"/>
                            <a:gd name="connsiteY0" fmla="*/ 0 h 2515287"/>
                            <a:gd name="connsiteX1" fmla="*/ 2605691 w 2605691"/>
                            <a:gd name="connsiteY1" fmla="*/ 0 h 2515287"/>
                            <a:gd name="connsiteX2" fmla="*/ 2605691 w 2605691"/>
                            <a:gd name="connsiteY2" fmla="*/ 373697 h 2515287"/>
                            <a:gd name="connsiteX3" fmla="*/ 2605691 w 2605691"/>
                            <a:gd name="connsiteY3" fmla="*/ 411067 h 2515287"/>
                            <a:gd name="connsiteX4" fmla="*/ 2549860 w 2605691"/>
                            <a:gd name="connsiteY4" fmla="*/ 485806 h 2515287"/>
                            <a:gd name="connsiteX5" fmla="*/ 344535 w 2605691"/>
                            <a:gd name="connsiteY5" fmla="*/ 2453944 h 2515287"/>
                            <a:gd name="connsiteX6" fmla="*/ 288704 w 2605691"/>
                            <a:gd name="connsiteY6" fmla="*/ 2503770 h 2515287"/>
                            <a:gd name="connsiteX7" fmla="*/ 271639 w 2605691"/>
                            <a:gd name="connsiteY7" fmla="*/ 2515287 h 2515287"/>
                            <a:gd name="connsiteX8" fmla="*/ 81037 w 2605691"/>
                            <a:gd name="connsiteY8" fmla="*/ 2515287 h 2515287"/>
                            <a:gd name="connsiteX9" fmla="*/ 49678 w 2605691"/>
                            <a:gd name="connsiteY9" fmla="*/ 2492870 h 2515287"/>
                            <a:gd name="connsiteX10" fmla="*/ 51423 w 2605691"/>
                            <a:gd name="connsiteY10" fmla="*/ 2267095 h 2515287"/>
                            <a:gd name="connsiteX11" fmla="*/ 2591733 w 2605691"/>
                            <a:gd name="connsiteY11" fmla="*/ 0 h 251528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605691" h="2515287">
                              <a:moveTo>
                                <a:pt x="2591733" y="0"/>
                              </a:moveTo>
                              <a:cubicBezTo>
                                <a:pt x="2605691" y="0"/>
                                <a:pt x="2605691" y="0"/>
                                <a:pt x="2605691" y="0"/>
                              </a:cubicBezTo>
                              <a:cubicBezTo>
                                <a:pt x="2605691" y="373697"/>
                                <a:pt x="2605691" y="373697"/>
                                <a:pt x="2605691" y="373697"/>
                              </a:cubicBezTo>
                              <a:cubicBezTo>
                                <a:pt x="2605691" y="386154"/>
                                <a:pt x="2605691" y="398610"/>
                                <a:pt x="2605691" y="411067"/>
                              </a:cubicBezTo>
                              <a:cubicBezTo>
                                <a:pt x="2591733" y="435980"/>
                                <a:pt x="2577776" y="460893"/>
                                <a:pt x="2549860" y="485806"/>
                              </a:cubicBezTo>
                              <a:cubicBezTo>
                                <a:pt x="344535" y="2453944"/>
                                <a:pt x="344535" y="2453944"/>
                                <a:pt x="344535" y="2453944"/>
                              </a:cubicBezTo>
                              <a:cubicBezTo>
                                <a:pt x="330578" y="2478857"/>
                                <a:pt x="316620" y="2491313"/>
                                <a:pt x="288704" y="2503770"/>
                              </a:cubicBezTo>
                              <a:lnTo>
                                <a:pt x="271639" y="2515287"/>
                              </a:lnTo>
                              <a:lnTo>
                                <a:pt x="81037" y="2515287"/>
                              </a:lnTo>
                              <a:lnTo>
                                <a:pt x="49678" y="2492870"/>
                              </a:lnTo>
                              <a:cubicBezTo>
                                <a:pt x="-7898" y="2435259"/>
                                <a:pt x="-25345" y="2341834"/>
                                <a:pt x="51423" y="2267095"/>
                              </a:cubicBezTo>
                              <a:cubicBezTo>
                                <a:pt x="2591733" y="0"/>
                                <a:pt x="2591733" y="0"/>
                                <a:pt x="2591733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6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64" name="Vrije vorm 8">
                        <a:extLst>
                          <a:ext uri="{FF2B5EF4-FFF2-40B4-BE49-F238E27FC236}">
                            <a16:creationId xmlns:a16="http://schemas.microsoft.com/office/drawing/2014/main" id="{787FA449-BBCA-47E9-AA13-F58F5301332D}"/>
                          </a:ext>
                        </a:extLst>
                      </wps:cNvPr>
                      <wps:cNvSpPr>
                        <a:spLocks/>
                      </wps:cNvSpPr>
                      <wps:spPr bwMode="auto">
                        <a:xfrm>
                          <a:off x="6086475" y="7705725"/>
                          <a:ext cx="1695655" cy="1644862"/>
                        </a:xfrm>
                        <a:custGeom>
                          <a:avLst/>
                          <a:gdLst>
                            <a:gd name="T0" fmla="*/ 11 w 194"/>
                            <a:gd name="T1" fmla="*/ 182 h 212"/>
                            <a:gd name="T2" fmla="*/ 193 w 194"/>
                            <a:gd name="T3" fmla="*/ 0 h 212"/>
                            <a:gd name="T4" fmla="*/ 194 w 194"/>
                            <a:gd name="T5" fmla="*/ 0 h 212"/>
                            <a:gd name="T6" fmla="*/ 194 w 194"/>
                            <a:gd name="T7" fmla="*/ 30 h 212"/>
                            <a:gd name="T8" fmla="*/ 194 w 194"/>
                            <a:gd name="T9" fmla="*/ 33 h 212"/>
                            <a:gd name="T10" fmla="*/ 190 w 194"/>
                            <a:gd name="T11" fmla="*/ 39 h 212"/>
                            <a:gd name="T12" fmla="*/ 32 w 194"/>
                            <a:gd name="T13" fmla="*/ 197 h 212"/>
                            <a:gd name="T14" fmla="*/ 28 w 194"/>
                            <a:gd name="T15" fmla="*/ 201 h 212"/>
                            <a:gd name="T16" fmla="*/ 11 w 194"/>
                            <a:gd name="T17" fmla="*/ 182 h 2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94" h="212">
                              <a:moveTo>
                                <a:pt x="11" y="182"/>
                              </a:moveTo>
                              <a:cubicBezTo>
                                <a:pt x="193" y="0"/>
                                <a:pt x="193" y="0"/>
                                <a:pt x="193" y="0"/>
                              </a:cubicBezTo>
                              <a:cubicBezTo>
                                <a:pt x="194" y="0"/>
                                <a:pt x="194" y="0"/>
                                <a:pt x="194" y="0"/>
                              </a:cubicBezTo>
                              <a:cubicBezTo>
                                <a:pt x="194" y="30"/>
                                <a:pt x="194" y="30"/>
                                <a:pt x="194" y="30"/>
                              </a:cubicBezTo>
                              <a:cubicBezTo>
                                <a:pt x="194" y="31"/>
                                <a:pt x="194" y="32"/>
                                <a:pt x="194" y="33"/>
                              </a:cubicBezTo>
                              <a:cubicBezTo>
                                <a:pt x="193" y="35"/>
                                <a:pt x="192" y="37"/>
                                <a:pt x="190" y="39"/>
                              </a:cubicBezTo>
                              <a:cubicBezTo>
                                <a:pt x="32" y="197"/>
                                <a:pt x="32" y="197"/>
                                <a:pt x="32" y="197"/>
                              </a:cubicBezTo>
                              <a:cubicBezTo>
                                <a:pt x="31" y="199"/>
                                <a:pt x="30" y="200"/>
                                <a:pt x="28" y="201"/>
                              </a:cubicBezTo>
                              <a:cubicBezTo>
                                <a:pt x="16" y="212"/>
                                <a:pt x="0" y="194"/>
                                <a:pt x="11" y="182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100000</wp14:pctHeight>
              </wp14:sizeRelV>
            </wp:anchor>
          </w:drawing>
        </mc:Choice>
        <mc:Fallback>
          <w:pict>
            <v:group w14:anchorId="1B96D095" id="Groep 1" o:spid="_x0000_s1026" style="position:absolute;margin-left:0;margin-top:0;width:612.75pt;height:792.55pt;z-index:251664384;mso-width-percent:1000;mso-height-percent:1000;mso-position-horizontal:center;mso-position-horizontal-relative:page;mso-position-vertical:center;mso-position-vertical-relative:page;mso-width-percent:1000;mso-height-percent:1000" coordsize="77821,1006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">
              <v:shape id="Vrije vorm 6" o:spid="_x0000_s1027" style="position:absolute;width:77724;height:37201;visibility:visible;mso-wrap-style:square;v-text-anchor:top" coordsize="872,4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" path="m,c,453,,453,,453,23,401,52,353,87,310v7,-9,14,-17,21,-26c116,275,125,266,133,258,248,143,406,72,581,72v291,,291,,291,c872,,872,,872,l,xe" fillcolor="#ffd966 [3205]" stroked="f">
                <v:path arrowok="t" o:connecttype="custom" o:connectlocs="0,0;0,3720166;775457,2545809;962637,2332290;1185469,2118770;5178629,591285;7772400,591285;7772400,0;0,0" o:connectangles="0,0,0,0,0,0,0,0,0"/>
              </v:shape>
              <v:shape id="Vrije vorm: Vorm 21" o:spid="_x0000_s1028" style="position:absolute;top:4381;width:17382;height:18963;rotation:180;flip:x;visibility:visible;mso-wrap-style:square;v-text-anchor:top" coordsize="1738276,18962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" path="m1628881,1895780v87616,-8437,154313,-121744,71851,-198888c415301,414363,93943,93731,13603,13572l,,,329116r19162,24174c1506705,1831895,1506705,1831895,1506705,1831895v12935,12857,19403,25715,32338,32143c1568147,1889753,1599676,1898593,1628881,1895780xe" fillcolor="white [3208]" stroked="f">
                <v:path arrowok="t" o:connecttype="custom" o:connectlocs="1628881,1895780;1700732,1696892;13603,13572;0,0;0,329116;19162,353290;1506705,1831895;1539043,1864038;1628881,1895780" o:connectangles="0,0,0,0,0,0,0,0,0"/>
              </v:shape>
              <v:shape id="Vrije vorm: Vorm 23" o:spid="_x0000_s1029" style="position:absolute;top:571;width:24621;height:26852;rotation:180;flip:x;visibility:visible;mso-wrap-style:square;v-text-anchor:top" coordsize="2462115,26851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" path="m2307676,2684454v123692,-11912,217852,-171873,101436,-280782c443168,442167,74554,74385,5438,5426l,,,454256r5467,15139c12315,484143,21446,497756,35142,506832,2135192,2594263,2135192,2594263,2135192,2594263v18262,18152,27392,36303,45654,45379c2221934,2675946,2266446,2688425,2307676,2684454xe" fillcolor="#85cdc1 [3206]" stroked="f">
                <v:path arrowok="t" o:connecttype="custom" o:connectlocs="2307676,2684454;2409112,2403672;5438,5426;0,0;0,454256;5467,469395;35142,506832;2135192,2594263;2180846,2639642;2307676,2684454" o:connectangles="0,0,0,0,0,0,0,0,0,0"/>
              </v:shape>
              <v:shape id="Vrije vorm: Vorm 31" o:spid="_x0000_s1030" style="position:absolute;left:67056;top:91154;width:10700;height:9502;visibility:visible;mso-wrap-style:square;v-text-anchor:top" coordsize="1070039,950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" path="m1070039,r,950237l,950237,1070039,xe" fillcolor="#ffd966 [3205]" stroked="f">
                <v:path arrowok="t" o:connecttype="custom" o:connectlocs="1070039,0;1070039,950237;0,950237" o:connectangles="0,0,0"/>
              </v:shape>
              <v:shape id="Vrije vorm: Vorm 30" o:spid="_x0000_s1031" style="position:absolute;left:57805;top:82894;width:19919;height:17762;visibility:visible;mso-wrap-style:square;v-text-anchor:top" coordsize="1991837,17762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" path="m1991837,r,238843l1991837,829191,925407,1776225,,1776225,1991837,xe" fillcolor="#85cdc1 [3206]" stroked="f">
                <v:path arrowok="t" o:connecttype="custom" o:connectlocs="1991837,0;1991837,238843;1991837,829191;925407,1776225;0,1776225" o:connectangles="0,0,0,0,0"/>
              </v:shape>
              <v:shape id="Vrije vorm 8" o:spid="_x0000_s1032" style="position:absolute;left:60960;top:82772;width:16795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" path="m11,182c193,,193,,193,v1,,1,,1,c194,30,194,30,194,30v,1,,2,,3c193,35,192,37,190,39,32,197,32,197,32,197v-1,2,-2,3,-4,4c16,212,,194,11,182xe" fillcolor="#3b3838 [3207]" stroked="f">
                <v:path arrowok="t" o:connecttype="custom" o:connectlocs="95230,1412099;1670857,0;1679514,0;1679514,232763;1679514,256040;1644885,302593;277033,1528480;242404,1559515;95230,1412099" o:connectangles="0,0,0,0,0,0,0,0,0"/>
              </v:shape>
              <v:shape id="Vrije vorm: Vorm 29" o:spid="_x0000_s1033" style="position:absolute;left:51720;top:75438;width:26057;height:25152;visibility:visible;mso-wrap-style:square;v-text-anchor:top" coordsize="2605691,25152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" path="m2591733,v13958,,13958,,13958,c2605691,373697,2605691,373697,2605691,373697v,12457,,24913,,37370c2591733,435980,2577776,460893,2549860,485806,344535,2453944,344535,2453944,344535,2453944v-13957,24913,-27915,37369,-55831,49826l271639,2515287r-190602,l49678,2492870v-57576,-57611,-75023,-151036,1745,-225775c2591733,,2591733,,2591733,xe" fillcolor="white [3209]" stroked="f">
                <v:path arrowok="t" o:connecttype="custom" o:connectlocs="2591733,0;2605691,0;2605691,373697;2605691,411067;2549860,485806;344535,2453944;288704,2503770;271639,2515287;81037,2515287;49678,2492870;51423,2267095;2591733,0" o:connectangles="0,0,0,0,0,0,0,0,0,0,0,0"/>
              </v:shape>
              <v:shape id="Vrije vorm 8" o:spid="_x0000_s1034" style="position:absolute;left:60864;top:77057;width:16957;height:16448;visibility:visible;mso-wrap-style:square;v-text-anchor:top" coordsize="194,2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" path="m11,182c193,,193,,193,v1,,1,,1,c194,30,194,30,194,30v,1,,2,,3c193,35,192,37,190,39,32,197,32,197,32,197v-1,2,-2,3,-4,4c16,212,,194,11,182xe" fillcolor="#4b1919 [3204]" stroked="f">
                <v:path arrowok="t" o:connecttype="custom" o:connectlocs="96145,1412099;1686915,0;1695655,0;1695655,232763;1695655,256040;1660693,302593;279696,1528480;244734,1559515;96145,1412099" o:connectangles="0,0,0,0,0,0,0,0,0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FE68786"/>
    <w:lvl w:ilvl="0">
      <w:start w:val="1"/>
      <w:numFmt w:val="decimal"/>
      <w:pStyle w:val="Lijstnummering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5A83996"/>
    <w:lvl w:ilvl="0">
      <w:start w:val="1"/>
      <w:numFmt w:val="decimal"/>
      <w:pStyle w:val="Lijstnummering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772052A"/>
    <w:lvl w:ilvl="0">
      <w:start w:val="1"/>
      <w:numFmt w:val="decimal"/>
      <w:pStyle w:val="Lijstnummering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25AE874"/>
    <w:lvl w:ilvl="0">
      <w:start w:val="1"/>
      <w:numFmt w:val="decimal"/>
      <w:pStyle w:val="Lijstnummering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9C6BA4"/>
    <w:lvl w:ilvl="0">
      <w:start w:val="1"/>
      <w:numFmt w:val="bullet"/>
      <w:pStyle w:val="Lijstopsomteken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8423114"/>
    <w:lvl w:ilvl="0">
      <w:start w:val="1"/>
      <w:numFmt w:val="bullet"/>
      <w:pStyle w:val="Lijstopsomteken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C585706"/>
    <w:lvl w:ilvl="0">
      <w:start w:val="1"/>
      <w:numFmt w:val="bullet"/>
      <w:pStyle w:val="Lijstopsomtek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3A97EA"/>
    <w:lvl w:ilvl="0">
      <w:start w:val="1"/>
      <w:numFmt w:val="bullet"/>
      <w:pStyle w:val="Lijstopsomtek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686F48"/>
    <w:lvl w:ilvl="0">
      <w:start w:val="1"/>
      <w:numFmt w:val="decimal"/>
      <w:pStyle w:val="Lijstnummering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1A2A028"/>
    <w:lvl w:ilvl="0">
      <w:start w:val="1"/>
      <w:numFmt w:val="bullet"/>
      <w:pStyle w:val="Lijstopsomtek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EC11D8"/>
    <w:multiLevelType w:val="hybridMultilevel"/>
    <w:tmpl w:val="DC042C3A"/>
    <w:lvl w:ilvl="0" w:tplc="EDB6E9E0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removePersonalInformation/>
  <w:removeDateAndTime/>
  <w:bordersDoNotSurroundHeader/>
  <w:bordersDoNotSurroundFooter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6C7"/>
    <w:rsid w:val="000115CE"/>
    <w:rsid w:val="000531A9"/>
    <w:rsid w:val="00063A84"/>
    <w:rsid w:val="000828F4"/>
    <w:rsid w:val="000F1B5C"/>
    <w:rsid w:val="000F51EC"/>
    <w:rsid w:val="000F7122"/>
    <w:rsid w:val="00114A27"/>
    <w:rsid w:val="00120CE0"/>
    <w:rsid w:val="00190ED7"/>
    <w:rsid w:val="001B28F7"/>
    <w:rsid w:val="001B4EEF"/>
    <w:rsid w:val="001B689C"/>
    <w:rsid w:val="001F7B31"/>
    <w:rsid w:val="00200635"/>
    <w:rsid w:val="002056C7"/>
    <w:rsid w:val="0022429C"/>
    <w:rsid w:val="00254E0D"/>
    <w:rsid w:val="002A7ECB"/>
    <w:rsid w:val="002B277D"/>
    <w:rsid w:val="003121F3"/>
    <w:rsid w:val="00372115"/>
    <w:rsid w:val="0038000D"/>
    <w:rsid w:val="00385ACF"/>
    <w:rsid w:val="003A5A7F"/>
    <w:rsid w:val="004128C5"/>
    <w:rsid w:val="00422757"/>
    <w:rsid w:val="004271B3"/>
    <w:rsid w:val="00435AC0"/>
    <w:rsid w:val="00436E03"/>
    <w:rsid w:val="00475D96"/>
    <w:rsid w:val="00477474"/>
    <w:rsid w:val="00480B7F"/>
    <w:rsid w:val="004A1893"/>
    <w:rsid w:val="004A681B"/>
    <w:rsid w:val="004B2AAB"/>
    <w:rsid w:val="004C4A44"/>
    <w:rsid w:val="005125BB"/>
    <w:rsid w:val="00515F89"/>
    <w:rsid w:val="005264AB"/>
    <w:rsid w:val="00537F9C"/>
    <w:rsid w:val="0055629A"/>
    <w:rsid w:val="00572222"/>
    <w:rsid w:val="005D3DA6"/>
    <w:rsid w:val="005E2311"/>
    <w:rsid w:val="00613B45"/>
    <w:rsid w:val="00616566"/>
    <w:rsid w:val="00642E91"/>
    <w:rsid w:val="006C6721"/>
    <w:rsid w:val="00744EA9"/>
    <w:rsid w:val="00752FC4"/>
    <w:rsid w:val="00757E9C"/>
    <w:rsid w:val="007B4C91"/>
    <w:rsid w:val="007D174B"/>
    <w:rsid w:val="007D70F7"/>
    <w:rsid w:val="00820F61"/>
    <w:rsid w:val="00830C5F"/>
    <w:rsid w:val="00834A33"/>
    <w:rsid w:val="00846C74"/>
    <w:rsid w:val="00847564"/>
    <w:rsid w:val="00896EE1"/>
    <w:rsid w:val="008C1482"/>
    <w:rsid w:val="008C2737"/>
    <w:rsid w:val="008D0AA7"/>
    <w:rsid w:val="0090401D"/>
    <w:rsid w:val="00912A0A"/>
    <w:rsid w:val="00915B8A"/>
    <w:rsid w:val="009468D3"/>
    <w:rsid w:val="00990F74"/>
    <w:rsid w:val="009C15D2"/>
    <w:rsid w:val="00A058EF"/>
    <w:rsid w:val="00A17117"/>
    <w:rsid w:val="00A5578C"/>
    <w:rsid w:val="00A56FE9"/>
    <w:rsid w:val="00A763AE"/>
    <w:rsid w:val="00AC1A6E"/>
    <w:rsid w:val="00B40F1A"/>
    <w:rsid w:val="00B63133"/>
    <w:rsid w:val="00B73A9C"/>
    <w:rsid w:val="00B84DBB"/>
    <w:rsid w:val="00BA1A61"/>
    <w:rsid w:val="00BA2327"/>
    <w:rsid w:val="00BB6715"/>
    <w:rsid w:val="00BC0F0A"/>
    <w:rsid w:val="00C11980"/>
    <w:rsid w:val="00C356BB"/>
    <w:rsid w:val="00C37964"/>
    <w:rsid w:val="00C75D36"/>
    <w:rsid w:val="00CB0809"/>
    <w:rsid w:val="00CF46CA"/>
    <w:rsid w:val="00D04123"/>
    <w:rsid w:val="00D06525"/>
    <w:rsid w:val="00D149F1"/>
    <w:rsid w:val="00D36106"/>
    <w:rsid w:val="00D6594D"/>
    <w:rsid w:val="00D75E97"/>
    <w:rsid w:val="00D81B17"/>
    <w:rsid w:val="00DC7840"/>
    <w:rsid w:val="00DE000C"/>
    <w:rsid w:val="00E10E4B"/>
    <w:rsid w:val="00E467CD"/>
    <w:rsid w:val="00E5646A"/>
    <w:rsid w:val="00E91E0C"/>
    <w:rsid w:val="00F71D73"/>
    <w:rsid w:val="00F763B1"/>
    <w:rsid w:val="00FA402E"/>
    <w:rsid w:val="00FB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3CB5C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semiHidden="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2056C7"/>
  </w:style>
  <w:style w:type="paragraph" w:styleId="Kop1">
    <w:name w:val="heading 1"/>
    <w:basedOn w:val="Standaard"/>
    <w:next w:val="Standaard"/>
    <w:link w:val="Kop1Char"/>
    <w:uiPriority w:val="9"/>
    <w:qFormat/>
    <w:rsid w:val="002056C7"/>
    <w:pPr>
      <w:keepNext/>
      <w:keepLines/>
      <w:pBdr>
        <w:bottom w:val="single" w:sz="4" w:space="1" w:color="4B1919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381212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2056C7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381212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2056C7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2056C7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2056C7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2056C7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2056C7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2056C7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2056C7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semiHidden/>
    <w:rsid w:val="00B63133"/>
    <w:pPr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semiHidden/>
    <w:rsid w:val="00254E0D"/>
    <w:rPr>
      <w:color w:val="auto"/>
    </w:rPr>
  </w:style>
  <w:style w:type="paragraph" w:styleId="Voettekst">
    <w:name w:val="footer"/>
    <w:basedOn w:val="Standaard"/>
    <w:link w:val="VoettekstChar"/>
    <w:uiPriority w:val="99"/>
    <w:semiHidden/>
    <w:rsid w:val="00BC0F0A"/>
    <w:pPr>
      <w:spacing w:after="0" w:line="240" w:lineRule="auto"/>
      <w:ind w:left="-720" w:right="-720"/>
      <w:jc w:val="center"/>
    </w:pPr>
    <w:rPr>
      <w:rFonts w:asciiTheme="majorHAnsi" w:hAnsiTheme="majorHAnsi"/>
      <w:color w:val="B38600" w:themeColor="accent2" w:themeShade="80"/>
    </w:rPr>
  </w:style>
  <w:style w:type="character" w:customStyle="1" w:styleId="VoettekstChar">
    <w:name w:val="Voettekst Char"/>
    <w:basedOn w:val="Standaardalinea-lettertype"/>
    <w:link w:val="Voettekst"/>
    <w:uiPriority w:val="99"/>
    <w:semiHidden/>
    <w:rsid w:val="00254E0D"/>
    <w:rPr>
      <w:rFonts w:asciiTheme="majorHAnsi" w:hAnsiTheme="majorHAnsi"/>
      <w:color w:val="B38600" w:themeColor="accent2" w:themeShade="80"/>
    </w:rPr>
  </w:style>
  <w:style w:type="character" w:styleId="Tekstvantijdelijkeaanduiding">
    <w:name w:val="Placeholder Text"/>
    <w:basedOn w:val="Standaardalinea-lettertype"/>
    <w:uiPriority w:val="99"/>
    <w:semiHidden/>
    <w:rsid w:val="00912A0A"/>
    <w:rPr>
      <w:color w:val="BFBFBF" w:themeColor="accent5" w:themeShade="BF"/>
      <w:sz w:val="22"/>
    </w:rPr>
  </w:style>
  <w:style w:type="paragraph" w:customStyle="1" w:styleId="Contactgegevens">
    <w:name w:val="Contactgegevens"/>
    <w:basedOn w:val="Standaard"/>
    <w:uiPriority w:val="3"/>
    <w:rsid w:val="008C2737"/>
    <w:pPr>
      <w:spacing w:after="0"/>
      <w:jc w:val="right"/>
    </w:pPr>
    <w:rPr>
      <w:sz w:val="20"/>
      <w:szCs w:val="18"/>
    </w:rPr>
  </w:style>
  <w:style w:type="paragraph" w:styleId="Datum">
    <w:name w:val="Date"/>
    <w:basedOn w:val="Standaard"/>
    <w:next w:val="Aanhef"/>
    <w:link w:val="DatumChar"/>
    <w:uiPriority w:val="4"/>
    <w:unhideWhenUsed/>
    <w:rsid w:val="00616566"/>
    <w:pPr>
      <w:spacing w:before="960" w:after="960"/>
    </w:pPr>
  </w:style>
  <w:style w:type="character" w:customStyle="1" w:styleId="DatumChar">
    <w:name w:val="Datum Char"/>
    <w:basedOn w:val="Standaardalinea-lettertype"/>
    <w:link w:val="Datum"/>
    <w:uiPriority w:val="4"/>
    <w:rsid w:val="00616566"/>
    <w:rPr>
      <w:color w:val="auto"/>
    </w:rPr>
  </w:style>
  <w:style w:type="paragraph" w:styleId="Afsluiting">
    <w:name w:val="Closing"/>
    <w:basedOn w:val="Standaard"/>
    <w:next w:val="Handtekening"/>
    <w:link w:val="AfsluitingChar"/>
    <w:uiPriority w:val="6"/>
    <w:unhideWhenUsed/>
    <w:rsid w:val="00254E0D"/>
    <w:pPr>
      <w:spacing w:after="960" w:line="240" w:lineRule="auto"/>
    </w:pPr>
  </w:style>
  <w:style w:type="character" w:customStyle="1" w:styleId="AfsluitingChar">
    <w:name w:val="Afsluiting Char"/>
    <w:basedOn w:val="Standaardalinea-lettertype"/>
    <w:link w:val="Afsluiting"/>
    <w:uiPriority w:val="6"/>
    <w:rsid w:val="00254E0D"/>
    <w:rPr>
      <w:color w:val="auto"/>
    </w:rPr>
  </w:style>
  <w:style w:type="character" w:customStyle="1" w:styleId="Kop1Char">
    <w:name w:val="Kop 1 Char"/>
    <w:basedOn w:val="Standaardalinea-lettertype"/>
    <w:link w:val="Kop1"/>
    <w:uiPriority w:val="9"/>
    <w:rsid w:val="002056C7"/>
    <w:rPr>
      <w:rFonts w:asciiTheme="majorHAnsi" w:eastAsiaTheme="majorEastAsia" w:hAnsiTheme="majorHAnsi" w:cstheme="majorBidi"/>
      <w:color w:val="381212" w:themeColor="accent1" w:themeShade="BF"/>
      <w:sz w:val="36"/>
      <w:szCs w:val="36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2056C7"/>
    <w:rPr>
      <w:rFonts w:asciiTheme="majorHAnsi" w:eastAsiaTheme="majorEastAsia" w:hAnsiTheme="majorHAnsi" w:cstheme="majorBidi"/>
      <w:color w:val="381212" w:themeColor="accent1" w:themeShade="BF"/>
      <w:sz w:val="28"/>
      <w:szCs w:val="28"/>
    </w:rPr>
  </w:style>
  <w:style w:type="table" w:styleId="Tabelraster">
    <w:name w:val="Table Grid"/>
    <w:basedOn w:val="Standaardtabel"/>
    <w:uiPriority w:val="59"/>
    <w:rsid w:val="005125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ntekst">
    <w:name w:val="Balloon Text"/>
    <w:basedOn w:val="Standaard"/>
    <w:link w:val="Ballontekst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72222"/>
    <w:rPr>
      <w:rFonts w:ascii="Segoe UI" w:hAnsi="Segoe UI" w:cs="Segoe UI"/>
      <w:kern w:val="16"/>
      <w:sz w:val="22"/>
      <w:szCs w:val="18"/>
      <w14:ligatures w14:val="standardContextual"/>
      <w14:numForm w14:val="oldStyle"/>
      <w14:numSpacing w14:val="proportional"/>
      <w14:cntxtAlts/>
    </w:rPr>
  </w:style>
  <w:style w:type="paragraph" w:styleId="Bibliografie">
    <w:name w:val="Bibliography"/>
    <w:basedOn w:val="Standaard"/>
    <w:next w:val="Standaard"/>
    <w:uiPriority w:val="37"/>
    <w:semiHidden/>
    <w:unhideWhenUsed/>
    <w:rsid w:val="00572222"/>
  </w:style>
  <w:style w:type="paragraph" w:styleId="Bloktekst">
    <w:name w:val="Block Text"/>
    <w:basedOn w:val="Standaard"/>
    <w:uiPriority w:val="99"/>
    <w:semiHidden/>
    <w:unhideWhenUsed/>
    <w:rsid w:val="000F51EC"/>
    <w:pPr>
      <w:pBdr>
        <w:top w:val="single" w:sz="2" w:space="10" w:color="4B1919" w:themeColor="accent1" w:frame="1"/>
        <w:left w:val="single" w:sz="2" w:space="10" w:color="4B1919" w:themeColor="accent1" w:frame="1"/>
        <w:bottom w:val="single" w:sz="2" w:space="10" w:color="4B1919" w:themeColor="accent1" w:frame="1"/>
        <w:right w:val="single" w:sz="2" w:space="10" w:color="4B1919" w:themeColor="accent1" w:frame="1"/>
      </w:pBdr>
      <w:ind w:left="1152" w:right="1152"/>
    </w:pPr>
    <w:rPr>
      <w:i/>
      <w:iCs/>
      <w:color w:val="381212" w:themeColor="accent1" w:themeShade="BF"/>
    </w:rPr>
  </w:style>
  <w:style w:type="paragraph" w:styleId="Plattetekst">
    <w:name w:val="Body Text"/>
    <w:basedOn w:val="Standaard"/>
    <w:link w:val="PlattetekstChar"/>
    <w:uiPriority w:val="99"/>
    <w:semiHidden/>
    <w:unhideWhenUsed/>
    <w:rsid w:val="00572222"/>
  </w:style>
  <w:style w:type="character" w:customStyle="1" w:styleId="PlattetekstChar">
    <w:name w:val="Platte tekst Char"/>
    <w:basedOn w:val="Standaardalinea-lettertype"/>
    <w:link w:val="Platte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2">
    <w:name w:val="Body Text 2"/>
    <w:basedOn w:val="Standaard"/>
    <w:link w:val="Plattetekst2Char"/>
    <w:uiPriority w:val="99"/>
    <w:semiHidden/>
    <w:unhideWhenUsed/>
    <w:rsid w:val="00572222"/>
    <w:pPr>
      <w:spacing w:line="480" w:lineRule="auto"/>
    </w:pPr>
  </w:style>
  <w:style w:type="character" w:customStyle="1" w:styleId="Plattetekst2Char">
    <w:name w:val="Platte tekst 2 Char"/>
    <w:basedOn w:val="Standaardalinea-lettertype"/>
    <w:link w:val="Plattetekst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3">
    <w:name w:val="Body Text 3"/>
    <w:basedOn w:val="Standaard"/>
    <w:link w:val="Plattetekst3Char"/>
    <w:uiPriority w:val="99"/>
    <w:semiHidden/>
    <w:unhideWhenUsed/>
    <w:rsid w:val="00572222"/>
    <w:rPr>
      <w:szCs w:val="16"/>
    </w:rPr>
  </w:style>
  <w:style w:type="character" w:customStyle="1" w:styleId="Plattetekst3Char">
    <w:name w:val="Platte tekst 3 Char"/>
    <w:basedOn w:val="Standaardalinea-lettertype"/>
    <w:link w:val="Plattetekst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Platteteksteersteinspringing">
    <w:name w:val="Body Text First Indent"/>
    <w:basedOn w:val="Plattetekst"/>
    <w:link w:val="Platteteksteersteinspringing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Char">
    <w:name w:val="Platte tekst eerste inspringing Char"/>
    <w:basedOn w:val="PlattetekstChar"/>
    <w:link w:val="Platteteksteersteinspring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">
    <w:name w:val="Body Text Indent"/>
    <w:basedOn w:val="Standaard"/>
    <w:link w:val="PlattetekstinspringenChar"/>
    <w:uiPriority w:val="99"/>
    <w:semiHidden/>
    <w:unhideWhenUsed/>
    <w:rsid w:val="00572222"/>
    <w:pPr>
      <w:ind w:left="360"/>
    </w:pPr>
  </w:style>
  <w:style w:type="character" w:customStyle="1" w:styleId="PlattetekstinspringenChar">
    <w:name w:val="Platte tekst inspringen Char"/>
    <w:basedOn w:val="Standaardalinea-lettertype"/>
    <w:link w:val="Plattetekstinspringen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eersteinspringing2">
    <w:name w:val="Body Text First Indent 2"/>
    <w:basedOn w:val="Plattetekstinspringen"/>
    <w:link w:val="Platteteksteersteinspringing2Char"/>
    <w:uiPriority w:val="99"/>
    <w:semiHidden/>
    <w:unhideWhenUsed/>
    <w:rsid w:val="00572222"/>
    <w:pPr>
      <w:spacing w:after="300"/>
      <w:ind w:firstLine="360"/>
    </w:pPr>
  </w:style>
  <w:style w:type="character" w:customStyle="1" w:styleId="Platteteksteersteinspringing2Char">
    <w:name w:val="Platte tekst eerste inspringing 2 Char"/>
    <w:basedOn w:val="PlattetekstinspringenChar"/>
    <w:link w:val="Platteteksteersteinspringing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2">
    <w:name w:val="Body Text Indent 2"/>
    <w:basedOn w:val="Standaard"/>
    <w:link w:val="Plattetekstinspringen2Char"/>
    <w:uiPriority w:val="99"/>
    <w:semiHidden/>
    <w:unhideWhenUsed/>
    <w:rsid w:val="00572222"/>
    <w:pPr>
      <w:spacing w:line="480" w:lineRule="auto"/>
      <w:ind w:left="360"/>
    </w:pPr>
  </w:style>
  <w:style w:type="character" w:customStyle="1" w:styleId="Plattetekstinspringen2Char">
    <w:name w:val="Platte tekst inspringen 2 Char"/>
    <w:basedOn w:val="Standaardalinea-lettertype"/>
    <w:link w:val="Plattetekstinspringen2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Plattetekstinspringen3">
    <w:name w:val="Body Text Indent 3"/>
    <w:basedOn w:val="Standaard"/>
    <w:link w:val="Plattetekstinspringen3Char"/>
    <w:uiPriority w:val="99"/>
    <w:semiHidden/>
    <w:unhideWhenUsed/>
    <w:rsid w:val="00572222"/>
    <w:pPr>
      <w:ind w:left="360"/>
    </w:pPr>
    <w:rPr>
      <w:szCs w:val="16"/>
    </w:rPr>
  </w:style>
  <w:style w:type="character" w:customStyle="1" w:styleId="Plattetekstinspringen3Char">
    <w:name w:val="Platte tekst inspringen 3 Char"/>
    <w:basedOn w:val="Standaardalinea-lettertype"/>
    <w:link w:val="Plattetekstinspringen3"/>
    <w:uiPriority w:val="99"/>
    <w:semiHidden/>
    <w:rsid w:val="00572222"/>
    <w:rPr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character" w:styleId="Titelvanboek">
    <w:name w:val="Book Title"/>
    <w:basedOn w:val="Standaardalinea-lettertype"/>
    <w:uiPriority w:val="33"/>
    <w:qFormat/>
    <w:rsid w:val="002056C7"/>
    <w:rPr>
      <w:b/>
      <w:bCs/>
      <w:smallCaps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2056C7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table" w:styleId="Kleurrijkraster">
    <w:name w:val="Colorful Grid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Kleurrijkraster-accent1">
    <w:name w:val="Colorful Grid Accent 1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</w:rPr>
      <w:tblPr/>
      <w:tcPr>
        <w:shd w:val="clear" w:color="auto" w:fill="D6848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848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81212" w:themeFill="accent1" w:themeFillShade="BF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Kleurrijkraster-accent2">
    <w:name w:val="Colorful Grid Accent 2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</w:rPr>
      <w:tblPr/>
      <w:tcPr>
        <w:shd w:val="clear" w:color="auto" w:fill="FFEFC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FC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FC20C" w:themeFill="accent2" w:themeFillShade="BF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Kleurrijkraster-accent3">
    <w:name w:val="Colorful Grid Accent 3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</w:rPr>
      <w:tblPr/>
      <w:tcPr>
        <w:shd w:val="clear" w:color="auto" w:fill="CEEBE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EEBE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49B3A1" w:themeFill="accent3" w:themeFillShade="BF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Kleurrijkraster-accent4">
    <w:name w:val="Colorful Grid Accent 4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</w:rPr>
      <w:tblPr/>
      <w:tcPr>
        <w:shd w:val="clear" w:color="auto" w:fill="B2ADAD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2ADAD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2C2A2A" w:themeFill="accent4" w:themeFillShade="BF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Kleurrijkraster-accent5">
    <w:name w:val="Colorful Grid Accent 5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</w:rPr>
      <w:tblPr/>
      <w:tcPr>
        <w:shd w:val="clear" w:color="auto" w:fill="FFFFF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5" w:themeFillShade="BF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Kleurrijkraster-accent6">
    <w:name w:val="Colorful Grid Accent 6"/>
    <w:basedOn w:val="Standaardtabel"/>
    <w:uiPriority w:val="73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</w:rPr>
      <w:tblPr/>
      <w:tcPr>
        <w:shd w:val="clear" w:color="auto" w:fill="FFFFF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FFF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BFBF" w:themeFill="accent6" w:themeFillShade="BF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Kleurrijkelijst">
    <w:name w:val="Colorful List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Kleurrijkelijst-accent1">
    <w:name w:val="Colorful List Accent 1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E0E0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Kleurrijkelijst-accent2">
    <w:name w:val="Colorful List Accent 2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BF0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FC61E" w:themeFill="accent2" w:themeFillShade="CC"/>
      </w:tcPr>
    </w:tblStylePr>
    <w:tblStylePr w:type="lastRow">
      <w:rPr>
        <w:b/>
        <w:bCs/>
        <w:color w:val="FFC61E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Kleurrijkelijst-accent3">
    <w:name w:val="Colorful List Accent 3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FA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2F2C2C" w:themeFill="accent4" w:themeFillShade="CC"/>
      </w:tcPr>
    </w:tblStylePr>
    <w:tblStylePr w:type="lastRow">
      <w:rPr>
        <w:b/>
        <w:bCs/>
        <w:color w:val="2F2C2C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Kleurrijkelijst-accent4">
    <w:name w:val="Colorful List Accent 4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EB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5B9A8" w:themeFill="accent3" w:themeFillShade="CC"/>
      </w:tcPr>
    </w:tblStylePr>
    <w:tblStylePr w:type="lastRow">
      <w:rPr>
        <w:b/>
        <w:bCs/>
        <w:color w:val="55B9A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Kleurrijkelijst-accent5">
    <w:name w:val="Colorful List Accent 5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6" w:themeFillShade="CC"/>
      </w:tcPr>
    </w:tblStylePr>
    <w:tblStylePr w:type="lastRow">
      <w:rPr>
        <w:b/>
        <w:bCs/>
        <w:color w:val="CCCCC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Kleurrijkelijst-accent6">
    <w:name w:val="Colorful List Accent 6"/>
    <w:basedOn w:val="Standaardtabel"/>
    <w:uiPriority w:val="72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FFF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CCCC" w:themeFill="accent5" w:themeFillShade="CC"/>
      </w:tcPr>
    </w:tblStylePr>
    <w:tblStylePr w:type="lastRow">
      <w:rPr>
        <w:b/>
        <w:bCs/>
        <w:color w:val="CCCCC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Kleurrijkearcering">
    <w:name w:val="Colorful Shading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1">
    <w:name w:val="Colorful Shading Accent 1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0E0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0F0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0F0F" w:themeColor="accent1" w:themeShade="99"/>
          <w:insideV w:val="nil"/>
        </w:tcBorders>
        <w:shd w:val="clear" w:color="auto" w:fill="2D0F0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0F0F" w:themeFill="accent1" w:themeFillShade="99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CC6565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2">
    <w:name w:val="Colorful Shading Accent 2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BF0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D6A000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D6A000" w:themeColor="accent2" w:themeShade="99"/>
          <w:insideV w:val="nil"/>
        </w:tcBorders>
        <w:shd w:val="clear" w:color="auto" w:fill="D6A000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A000" w:themeFill="accent2" w:themeFillShade="99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BB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3">
    <w:name w:val="Colorful Shading Accent 3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B3838" w:themeColor="accent4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FA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B8F8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B8F81" w:themeColor="accent3" w:themeShade="99"/>
          <w:insideV w:val="nil"/>
        </w:tcBorders>
        <w:shd w:val="clear" w:color="auto" w:fill="3B8F8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8F81" w:themeFill="accent3" w:themeFillShade="99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Kleurrijkearcering-accent4">
    <w:name w:val="Colorful Shading Accent 4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5CDC1" w:themeColor="accent3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B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3212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32121" w:themeColor="accent4" w:themeShade="99"/>
          <w:insideV w:val="nil"/>
        </w:tcBorders>
        <w:shd w:val="clear" w:color="auto" w:fill="23212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32121" w:themeFill="accent4" w:themeFillShade="99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9F9999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5">
    <w:name w:val="Colorful Shading Accent 5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6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5" w:themeShade="99"/>
          <w:insideV w:val="nil"/>
        </w:tcBorders>
        <w:shd w:val="clear" w:color="auto" w:fill="99999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5" w:themeFillShade="99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Kleurrijkearcering-accent6">
    <w:name w:val="Colorful Shading Accent 6"/>
    <w:basedOn w:val="Standaardtabel"/>
    <w:uiPriority w:val="71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FFFF" w:themeColor="accent5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9999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9999" w:themeColor="accent6" w:themeShade="99"/>
          <w:insideV w:val="nil"/>
        </w:tcBorders>
        <w:shd w:val="clear" w:color="auto" w:fill="999999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9999" w:themeFill="accent6" w:themeFillShade="99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Verwijzingopmerking">
    <w:name w:val="annotation reference"/>
    <w:basedOn w:val="Standaardalinea-lettertype"/>
    <w:uiPriority w:val="99"/>
    <w:semiHidden/>
    <w:unhideWhenUsed/>
    <w:rsid w:val="00572222"/>
    <w:rPr>
      <w:sz w:val="22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72222"/>
    <w:pPr>
      <w:spacing w:line="240" w:lineRule="auto"/>
    </w:p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72222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72222"/>
    <w:rPr>
      <w:b/>
      <w:bCs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Donkerelijst">
    <w:name w:val="Dark List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onkerelijst-accent1">
    <w:name w:val="Dark List Accent 1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0C0C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1212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1212" w:themeFill="accent1" w:themeFillShade="BF"/>
      </w:tcPr>
    </w:tblStylePr>
  </w:style>
  <w:style w:type="table" w:styleId="Donkerelijst-accent2">
    <w:name w:val="Dark List Accent 2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B1850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FC20C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20C" w:themeFill="accent2" w:themeFillShade="BF"/>
      </w:tcPr>
    </w:tblStylePr>
  </w:style>
  <w:style w:type="table" w:styleId="Donkerelijst-accent3">
    <w:name w:val="Dark List Accent 3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1776B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9B3A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9B3A1" w:themeFill="accent3" w:themeFillShade="BF"/>
      </w:tcPr>
    </w:tblStylePr>
  </w:style>
  <w:style w:type="table" w:styleId="Donkerelijst-accent4">
    <w:name w:val="Dark List Accent 4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D1B1B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C2A2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2A2A" w:themeFill="accent4" w:themeFillShade="BF"/>
      </w:tcPr>
    </w:tblStylePr>
  </w:style>
  <w:style w:type="table" w:styleId="Donkerelijst-accent5">
    <w:name w:val="Dark List Accent 5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5" w:themeFillShade="BF"/>
      </w:tcPr>
    </w:tblStylePr>
  </w:style>
  <w:style w:type="table" w:styleId="Donkerelijst-accent6">
    <w:name w:val="Dark List Accent 6"/>
    <w:basedOn w:val="Standaardtabel"/>
    <w:uiPriority w:val="70"/>
    <w:semiHidden/>
    <w:unhideWhenUsed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7F7F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BFBF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accent6" w:themeFillShade="BF"/>
      </w:tcPr>
    </w:tblStyle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57222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structuurChar">
    <w:name w:val="Documentstructuur Char"/>
    <w:basedOn w:val="Standaardalinea-lettertype"/>
    <w:link w:val="Documentstructuur"/>
    <w:uiPriority w:val="99"/>
    <w:semiHidden/>
    <w:rsid w:val="00572222"/>
    <w:rPr>
      <w:rFonts w:ascii="Segoe UI" w:hAnsi="Segoe UI" w:cs="Segoe UI"/>
      <w:kern w:val="16"/>
      <w:sz w:val="22"/>
      <w:szCs w:val="16"/>
      <w14:ligatures w14:val="standardContextual"/>
      <w14:numForm w14:val="oldStyle"/>
      <w14:numSpacing w14:val="proportional"/>
      <w14:cntxtAlts/>
    </w:rPr>
  </w:style>
  <w:style w:type="paragraph" w:styleId="E-mailhandtekening">
    <w:name w:val="E-mail Signature"/>
    <w:basedOn w:val="Standaard"/>
    <w:link w:val="E-mailhandtekeningChar"/>
    <w:uiPriority w:val="99"/>
    <w:semiHidden/>
    <w:unhideWhenUsed/>
    <w:rsid w:val="00572222"/>
    <w:pPr>
      <w:spacing w:after="0" w:line="240" w:lineRule="auto"/>
    </w:pPr>
  </w:style>
  <w:style w:type="character" w:customStyle="1" w:styleId="E-mailhandtekeningChar">
    <w:name w:val="E-mailhandtekening Char"/>
    <w:basedOn w:val="Standaardalinea-lettertype"/>
    <w:link w:val="E-mailhandtekening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Nadruk">
    <w:name w:val="Emphasis"/>
    <w:basedOn w:val="Standaardalinea-lettertype"/>
    <w:uiPriority w:val="20"/>
    <w:qFormat/>
    <w:rsid w:val="002056C7"/>
    <w:rPr>
      <w:i/>
      <w:iCs/>
    </w:rPr>
  </w:style>
  <w:style w:type="character" w:styleId="Eindnootmarkering">
    <w:name w:val="end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Eindnoottekst">
    <w:name w:val="endnote text"/>
    <w:basedOn w:val="Standaard"/>
    <w:link w:val="Eind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EindnoottekstChar">
    <w:name w:val="Eindnoottekst Char"/>
    <w:basedOn w:val="Standaardalinea-lettertype"/>
    <w:link w:val="Eind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paragraph" w:styleId="Adresenvelop">
    <w:name w:val="envelope address"/>
    <w:basedOn w:val="Standaard"/>
    <w:uiPriority w:val="99"/>
    <w:semiHidden/>
    <w:unhideWhenUsed/>
    <w:rsid w:val="00572222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zender">
    <w:name w:val="envelope return"/>
    <w:basedOn w:val="Standaard"/>
    <w:uiPriority w:val="99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</w:rPr>
  </w:style>
  <w:style w:type="character" w:styleId="GevolgdeHyperlink">
    <w:name w:val="FollowedHyperlink"/>
    <w:basedOn w:val="Standaardalinea-lettertype"/>
    <w:uiPriority w:val="99"/>
    <w:semiHidden/>
    <w:unhideWhenUsed/>
    <w:rsid w:val="000F51EC"/>
    <w:rPr>
      <w:color w:val="B38600" w:themeColor="accent2" w:themeShade="80"/>
      <w:sz w:val="22"/>
      <w:u w:val="single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572222"/>
    <w:rPr>
      <w:sz w:val="22"/>
      <w:vertAlign w:val="superscript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572222"/>
    <w:pPr>
      <w:spacing w:after="0" w:line="240" w:lineRule="auto"/>
    </w:p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table" w:styleId="Rastertabel1licht">
    <w:name w:val="Grid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1">
    <w:name w:val="Grid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D68484" w:themeColor="accent1" w:themeTint="66"/>
        <w:left w:val="single" w:sz="4" w:space="0" w:color="D68484" w:themeColor="accent1" w:themeTint="66"/>
        <w:bottom w:val="single" w:sz="4" w:space="0" w:color="D68484" w:themeColor="accent1" w:themeTint="66"/>
        <w:right w:val="single" w:sz="4" w:space="0" w:color="D68484" w:themeColor="accent1" w:themeTint="66"/>
        <w:insideH w:val="single" w:sz="4" w:space="0" w:color="D68484" w:themeColor="accent1" w:themeTint="66"/>
        <w:insideV w:val="single" w:sz="4" w:space="0" w:color="D6848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FC1" w:themeColor="accent2" w:themeTint="66"/>
        <w:left w:val="single" w:sz="4" w:space="0" w:color="FFEFC1" w:themeColor="accent2" w:themeTint="66"/>
        <w:bottom w:val="single" w:sz="4" w:space="0" w:color="FFEFC1" w:themeColor="accent2" w:themeTint="66"/>
        <w:right w:val="single" w:sz="4" w:space="0" w:color="FFEFC1" w:themeColor="accent2" w:themeTint="66"/>
        <w:insideH w:val="single" w:sz="4" w:space="0" w:color="FFEFC1" w:themeColor="accent2" w:themeTint="66"/>
        <w:insideV w:val="single" w:sz="4" w:space="0" w:color="FFEFC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EEBE6" w:themeColor="accent3" w:themeTint="66"/>
        <w:left w:val="single" w:sz="4" w:space="0" w:color="CEEBE6" w:themeColor="accent3" w:themeTint="66"/>
        <w:bottom w:val="single" w:sz="4" w:space="0" w:color="CEEBE6" w:themeColor="accent3" w:themeTint="66"/>
        <w:right w:val="single" w:sz="4" w:space="0" w:color="CEEBE6" w:themeColor="accent3" w:themeTint="66"/>
        <w:insideH w:val="single" w:sz="4" w:space="0" w:color="CEEBE6" w:themeColor="accent3" w:themeTint="66"/>
        <w:insideV w:val="single" w:sz="4" w:space="0" w:color="CEEBE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2ADAD" w:themeColor="accent4" w:themeTint="66"/>
        <w:left w:val="single" w:sz="4" w:space="0" w:color="B2ADAD" w:themeColor="accent4" w:themeTint="66"/>
        <w:bottom w:val="single" w:sz="4" w:space="0" w:color="B2ADAD" w:themeColor="accent4" w:themeTint="66"/>
        <w:right w:val="single" w:sz="4" w:space="0" w:color="B2ADAD" w:themeColor="accent4" w:themeTint="66"/>
        <w:insideH w:val="single" w:sz="4" w:space="0" w:color="B2ADAD" w:themeColor="accent4" w:themeTint="66"/>
        <w:insideV w:val="single" w:sz="4" w:space="0" w:color="B2ADAD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66"/>
        <w:left w:val="single" w:sz="4" w:space="0" w:color="FFFFFF" w:themeColor="accent5" w:themeTint="66"/>
        <w:bottom w:val="single" w:sz="4" w:space="0" w:color="FFFFFF" w:themeColor="accent5" w:themeTint="66"/>
        <w:right w:val="single" w:sz="4" w:space="0" w:color="FFFFFF" w:themeColor="accent5" w:themeTint="66"/>
        <w:insideH w:val="single" w:sz="4" w:space="0" w:color="FFFFFF" w:themeColor="accent5" w:themeTint="66"/>
        <w:insideV w:val="single" w:sz="4" w:space="0" w:color="FFFFF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66"/>
        <w:left w:val="single" w:sz="4" w:space="0" w:color="FFFFFF" w:themeColor="accent6" w:themeTint="66"/>
        <w:bottom w:val="single" w:sz="4" w:space="0" w:color="FFFFFF" w:themeColor="accent6" w:themeTint="66"/>
        <w:right w:val="single" w:sz="4" w:space="0" w:color="FFFFFF" w:themeColor="accent6" w:themeTint="66"/>
        <w:insideH w:val="single" w:sz="4" w:space="0" w:color="FFFFFF" w:themeColor="accent6" w:themeTint="66"/>
        <w:insideV w:val="single" w:sz="4" w:space="0" w:color="FFFFF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2">
    <w:name w:val="Grid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2-Accent1">
    <w:name w:val="Grid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C14646" w:themeColor="accent1" w:themeTint="99"/>
        <w:bottom w:val="single" w:sz="2" w:space="0" w:color="C14646" w:themeColor="accent1" w:themeTint="99"/>
        <w:insideH w:val="single" w:sz="2" w:space="0" w:color="C14646" w:themeColor="accent1" w:themeTint="99"/>
        <w:insideV w:val="single" w:sz="2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14646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14646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Rastertabel2-Accent2">
    <w:name w:val="Grid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E7A3" w:themeColor="accent2" w:themeTint="99"/>
        <w:bottom w:val="single" w:sz="2" w:space="0" w:color="FFE7A3" w:themeColor="accent2" w:themeTint="99"/>
        <w:insideH w:val="single" w:sz="2" w:space="0" w:color="FFE7A3" w:themeColor="accent2" w:themeTint="99"/>
        <w:insideV w:val="single" w:sz="2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E7A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E7A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Rastertabel2-Accent3">
    <w:name w:val="Grid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B5E1D9" w:themeColor="accent3" w:themeTint="99"/>
        <w:bottom w:val="single" w:sz="2" w:space="0" w:color="B5E1D9" w:themeColor="accent3" w:themeTint="99"/>
        <w:insideH w:val="single" w:sz="2" w:space="0" w:color="B5E1D9" w:themeColor="accent3" w:themeTint="99"/>
        <w:insideV w:val="single" w:sz="2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5E1D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5E1D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Rastertabel2-Accent4">
    <w:name w:val="Grid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8B8585" w:themeColor="accent4" w:themeTint="99"/>
        <w:bottom w:val="single" w:sz="2" w:space="0" w:color="8B8585" w:themeColor="accent4" w:themeTint="99"/>
        <w:insideH w:val="single" w:sz="2" w:space="0" w:color="8B8585" w:themeColor="accent4" w:themeTint="99"/>
        <w:insideV w:val="single" w:sz="2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8585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8585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Rastertabel2-Accent5">
    <w:name w:val="Grid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5" w:themeTint="99"/>
        <w:bottom w:val="single" w:sz="2" w:space="0" w:color="FFFFFF" w:themeColor="accent5" w:themeTint="99"/>
        <w:insideH w:val="single" w:sz="2" w:space="0" w:color="FFFFFF" w:themeColor="accent5" w:themeTint="99"/>
        <w:insideV w:val="single" w:sz="2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Rastertabel2-Accent6">
    <w:name w:val="Grid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2" w:space="0" w:color="FFFFFF" w:themeColor="accent6" w:themeTint="99"/>
        <w:bottom w:val="single" w:sz="2" w:space="0" w:color="FFFFFF" w:themeColor="accent6" w:themeTint="99"/>
        <w:insideH w:val="single" w:sz="2" w:space="0" w:color="FFFFFF" w:themeColor="accent6" w:themeTint="99"/>
        <w:insideV w:val="single" w:sz="2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FFF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FFF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Rastertabel3">
    <w:name w:val="Grid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3-Accent1">
    <w:name w:val="Grid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Rastertabel3-Accent2">
    <w:name w:val="Grid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Rastertabel3-Accent3">
    <w:name w:val="Grid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Rastertabel3-Accent4">
    <w:name w:val="Grid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Rastertabel3-Accent5">
    <w:name w:val="Grid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Rastertabel3-Accent6">
    <w:name w:val="Grid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table" w:styleId="Rastertabel4">
    <w:name w:val="Grid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4-Accent1">
    <w:name w:val="Grid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Rastertabel4-Accent2">
    <w:name w:val="Grid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Rastertabel4-Accent3">
    <w:name w:val="Grid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Rastertabel4-Accent4">
    <w:name w:val="Grid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Rastertabel4-Accent5">
    <w:name w:val="Grid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Rastertabel4-Accent6">
    <w:name w:val="Grid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Rastertabel5donker">
    <w:name w:val="Grid Table 5 Dark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Rastertabel5donker-Accent1">
    <w:name w:val="Grid Table 5 Dark Accent 1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C1C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1919" w:themeFill="accent1"/>
      </w:tcPr>
    </w:tblStylePr>
    <w:tblStylePr w:type="band1Vert">
      <w:tblPr/>
      <w:tcPr>
        <w:shd w:val="clear" w:color="auto" w:fill="D68484" w:themeFill="accent1" w:themeFillTint="66"/>
      </w:tcPr>
    </w:tblStylePr>
    <w:tblStylePr w:type="band1Horz">
      <w:tblPr/>
      <w:tcPr>
        <w:shd w:val="clear" w:color="auto" w:fill="D68484" w:themeFill="accent1" w:themeFillTint="66"/>
      </w:tcPr>
    </w:tblStylePr>
  </w:style>
  <w:style w:type="table" w:styleId="Rastertabel5donker-Accent2">
    <w:name w:val="Grid Table 5 Dark Accent 2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7E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D966" w:themeFill="accent2"/>
      </w:tcPr>
    </w:tblStylePr>
    <w:tblStylePr w:type="band1Vert">
      <w:tblPr/>
      <w:tcPr>
        <w:shd w:val="clear" w:color="auto" w:fill="FFEFC1" w:themeFill="accent2" w:themeFillTint="66"/>
      </w:tcPr>
    </w:tblStylePr>
    <w:tblStylePr w:type="band1Horz">
      <w:tblPr/>
      <w:tcPr>
        <w:shd w:val="clear" w:color="auto" w:fill="FFEFC1" w:themeFill="accent2" w:themeFillTint="66"/>
      </w:tcPr>
    </w:tblStylePr>
  </w:style>
  <w:style w:type="table" w:styleId="Rastertabel5donker-Accent3">
    <w:name w:val="Grid Table 5 Dark Accent 3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F5F2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CDC1" w:themeFill="accent3"/>
      </w:tcPr>
    </w:tblStylePr>
    <w:tblStylePr w:type="band1Vert">
      <w:tblPr/>
      <w:tcPr>
        <w:shd w:val="clear" w:color="auto" w:fill="CEEBE6" w:themeFill="accent3" w:themeFillTint="66"/>
      </w:tcPr>
    </w:tblStylePr>
    <w:tblStylePr w:type="band1Horz">
      <w:tblPr/>
      <w:tcPr>
        <w:shd w:val="clear" w:color="auto" w:fill="CEEBE6" w:themeFill="accent3" w:themeFillTint="66"/>
      </w:tcPr>
    </w:tblStylePr>
  </w:style>
  <w:style w:type="table" w:styleId="Rastertabel5donker-Accent4">
    <w:name w:val="Grid Table 5 Dark Accent 4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6D6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B3838" w:themeFill="accent4"/>
      </w:tcPr>
    </w:tblStylePr>
    <w:tblStylePr w:type="band1Vert">
      <w:tblPr/>
      <w:tcPr>
        <w:shd w:val="clear" w:color="auto" w:fill="B2ADAD" w:themeFill="accent4" w:themeFillTint="66"/>
      </w:tcPr>
    </w:tblStylePr>
    <w:tblStylePr w:type="band1Horz">
      <w:tblPr/>
      <w:tcPr>
        <w:shd w:val="clear" w:color="auto" w:fill="B2ADAD" w:themeFill="accent4" w:themeFillTint="66"/>
      </w:tcPr>
    </w:tblStylePr>
  </w:style>
  <w:style w:type="table" w:styleId="Rastertabel5donker-Accent5">
    <w:name w:val="Grid Table 5 Dark Accent 5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5"/>
      </w:tcPr>
    </w:tblStylePr>
    <w:tblStylePr w:type="band1Vert">
      <w:tblPr/>
      <w:tcPr>
        <w:shd w:val="clear" w:color="auto" w:fill="FFFFFF" w:themeFill="accent5" w:themeFillTint="66"/>
      </w:tcPr>
    </w:tblStylePr>
    <w:tblStylePr w:type="band1Horz">
      <w:tblPr/>
      <w:tcPr>
        <w:shd w:val="clear" w:color="auto" w:fill="FFFFFF" w:themeFill="accent5" w:themeFillTint="66"/>
      </w:tcPr>
    </w:tblStylePr>
  </w:style>
  <w:style w:type="table" w:styleId="Rastertabel5donker-Accent6">
    <w:name w:val="Grid Table 5 Dark Accent 6"/>
    <w:basedOn w:val="Standaardtabel"/>
    <w:uiPriority w:val="5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FFF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FFFF" w:themeFill="accent6"/>
      </w:tcPr>
    </w:tblStylePr>
    <w:tblStylePr w:type="band1Vert">
      <w:tblPr/>
      <w:tcPr>
        <w:shd w:val="clear" w:color="auto" w:fill="FFFFFF" w:themeFill="accent6" w:themeFillTint="66"/>
      </w:tcPr>
    </w:tblStylePr>
    <w:tblStylePr w:type="band1Horz">
      <w:tblPr/>
      <w:tcPr>
        <w:shd w:val="clear" w:color="auto" w:fill="FFFFFF" w:themeFill="accent6" w:themeFillTint="66"/>
      </w:tcPr>
    </w:tblStylePr>
  </w:style>
  <w:style w:type="table" w:styleId="Rastertabel6kleurrijk">
    <w:name w:val="Grid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astertabel6kleurrijk-Accent1">
    <w:name w:val="Grid Table 6 Colorful Accent 1"/>
    <w:basedOn w:val="Standaardtabe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Rastertabel6kleurrijk-Accent2">
    <w:name w:val="Grid Table 6 Colorful Accent 2"/>
    <w:basedOn w:val="Standaardtabe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Rastertabel6kleurrijk-Accent3">
    <w:name w:val="Grid Table 6 Colorful Accent 3"/>
    <w:basedOn w:val="Standaardtabe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Rastertabel6kleurrijk-Accent4">
    <w:name w:val="Grid Table 6 Colorful Accent 4"/>
    <w:basedOn w:val="Standaardtabe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Rastertabel6kleurrijk-Accent5">
    <w:name w:val="Grid Table 6 Colorful Accent 5"/>
    <w:basedOn w:val="Standaardtabe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Rastertabel6kleurrijk-Accent6">
    <w:name w:val="Grid Table 6 Colorful Accent 6"/>
    <w:basedOn w:val="Standaardtabe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Rastertabel7kleurrijk">
    <w:name w:val="Grid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astertabel7kleurrijk-Accent1">
    <w:name w:val="Grid Table 7 Colorful Accent 1"/>
    <w:basedOn w:val="Standaardtabe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  <w:insideV w:val="single" w:sz="4" w:space="0" w:color="C1464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bottom w:val="single" w:sz="4" w:space="0" w:color="C14646" w:themeColor="accent1" w:themeTint="99"/>
        </w:tcBorders>
      </w:tcPr>
    </w:tblStylePr>
    <w:tblStylePr w:type="nwCell">
      <w:tblPr/>
      <w:tcPr>
        <w:tcBorders>
          <w:bottom w:val="single" w:sz="4" w:space="0" w:color="C14646" w:themeColor="accent1" w:themeTint="99"/>
        </w:tcBorders>
      </w:tcPr>
    </w:tblStylePr>
    <w:tblStylePr w:type="seCell">
      <w:tblPr/>
      <w:tcPr>
        <w:tcBorders>
          <w:top w:val="single" w:sz="4" w:space="0" w:color="C14646" w:themeColor="accent1" w:themeTint="99"/>
        </w:tcBorders>
      </w:tcPr>
    </w:tblStylePr>
    <w:tblStylePr w:type="swCell">
      <w:tblPr/>
      <w:tcPr>
        <w:tcBorders>
          <w:top w:val="single" w:sz="4" w:space="0" w:color="C14646" w:themeColor="accent1" w:themeTint="99"/>
        </w:tcBorders>
      </w:tcPr>
    </w:tblStylePr>
  </w:style>
  <w:style w:type="table" w:styleId="Rastertabel7kleurrijk-Accent2">
    <w:name w:val="Grid Table 7 Colorful Accent 2"/>
    <w:basedOn w:val="Standaardtabe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  <w:insideV w:val="single" w:sz="4" w:space="0" w:color="FFE7A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bottom w:val="single" w:sz="4" w:space="0" w:color="FFE7A3" w:themeColor="accent2" w:themeTint="99"/>
        </w:tcBorders>
      </w:tcPr>
    </w:tblStylePr>
    <w:tblStylePr w:type="nwCell">
      <w:tblPr/>
      <w:tcPr>
        <w:tcBorders>
          <w:bottom w:val="single" w:sz="4" w:space="0" w:color="FFE7A3" w:themeColor="accent2" w:themeTint="99"/>
        </w:tcBorders>
      </w:tcPr>
    </w:tblStylePr>
    <w:tblStylePr w:type="seCell">
      <w:tblPr/>
      <w:tcPr>
        <w:tcBorders>
          <w:top w:val="single" w:sz="4" w:space="0" w:color="FFE7A3" w:themeColor="accent2" w:themeTint="99"/>
        </w:tcBorders>
      </w:tcPr>
    </w:tblStylePr>
    <w:tblStylePr w:type="swCell">
      <w:tblPr/>
      <w:tcPr>
        <w:tcBorders>
          <w:top w:val="single" w:sz="4" w:space="0" w:color="FFE7A3" w:themeColor="accent2" w:themeTint="99"/>
        </w:tcBorders>
      </w:tcPr>
    </w:tblStylePr>
  </w:style>
  <w:style w:type="table" w:styleId="Rastertabel7kleurrijk-Accent3">
    <w:name w:val="Grid Table 7 Colorful Accent 3"/>
    <w:basedOn w:val="Standaardtabe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  <w:insideV w:val="single" w:sz="4" w:space="0" w:color="B5E1D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bottom w:val="single" w:sz="4" w:space="0" w:color="B5E1D9" w:themeColor="accent3" w:themeTint="99"/>
        </w:tcBorders>
      </w:tcPr>
    </w:tblStylePr>
    <w:tblStylePr w:type="nwCell">
      <w:tblPr/>
      <w:tcPr>
        <w:tcBorders>
          <w:bottom w:val="single" w:sz="4" w:space="0" w:color="B5E1D9" w:themeColor="accent3" w:themeTint="99"/>
        </w:tcBorders>
      </w:tcPr>
    </w:tblStylePr>
    <w:tblStylePr w:type="seCell">
      <w:tblPr/>
      <w:tcPr>
        <w:tcBorders>
          <w:top w:val="single" w:sz="4" w:space="0" w:color="B5E1D9" w:themeColor="accent3" w:themeTint="99"/>
        </w:tcBorders>
      </w:tcPr>
    </w:tblStylePr>
    <w:tblStylePr w:type="swCell">
      <w:tblPr/>
      <w:tcPr>
        <w:tcBorders>
          <w:top w:val="single" w:sz="4" w:space="0" w:color="B5E1D9" w:themeColor="accent3" w:themeTint="99"/>
        </w:tcBorders>
      </w:tcPr>
    </w:tblStylePr>
  </w:style>
  <w:style w:type="table" w:styleId="Rastertabel7kleurrijk-Accent4">
    <w:name w:val="Grid Table 7 Colorful Accent 4"/>
    <w:basedOn w:val="Standaardtabe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  <w:insideV w:val="single" w:sz="4" w:space="0" w:color="8B8585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bottom w:val="single" w:sz="4" w:space="0" w:color="8B8585" w:themeColor="accent4" w:themeTint="99"/>
        </w:tcBorders>
      </w:tcPr>
    </w:tblStylePr>
    <w:tblStylePr w:type="nwCell">
      <w:tblPr/>
      <w:tcPr>
        <w:tcBorders>
          <w:bottom w:val="single" w:sz="4" w:space="0" w:color="8B8585" w:themeColor="accent4" w:themeTint="99"/>
        </w:tcBorders>
      </w:tcPr>
    </w:tblStylePr>
    <w:tblStylePr w:type="seCell">
      <w:tblPr/>
      <w:tcPr>
        <w:tcBorders>
          <w:top w:val="single" w:sz="4" w:space="0" w:color="8B8585" w:themeColor="accent4" w:themeTint="99"/>
        </w:tcBorders>
      </w:tcPr>
    </w:tblStylePr>
    <w:tblStylePr w:type="swCell">
      <w:tblPr/>
      <w:tcPr>
        <w:tcBorders>
          <w:top w:val="single" w:sz="4" w:space="0" w:color="8B8585" w:themeColor="accent4" w:themeTint="99"/>
        </w:tcBorders>
      </w:tcPr>
    </w:tblStylePr>
  </w:style>
  <w:style w:type="table" w:styleId="Rastertabel7kleurrijk-Accent5">
    <w:name w:val="Grid Table 7 Colorful Accent 5"/>
    <w:basedOn w:val="Standaardtabe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  <w:insideV w:val="single" w:sz="4" w:space="0" w:color="FFFFFF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bottom w:val="single" w:sz="4" w:space="0" w:color="FFFFFF" w:themeColor="accent5" w:themeTint="99"/>
        </w:tcBorders>
      </w:tcPr>
    </w:tblStylePr>
    <w:tblStylePr w:type="nwCell">
      <w:tblPr/>
      <w:tcPr>
        <w:tcBorders>
          <w:bottom w:val="single" w:sz="4" w:space="0" w:color="FFFFFF" w:themeColor="accent5" w:themeTint="99"/>
        </w:tcBorders>
      </w:tcPr>
    </w:tblStylePr>
    <w:tblStylePr w:type="seCell">
      <w:tblPr/>
      <w:tcPr>
        <w:tcBorders>
          <w:top w:val="single" w:sz="4" w:space="0" w:color="FFFFFF" w:themeColor="accent5" w:themeTint="99"/>
        </w:tcBorders>
      </w:tcPr>
    </w:tblStylePr>
    <w:tblStylePr w:type="swCell">
      <w:tblPr/>
      <w:tcPr>
        <w:tcBorders>
          <w:top w:val="single" w:sz="4" w:space="0" w:color="FFFFFF" w:themeColor="accent5" w:themeTint="99"/>
        </w:tcBorders>
      </w:tcPr>
    </w:tblStylePr>
  </w:style>
  <w:style w:type="table" w:styleId="Rastertabel7kleurrijk-Accent6">
    <w:name w:val="Grid Table 7 Colorful Accent 6"/>
    <w:basedOn w:val="Standaardtabe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  <w:insideV w:val="single" w:sz="4" w:space="0" w:color="FFFFF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bottom w:val="single" w:sz="4" w:space="0" w:color="FFFFFF" w:themeColor="accent6" w:themeTint="99"/>
        </w:tcBorders>
      </w:tcPr>
    </w:tblStylePr>
    <w:tblStylePr w:type="nwCell">
      <w:tblPr/>
      <w:tcPr>
        <w:tcBorders>
          <w:bottom w:val="single" w:sz="4" w:space="0" w:color="FFFFFF" w:themeColor="accent6" w:themeTint="99"/>
        </w:tcBorders>
      </w:tcPr>
    </w:tblStylePr>
    <w:tblStylePr w:type="seCell">
      <w:tblPr/>
      <w:tcPr>
        <w:tcBorders>
          <w:top w:val="single" w:sz="4" w:space="0" w:color="FFFFFF" w:themeColor="accent6" w:themeTint="99"/>
        </w:tcBorders>
      </w:tcPr>
    </w:tblStylePr>
    <w:tblStylePr w:type="swCell">
      <w:tblPr/>
      <w:tcPr>
        <w:tcBorders>
          <w:top w:val="single" w:sz="4" w:space="0" w:color="FFFFFF" w:themeColor="accent6" w:themeTint="99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semiHidden/>
    <w:rsid w:val="002056C7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2056C7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2056C7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2056C7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2056C7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2056C7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2056C7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styleId="HTML-acroniem">
    <w:name w:val="HTML Acronym"/>
    <w:basedOn w:val="Standaardalinea-lettertype"/>
    <w:uiPriority w:val="99"/>
    <w:semiHidden/>
    <w:unhideWhenUsed/>
    <w:rsid w:val="00572222"/>
    <w:rPr>
      <w:sz w:val="22"/>
    </w:rPr>
  </w:style>
  <w:style w:type="paragraph" w:styleId="HTML-adres">
    <w:name w:val="HTML Address"/>
    <w:basedOn w:val="Standaard"/>
    <w:link w:val="HTML-adresChar"/>
    <w:uiPriority w:val="99"/>
    <w:semiHidden/>
    <w:unhideWhenUsed/>
    <w:rsid w:val="00572222"/>
    <w:pPr>
      <w:spacing w:after="0" w:line="240" w:lineRule="auto"/>
    </w:pPr>
    <w:rPr>
      <w:i/>
      <w:iCs/>
    </w:rPr>
  </w:style>
  <w:style w:type="character" w:customStyle="1" w:styleId="HTML-adresChar">
    <w:name w:val="HTML-adres Char"/>
    <w:basedOn w:val="Standaardalinea-lettertype"/>
    <w:link w:val="HTML-adres"/>
    <w:uiPriority w:val="99"/>
    <w:semiHidden/>
    <w:rsid w:val="00572222"/>
    <w:rPr>
      <w:i/>
      <w:iCs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citaat">
    <w:name w:val="HTML Cit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Code">
    <w:name w:val="HTML Code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Definition">
    <w:name w:val="HTML Definition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TML-toetsenbord">
    <w:name w:val="HTML Keyboard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HTML-voorbeeld">
    <w:name w:val="HTML Sample"/>
    <w:basedOn w:val="Standaardalinea-lettertype"/>
    <w:uiPriority w:val="99"/>
    <w:semiHidden/>
    <w:unhideWhenUsed/>
    <w:rsid w:val="00572222"/>
    <w:rPr>
      <w:rFonts w:ascii="Consolas" w:hAnsi="Consolas"/>
      <w:sz w:val="24"/>
      <w:szCs w:val="24"/>
    </w:rPr>
  </w:style>
  <w:style w:type="character" w:styleId="HTML-schrijfmachine">
    <w:name w:val="HTML Typewriter"/>
    <w:basedOn w:val="Standaardalinea-lettertype"/>
    <w:uiPriority w:val="99"/>
    <w:semiHidden/>
    <w:unhideWhenUsed/>
    <w:rsid w:val="00572222"/>
    <w:rPr>
      <w:rFonts w:ascii="Consolas" w:hAnsi="Consolas"/>
      <w:sz w:val="22"/>
      <w:szCs w:val="20"/>
    </w:rPr>
  </w:style>
  <w:style w:type="character" w:styleId="HTMLVariable">
    <w:name w:val="HTML Variable"/>
    <w:basedOn w:val="Standaardalinea-lettertype"/>
    <w:uiPriority w:val="99"/>
    <w:semiHidden/>
    <w:unhideWhenUsed/>
    <w:rsid w:val="00572222"/>
    <w:rPr>
      <w:i/>
      <w:iCs/>
      <w:sz w:val="22"/>
    </w:rPr>
  </w:style>
  <w:style w:type="character" w:styleId="Hyperlink">
    <w:name w:val="Hyperlink"/>
    <w:basedOn w:val="Standaardalinea-lettertype"/>
    <w:uiPriority w:val="99"/>
    <w:unhideWhenUsed/>
    <w:rsid w:val="000F51EC"/>
    <w:rPr>
      <w:color w:val="1D1C1C" w:themeColor="accent4" w:themeShade="80"/>
      <w:sz w:val="22"/>
      <w:u w:val="single"/>
    </w:rPr>
  </w:style>
  <w:style w:type="paragraph" w:styleId="Index1">
    <w:name w:val="index 1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200" w:hanging="200"/>
    </w:pPr>
  </w:style>
  <w:style w:type="paragraph" w:styleId="Index2">
    <w:name w:val="index 2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400" w:hanging="200"/>
    </w:pPr>
  </w:style>
  <w:style w:type="paragraph" w:styleId="Index3">
    <w:name w:val="index 3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600" w:hanging="200"/>
    </w:pPr>
  </w:style>
  <w:style w:type="paragraph" w:styleId="Index4">
    <w:name w:val="index 4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800" w:hanging="200"/>
    </w:pPr>
  </w:style>
  <w:style w:type="paragraph" w:styleId="Index5">
    <w:name w:val="index 5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000" w:hanging="200"/>
    </w:pPr>
  </w:style>
  <w:style w:type="paragraph" w:styleId="Index6">
    <w:name w:val="index 6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200" w:hanging="200"/>
    </w:pPr>
  </w:style>
  <w:style w:type="paragraph" w:styleId="Index7">
    <w:name w:val="index 7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400" w:hanging="200"/>
    </w:pPr>
  </w:style>
  <w:style w:type="paragraph" w:styleId="Index8">
    <w:name w:val="index 8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600" w:hanging="200"/>
    </w:pPr>
  </w:style>
  <w:style w:type="paragraph" w:styleId="Index9">
    <w:name w:val="index 9"/>
    <w:basedOn w:val="Standaard"/>
    <w:next w:val="Standaard"/>
    <w:autoRedefine/>
    <w:uiPriority w:val="99"/>
    <w:semiHidden/>
    <w:unhideWhenUsed/>
    <w:rsid w:val="00572222"/>
    <w:pPr>
      <w:spacing w:after="0" w:line="240" w:lineRule="auto"/>
      <w:ind w:left="1800" w:hanging="200"/>
    </w:pPr>
  </w:style>
  <w:style w:type="paragraph" w:styleId="Indexkop">
    <w:name w:val="index heading"/>
    <w:basedOn w:val="Standaard"/>
    <w:next w:val="Index1"/>
    <w:uiPriority w:val="99"/>
    <w:semiHidden/>
    <w:unhideWhenUsed/>
    <w:rsid w:val="00572222"/>
    <w:rPr>
      <w:rFonts w:asciiTheme="majorHAnsi" w:eastAsiaTheme="majorEastAsia" w:hAnsiTheme="majorHAnsi" w:cstheme="majorBidi"/>
      <w:b/>
      <w:bCs/>
    </w:rPr>
  </w:style>
  <w:style w:type="character" w:styleId="Intensievebenadrukking">
    <w:name w:val="Intense Emphasis"/>
    <w:basedOn w:val="Standaardalinea-lettertype"/>
    <w:uiPriority w:val="21"/>
    <w:qFormat/>
    <w:rsid w:val="002056C7"/>
    <w:rPr>
      <w:b/>
      <w:bCs/>
      <w:i/>
      <w:iCs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2056C7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B1919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2056C7"/>
    <w:rPr>
      <w:rFonts w:asciiTheme="majorHAnsi" w:eastAsiaTheme="majorEastAsia" w:hAnsiTheme="majorHAnsi" w:cstheme="majorBidi"/>
      <w:color w:val="4B1919" w:themeColor="accent1"/>
      <w:sz w:val="28"/>
      <w:szCs w:val="28"/>
    </w:rPr>
  </w:style>
  <w:style w:type="character" w:styleId="Intensieveverwijzing">
    <w:name w:val="Intense Reference"/>
    <w:basedOn w:val="Standaardalinea-lettertype"/>
    <w:uiPriority w:val="32"/>
    <w:qFormat/>
    <w:rsid w:val="002056C7"/>
    <w:rPr>
      <w:b/>
      <w:bCs/>
      <w:smallCaps/>
      <w:u w:val="single"/>
    </w:rPr>
  </w:style>
  <w:style w:type="table" w:styleId="Lichtraster">
    <w:name w:val="Light Grid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chtraster-accent1">
    <w:name w:val="Light Grid Accent 1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1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H w:val="nil"/>
          <w:insideV w:val="single" w:sz="8" w:space="0" w:color="4B1919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  <w:shd w:val="clear" w:color="auto" w:fill="E5B3B3" w:themeFill="accent1" w:themeFillTint="3F"/>
      </w:tcPr>
    </w:tblStylePr>
    <w:tblStylePr w:type="band2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  <w:insideV w:val="single" w:sz="8" w:space="0" w:color="4B1919" w:themeColor="accent1"/>
        </w:tcBorders>
      </w:tcPr>
    </w:tblStylePr>
  </w:style>
  <w:style w:type="table" w:styleId="Lichtraster-accent2">
    <w:name w:val="Light Grid Accent 2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1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H w:val="nil"/>
          <w:insideV w:val="single" w:sz="8" w:space="0" w:color="FFD96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  <w:shd w:val="clear" w:color="auto" w:fill="FFF5D9" w:themeFill="accent2" w:themeFillTint="3F"/>
      </w:tcPr>
    </w:tblStylePr>
    <w:tblStylePr w:type="band2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  <w:insideV w:val="single" w:sz="8" w:space="0" w:color="FFD966" w:themeColor="accent2"/>
        </w:tcBorders>
      </w:tcPr>
    </w:tblStylePr>
  </w:style>
  <w:style w:type="table" w:styleId="Lichtraster-accent3">
    <w:name w:val="Light Grid Accent 3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1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H w:val="nil"/>
          <w:insideV w:val="single" w:sz="8" w:space="0" w:color="85CDC1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  <w:shd w:val="clear" w:color="auto" w:fill="E0F2EF" w:themeFill="accent3" w:themeFillTint="3F"/>
      </w:tcPr>
    </w:tblStylePr>
    <w:tblStylePr w:type="band2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  <w:insideV w:val="single" w:sz="8" w:space="0" w:color="85CDC1" w:themeColor="accent3"/>
        </w:tcBorders>
      </w:tcPr>
    </w:tblStylePr>
  </w:style>
  <w:style w:type="table" w:styleId="Lichtraster-accent4">
    <w:name w:val="Light Grid Accent 4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1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H w:val="nil"/>
          <w:insideV w:val="single" w:sz="8" w:space="0" w:color="3B383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  <w:shd w:val="clear" w:color="auto" w:fill="CFCCCC" w:themeFill="accent4" w:themeFillTint="3F"/>
      </w:tcPr>
    </w:tblStylePr>
    <w:tblStylePr w:type="band2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  <w:insideV w:val="single" w:sz="8" w:space="0" w:color="3B3838" w:themeColor="accent4"/>
        </w:tcBorders>
      </w:tcPr>
    </w:tblStylePr>
  </w:style>
  <w:style w:type="table" w:styleId="Lichtraster-accent5">
    <w:name w:val="Light Grid Accent 5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1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H w:val="nil"/>
          <w:insideV w:val="single" w:sz="8" w:space="0" w:color="FFFFFF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  <w:shd w:val="clear" w:color="auto" w:fill="FFFFFF" w:themeFill="accent5" w:themeFillTint="3F"/>
      </w:tcPr>
    </w:tblStylePr>
    <w:tblStylePr w:type="band2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  <w:insideV w:val="single" w:sz="8" w:space="0" w:color="FFFFFF" w:themeColor="accent5"/>
        </w:tcBorders>
      </w:tcPr>
    </w:tblStylePr>
  </w:style>
  <w:style w:type="table" w:styleId="Lichtraster-accent6">
    <w:name w:val="Light Grid Accent 6"/>
    <w:basedOn w:val="Standaardtabel"/>
    <w:uiPriority w:val="62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1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H w:val="nil"/>
          <w:insideV w:val="single" w:sz="8" w:space="0" w:color="FFFFFF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  <w:shd w:val="clear" w:color="auto" w:fill="FFFFFF" w:themeFill="accent6" w:themeFillTint="3F"/>
      </w:tcPr>
    </w:tblStylePr>
    <w:tblStylePr w:type="band2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  <w:insideV w:val="single" w:sz="8" w:space="0" w:color="FFFFFF" w:themeColor="accent6"/>
        </w:tcBorders>
      </w:tcPr>
    </w:tblStylePr>
  </w:style>
  <w:style w:type="table" w:styleId="Lichtelijst">
    <w:name w:val="Light List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chtelijst-accent1">
    <w:name w:val="Light List Accent 1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  <w:tblStylePr w:type="band1Horz">
      <w:tblPr/>
      <w:tcPr>
        <w:tcBorders>
          <w:top w:val="single" w:sz="8" w:space="0" w:color="4B1919" w:themeColor="accent1"/>
          <w:left w:val="single" w:sz="8" w:space="0" w:color="4B1919" w:themeColor="accent1"/>
          <w:bottom w:val="single" w:sz="8" w:space="0" w:color="4B1919" w:themeColor="accent1"/>
          <w:right w:val="single" w:sz="8" w:space="0" w:color="4B1919" w:themeColor="accent1"/>
        </w:tcBorders>
      </w:tcPr>
    </w:tblStylePr>
  </w:style>
  <w:style w:type="table" w:styleId="Lichtelijst-accent2">
    <w:name w:val="Light List Accent 2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  <w:tblStylePr w:type="band1Horz">
      <w:tblPr/>
      <w:tcPr>
        <w:tcBorders>
          <w:top w:val="single" w:sz="8" w:space="0" w:color="FFD966" w:themeColor="accent2"/>
          <w:left w:val="single" w:sz="8" w:space="0" w:color="FFD966" w:themeColor="accent2"/>
          <w:bottom w:val="single" w:sz="8" w:space="0" w:color="FFD966" w:themeColor="accent2"/>
          <w:right w:val="single" w:sz="8" w:space="0" w:color="FFD966" w:themeColor="accent2"/>
        </w:tcBorders>
      </w:tcPr>
    </w:tblStylePr>
  </w:style>
  <w:style w:type="table" w:styleId="Lichtelijst-accent3">
    <w:name w:val="Light List Accent 3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  <w:tblStylePr w:type="band1Horz">
      <w:tblPr/>
      <w:tcPr>
        <w:tcBorders>
          <w:top w:val="single" w:sz="8" w:space="0" w:color="85CDC1" w:themeColor="accent3"/>
          <w:left w:val="single" w:sz="8" w:space="0" w:color="85CDC1" w:themeColor="accent3"/>
          <w:bottom w:val="single" w:sz="8" w:space="0" w:color="85CDC1" w:themeColor="accent3"/>
          <w:right w:val="single" w:sz="8" w:space="0" w:color="85CDC1" w:themeColor="accent3"/>
        </w:tcBorders>
      </w:tcPr>
    </w:tblStylePr>
  </w:style>
  <w:style w:type="table" w:styleId="Lichtelijst-accent4">
    <w:name w:val="Light List Accent 4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  <w:tblStylePr w:type="band1Horz">
      <w:tblPr/>
      <w:tcPr>
        <w:tcBorders>
          <w:top w:val="single" w:sz="8" w:space="0" w:color="3B3838" w:themeColor="accent4"/>
          <w:left w:val="single" w:sz="8" w:space="0" w:color="3B3838" w:themeColor="accent4"/>
          <w:bottom w:val="single" w:sz="8" w:space="0" w:color="3B3838" w:themeColor="accent4"/>
          <w:right w:val="single" w:sz="8" w:space="0" w:color="3B3838" w:themeColor="accent4"/>
        </w:tcBorders>
      </w:tcPr>
    </w:tblStylePr>
  </w:style>
  <w:style w:type="table" w:styleId="Lichtelijst-accent5">
    <w:name w:val="Light List Accent 5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  <w:tblStylePr w:type="band1Horz">
      <w:tblPr/>
      <w:tcPr>
        <w:tcBorders>
          <w:top w:val="single" w:sz="8" w:space="0" w:color="FFFFFF" w:themeColor="accent5"/>
          <w:left w:val="single" w:sz="8" w:space="0" w:color="FFFFFF" w:themeColor="accent5"/>
          <w:bottom w:val="single" w:sz="8" w:space="0" w:color="FFFFFF" w:themeColor="accent5"/>
          <w:right w:val="single" w:sz="8" w:space="0" w:color="FFFFFF" w:themeColor="accent5"/>
        </w:tcBorders>
      </w:tcPr>
    </w:tblStylePr>
  </w:style>
  <w:style w:type="table" w:styleId="Lichtelijst-accent6">
    <w:name w:val="Light List Accent 6"/>
    <w:basedOn w:val="Standaardtabel"/>
    <w:uiPriority w:val="61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  <w:tblStylePr w:type="band1Horz">
      <w:tblPr/>
      <w:tcPr>
        <w:tcBorders>
          <w:top w:val="single" w:sz="8" w:space="0" w:color="FFFFFF" w:themeColor="accent6"/>
          <w:left w:val="single" w:sz="8" w:space="0" w:color="FFFFFF" w:themeColor="accent6"/>
          <w:bottom w:val="single" w:sz="8" w:space="0" w:color="FFFFFF" w:themeColor="accent6"/>
          <w:right w:val="single" w:sz="8" w:space="0" w:color="FFFFFF" w:themeColor="accent6"/>
        </w:tcBorders>
      </w:tcPr>
    </w:tblStylePr>
  </w:style>
  <w:style w:type="table" w:styleId="Lichtearcering">
    <w:name w:val="Light Shading"/>
    <w:basedOn w:val="Standaardtabel"/>
    <w:uiPriority w:val="60"/>
    <w:semiHidden/>
    <w:unhideWhenUsed/>
    <w:rsid w:val="0057222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chtearcering-accent1">
    <w:name w:val="Light Shading Accent 1"/>
    <w:basedOn w:val="Standaardtabel"/>
    <w:uiPriority w:val="60"/>
    <w:semiHidden/>
    <w:unhideWhenUsed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1919" w:themeColor="accent1"/>
          <w:left w:val="nil"/>
          <w:bottom w:val="single" w:sz="8" w:space="0" w:color="4B1919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</w:style>
  <w:style w:type="table" w:styleId="Lichtearcering-accent2">
    <w:name w:val="Light Shading Accent 2"/>
    <w:basedOn w:val="Standaardtabel"/>
    <w:uiPriority w:val="60"/>
    <w:semiHidden/>
    <w:unhideWhenUsed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D966" w:themeColor="accent2"/>
          <w:left w:val="nil"/>
          <w:bottom w:val="single" w:sz="8" w:space="0" w:color="FFD96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</w:style>
  <w:style w:type="table" w:styleId="Lichtearcering-accent3">
    <w:name w:val="Light Shading Accent 3"/>
    <w:basedOn w:val="Standaardtabel"/>
    <w:uiPriority w:val="60"/>
    <w:semiHidden/>
    <w:unhideWhenUsed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CDC1" w:themeColor="accent3"/>
          <w:left w:val="nil"/>
          <w:bottom w:val="single" w:sz="8" w:space="0" w:color="85CDC1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</w:style>
  <w:style w:type="table" w:styleId="Lichtearcering-accent4">
    <w:name w:val="Light Shading Accent 4"/>
    <w:basedOn w:val="Standaardtabel"/>
    <w:uiPriority w:val="60"/>
    <w:semiHidden/>
    <w:unhideWhenUsed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B3838" w:themeColor="accent4"/>
          <w:left w:val="nil"/>
          <w:bottom w:val="single" w:sz="8" w:space="0" w:color="3B383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</w:style>
  <w:style w:type="table" w:styleId="Lichtearcering-accent5">
    <w:name w:val="Light Shading Accent 5"/>
    <w:basedOn w:val="Standaardtabel"/>
    <w:uiPriority w:val="60"/>
    <w:semiHidden/>
    <w:unhideWhenUsed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5"/>
          <w:left w:val="nil"/>
          <w:bottom w:val="single" w:sz="8" w:space="0" w:color="FFFFFF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</w:style>
  <w:style w:type="table" w:styleId="Lichtearcering-accent6">
    <w:name w:val="Light Shading Accent 6"/>
    <w:basedOn w:val="Standaardtabel"/>
    <w:uiPriority w:val="60"/>
    <w:semiHidden/>
    <w:unhideWhenUsed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FFFF" w:themeColor="accent6"/>
          <w:left w:val="nil"/>
          <w:bottom w:val="single" w:sz="8" w:space="0" w:color="FFFFFF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</w:style>
  <w:style w:type="character" w:styleId="Regelnummer">
    <w:name w:val="line number"/>
    <w:basedOn w:val="Standaardalinea-lettertype"/>
    <w:uiPriority w:val="99"/>
    <w:semiHidden/>
    <w:unhideWhenUsed/>
    <w:rsid w:val="00572222"/>
    <w:rPr>
      <w:sz w:val="22"/>
    </w:rPr>
  </w:style>
  <w:style w:type="paragraph" w:styleId="Lijst">
    <w:name w:val="List"/>
    <w:basedOn w:val="Standaard"/>
    <w:uiPriority w:val="99"/>
    <w:semiHidden/>
    <w:unhideWhenUsed/>
    <w:rsid w:val="00572222"/>
    <w:pPr>
      <w:ind w:left="360" w:hanging="360"/>
      <w:contextualSpacing/>
    </w:pPr>
  </w:style>
  <w:style w:type="paragraph" w:styleId="Lijst2">
    <w:name w:val="List 2"/>
    <w:basedOn w:val="Standaard"/>
    <w:uiPriority w:val="99"/>
    <w:semiHidden/>
    <w:unhideWhenUsed/>
    <w:rsid w:val="00572222"/>
    <w:pPr>
      <w:ind w:left="720" w:hanging="360"/>
      <w:contextualSpacing/>
    </w:pPr>
  </w:style>
  <w:style w:type="paragraph" w:styleId="Lijst3">
    <w:name w:val="List 3"/>
    <w:basedOn w:val="Standaard"/>
    <w:uiPriority w:val="99"/>
    <w:semiHidden/>
    <w:unhideWhenUsed/>
    <w:rsid w:val="00572222"/>
    <w:pPr>
      <w:ind w:left="1080" w:hanging="360"/>
      <w:contextualSpacing/>
    </w:pPr>
  </w:style>
  <w:style w:type="paragraph" w:styleId="Lijst4">
    <w:name w:val="List 4"/>
    <w:basedOn w:val="Standaard"/>
    <w:uiPriority w:val="99"/>
    <w:semiHidden/>
    <w:unhideWhenUsed/>
    <w:rsid w:val="00572222"/>
    <w:pPr>
      <w:ind w:left="1440" w:hanging="360"/>
      <w:contextualSpacing/>
    </w:pPr>
  </w:style>
  <w:style w:type="paragraph" w:styleId="Lijst5">
    <w:name w:val="List 5"/>
    <w:basedOn w:val="Standaard"/>
    <w:uiPriority w:val="99"/>
    <w:semiHidden/>
    <w:unhideWhenUsed/>
    <w:rsid w:val="00572222"/>
    <w:pPr>
      <w:ind w:left="1800" w:hanging="360"/>
      <w:contextualSpacing/>
    </w:pPr>
  </w:style>
  <w:style w:type="paragraph" w:styleId="Lijstopsomteken">
    <w:name w:val="List Bullet"/>
    <w:basedOn w:val="Standaard"/>
    <w:uiPriority w:val="99"/>
    <w:semiHidden/>
    <w:unhideWhenUsed/>
    <w:rsid w:val="00572222"/>
    <w:pPr>
      <w:numPr>
        <w:numId w:val="1"/>
      </w:numPr>
      <w:contextualSpacing/>
    </w:pPr>
  </w:style>
  <w:style w:type="paragraph" w:styleId="Lijstopsomteken2">
    <w:name w:val="List Bullet 2"/>
    <w:basedOn w:val="Standaard"/>
    <w:uiPriority w:val="99"/>
    <w:semiHidden/>
    <w:unhideWhenUsed/>
    <w:rsid w:val="00572222"/>
    <w:pPr>
      <w:numPr>
        <w:numId w:val="2"/>
      </w:numPr>
      <w:contextualSpacing/>
    </w:pPr>
  </w:style>
  <w:style w:type="paragraph" w:styleId="Lijstopsomteken3">
    <w:name w:val="List Bullet 3"/>
    <w:basedOn w:val="Standaard"/>
    <w:uiPriority w:val="99"/>
    <w:semiHidden/>
    <w:unhideWhenUsed/>
    <w:rsid w:val="00572222"/>
    <w:pPr>
      <w:numPr>
        <w:numId w:val="3"/>
      </w:numPr>
      <w:contextualSpacing/>
    </w:pPr>
  </w:style>
  <w:style w:type="paragraph" w:styleId="Lijstopsomteken4">
    <w:name w:val="List Bullet 4"/>
    <w:basedOn w:val="Standaard"/>
    <w:uiPriority w:val="99"/>
    <w:semiHidden/>
    <w:unhideWhenUsed/>
    <w:rsid w:val="00572222"/>
    <w:pPr>
      <w:numPr>
        <w:numId w:val="4"/>
      </w:numPr>
      <w:contextualSpacing/>
    </w:pPr>
  </w:style>
  <w:style w:type="paragraph" w:styleId="Lijstopsomteken5">
    <w:name w:val="List Bullet 5"/>
    <w:basedOn w:val="Standaard"/>
    <w:uiPriority w:val="99"/>
    <w:semiHidden/>
    <w:unhideWhenUsed/>
    <w:rsid w:val="00572222"/>
    <w:pPr>
      <w:numPr>
        <w:numId w:val="5"/>
      </w:numPr>
      <w:contextualSpacing/>
    </w:pPr>
  </w:style>
  <w:style w:type="paragraph" w:styleId="Lijstvoortzetting">
    <w:name w:val="List Continue"/>
    <w:basedOn w:val="Standaard"/>
    <w:uiPriority w:val="99"/>
    <w:semiHidden/>
    <w:unhideWhenUsed/>
    <w:rsid w:val="00572222"/>
    <w:pPr>
      <w:ind w:left="360"/>
      <w:contextualSpacing/>
    </w:pPr>
  </w:style>
  <w:style w:type="paragraph" w:styleId="Lijstvoortzetting2">
    <w:name w:val="List Continue 2"/>
    <w:basedOn w:val="Standaard"/>
    <w:uiPriority w:val="99"/>
    <w:semiHidden/>
    <w:unhideWhenUsed/>
    <w:rsid w:val="00572222"/>
    <w:pPr>
      <w:ind w:left="720"/>
      <w:contextualSpacing/>
    </w:pPr>
  </w:style>
  <w:style w:type="paragraph" w:styleId="Lijstvoortzetting3">
    <w:name w:val="List Continue 3"/>
    <w:basedOn w:val="Standaard"/>
    <w:uiPriority w:val="99"/>
    <w:semiHidden/>
    <w:unhideWhenUsed/>
    <w:rsid w:val="00572222"/>
    <w:pPr>
      <w:ind w:left="1080"/>
      <w:contextualSpacing/>
    </w:pPr>
  </w:style>
  <w:style w:type="paragraph" w:styleId="Lijstvoortzetting4">
    <w:name w:val="List Continue 4"/>
    <w:basedOn w:val="Standaard"/>
    <w:uiPriority w:val="99"/>
    <w:semiHidden/>
    <w:unhideWhenUsed/>
    <w:rsid w:val="00572222"/>
    <w:pPr>
      <w:ind w:left="1440"/>
      <w:contextualSpacing/>
    </w:pPr>
  </w:style>
  <w:style w:type="paragraph" w:styleId="Lijstvoortzetting5">
    <w:name w:val="List Continue 5"/>
    <w:basedOn w:val="Standaard"/>
    <w:uiPriority w:val="99"/>
    <w:semiHidden/>
    <w:unhideWhenUsed/>
    <w:rsid w:val="00572222"/>
    <w:pPr>
      <w:ind w:left="1800"/>
      <w:contextualSpacing/>
    </w:pPr>
  </w:style>
  <w:style w:type="paragraph" w:styleId="Lijstnummering">
    <w:name w:val="List Number"/>
    <w:basedOn w:val="Standaard"/>
    <w:uiPriority w:val="99"/>
    <w:semiHidden/>
    <w:unhideWhenUsed/>
    <w:rsid w:val="00572222"/>
    <w:pPr>
      <w:numPr>
        <w:numId w:val="6"/>
      </w:numPr>
      <w:contextualSpacing/>
    </w:pPr>
  </w:style>
  <w:style w:type="paragraph" w:styleId="Lijstnummering2">
    <w:name w:val="List Number 2"/>
    <w:basedOn w:val="Standaard"/>
    <w:uiPriority w:val="99"/>
    <w:semiHidden/>
    <w:unhideWhenUsed/>
    <w:rsid w:val="00572222"/>
    <w:pPr>
      <w:numPr>
        <w:numId w:val="7"/>
      </w:numPr>
      <w:contextualSpacing/>
    </w:pPr>
  </w:style>
  <w:style w:type="paragraph" w:styleId="Lijstnummering3">
    <w:name w:val="List Number 3"/>
    <w:basedOn w:val="Standaard"/>
    <w:uiPriority w:val="99"/>
    <w:semiHidden/>
    <w:unhideWhenUsed/>
    <w:rsid w:val="00572222"/>
    <w:pPr>
      <w:numPr>
        <w:numId w:val="8"/>
      </w:numPr>
      <w:contextualSpacing/>
    </w:pPr>
  </w:style>
  <w:style w:type="paragraph" w:styleId="Lijstnummering4">
    <w:name w:val="List Number 4"/>
    <w:basedOn w:val="Standaard"/>
    <w:uiPriority w:val="99"/>
    <w:semiHidden/>
    <w:unhideWhenUsed/>
    <w:rsid w:val="00572222"/>
    <w:pPr>
      <w:numPr>
        <w:numId w:val="9"/>
      </w:numPr>
      <w:contextualSpacing/>
    </w:pPr>
  </w:style>
  <w:style w:type="paragraph" w:styleId="Lijstnummering5">
    <w:name w:val="List Number 5"/>
    <w:basedOn w:val="Standaard"/>
    <w:uiPriority w:val="99"/>
    <w:semiHidden/>
    <w:unhideWhenUsed/>
    <w:rsid w:val="00572222"/>
    <w:pPr>
      <w:numPr>
        <w:numId w:val="10"/>
      </w:numPr>
      <w:contextualSpacing/>
    </w:pPr>
  </w:style>
  <w:style w:type="paragraph" w:styleId="Lijstalinea">
    <w:name w:val="List Paragraph"/>
    <w:basedOn w:val="Standaard"/>
    <w:uiPriority w:val="34"/>
    <w:qFormat/>
    <w:rsid w:val="00572222"/>
    <w:pPr>
      <w:ind w:left="720"/>
      <w:contextualSpacing/>
    </w:pPr>
  </w:style>
  <w:style w:type="table" w:styleId="Lijsttabel1licht">
    <w:name w:val="List Table 1 Light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1licht-Accent1">
    <w:name w:val="List Table 1 Light Accent 1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14646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jsttabel1licht-Accent2">
    <w:name w:val="List Table 1 Light Accent 2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E7A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jsttabel1licht-Accent3">
    <w:name w:val="List Table 1 Light Accent 3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5E1D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jsttabel1licht-Accent4">
    <w:name w:val="List Table 1 Light Accent 4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8585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jsttabel1licht-Accent5">
    <w:name w:val="List Table 1 Light Accent 5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1licht-Accent6">
    <w:name w:val="List Table 1 Light Accent 6"/>
    <w:basedOn w:val="Standaardtabel"/>
    <w:uiPriority w:val="46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FFF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2">
    <w:name w:val="List Table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2-Accent1">
    <w:name w:val="List Table 2 Accent 1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bottom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jsttabel2-Accent2">
    <w:name w:val="List Table 2 Accent 2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bottom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jsttabel2-Accent3">
    <w:name w:val="List Table 2 Accent 3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bottom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jsttabel2-Accent4">
    <w:name w:val="List Table 2 Accent 4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bottom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jsttabel2-Accent5">
    <w:name w:val="List Table 2 Accent 5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bottom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2-Accent6">
    <w:name w:val="List Table 2 Accent 6"/>
    <w:basedOn w:val="Standaardtabel"/>
    <w:uiPriority w:val="47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bottom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3">
    <w:name w:val="List Table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jsttabel3-Accent1">
    <w:name w:val="List Table 3 Accent 1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4B1919" w:themeColor="accent1"/>
        <w:left w:val="single" w:sz="4" w:space="0" w:color="4B1919" w:themeColor="accent1"/>
        <w:bottom w:val="single" w:sz="4" w:space="0" w:color="4B1919" w:themeColor="accent1"/>
        <w:right w:val="single" w:sz="4" w:space="0" w:color="4B1919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1919" w:themeColor="accent1"/>
          <w:right w:val="single" w:sz="4" w:space="0" w:color="4B1919" w:themeColor="accent1"/>
        </w:tcBorders>
      </w:tcPr>
    </w:tblStylePr>
    <w:tblStylePr w:type="band1Horz">
      <w:tblPr/>
      <w:tcPr>
        <w:tcBorders>
          <w:top w:val="single" w:sz="4" w:space="0" w:color="4B1919" w:themeColor="accent1"/>
          <w:bottom w:val="single" w:sz="4" w:space="0" w:color="4B1919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1919" w:themeColor="accent1"/>
          <w:left w:val="nil"/>
        </w:tcBorders>
      </w:tcPr>
    </w:tblStylePr>
    <w:tblStylePr w:type="swCell">
      <w:tblPr/>
      <w:tcPr>
        <w:tcBorders>
          <w:top w:val="double" w:sz="4" w:space="0" w:color="4B1919" w:themeColor="accent1"/>
          <w:right w:val="nil"/>
        </w:tcBorders>
      </w:tcPr>
    </w:tblStylePr>
  </w:style>
  <w:style w:type="table" w:styleId="Lijsttabel3-Accent2">
    <w:name w:val="List Table 3 Accent 2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2"/>
        <w:left w:val="single" w:sz="4" w:space="0" w:color="FFD966" w:themeColor="accent2"/>
        <w:bottom w:val="single" w:sz="4" w:space="0" w:color="FFD966" w:themeColor="accent2"/>
        <w:right w:val="single" w:sz="4" w:space="0" w:color="FFD96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D966" w:themeColor="accent2"/>
          <w:right w:val="single" w:sz="4" w:space="0" w:color="FFD966" w:themeColor="accent2"/>
        </w:tcBorders>
      </w:tcPr>
    </w:tblStylePr>
    <w:tblStylePr w:type="band1Horz">
      <w:tblPr/>
      <w:tcPr>
        <w:tcBorders>
          <w:top w:val="single" w:sz="4" w:space="0" w:color="FFD966" w:themeColor="accent2"/>
          <w:bottom w:val="single" w:sz="4" w:space="0" w:color="FFD96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D966" w:themeColor="accent2"/>
          <w:left w:val="nil"/>
        </w:tcBorders>
      </w:tcPr>
    </w:tblStylePr>
    <w:tblStylePr w:type="swCell">
      <w:tblPr/>
      <w:tcPr>
        <w:tcBorders>
          <w:top w:val="double" w:sz="4" w:space="0" w:color="FFD966" w:themeColor="accent2"/>
          <w:right w:val="nil"/>
        </w:tcBorders>
      </w:tcPr>
    </w:tblStylePr>
  </w:style>
  <w:style w:type="table" w:styleId="Lijsttabel3-Accent3">
    <w:name w:val="List Table 3 Accent 3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5CDC1" w:themeColor="accent3"/>
        <w:left w:val="single" w:sz="4" w:space="0" w:color="85CDC1" w:themeColor="accent3"/>
        <w:bottom w:val="single" w:sz="4" w:space="0" w:color="85CDC1" w:themeColor="accent3"/>
        <w:right w:val="single" w:sz="4" w:space="0" w:color="85CDC1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CDC1" w:themeColor="accent3"/>
          <w:right w:val="single" w:sz="4" w:space="0" w:color="85CDC1" w:themeColor="accent3"/>
        </w:tcBorders>
      </w:tcPr>
    </w:tblStylePr>
    <w:tblStylePr w:type="band1Horz">
      <w:tblPr/>
      <w:tcPr>
        <w:tcBorders>
          <w:top w:val="single" w:sz="4" w:space="0" w:color="85CDC1" w:themeColor="accent3"/>
          <w:bottom w:val="single" w:sz="4" w:space="0" w:color="85CDC1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CDC1" w:themeColor="accent3"/>
          <w:left w:val="nil"/>
        </w:tcBorders>
      </w:tcPr>
    </w:tblStylePr>
    <w:tblStylePr w:type="swCell">
      <w:tblPr/>
      <w:tcPr>
        <w:tcBorders>
          <w:top w:val="double" w:sz="4" w:space="0" w:color="85CDC1" w:themeColor="accent3"/>
          <w:right w:val="nil"/>
        </w:tcBorders>
      </w:tcPr>
    </w:tblStylePr>
  </w:style>
  <w:style w:type="table" w:styleId="Lijsttabel3-Accent4">
    <w:name w:val="List Table 3 Accent 4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3B3838" w:themeColor="accent4"/>
        <w:left w:val="single" w:sz="4" w:space="0" w:color="3B3838" w:themeColor="accent4"/>
        <w:bottom w:val="single" w:sz="4" w:space="0" w:color="3B3838" w:themeColor="accent4"/>
        <w:right w:val="single" w:sz="4" w:space="0" w:color="3B383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B3838" w:themeColor="accent4"/>
          <w:right w:val="single" w:sz="4" w:space="0" w:color="3B3838" w:themeColor="accent4"/>
        </w:tcBorders>
      </w:tcPr>
    </w:tblStylePr>
    <w:tblStylePr w:type="band1Horz">
      <w:tblPr/>
      <w:tcPr>
        <w:tcBorders>
          <w:top w:val="single" w:sz="4" w:space="0" w:color="3B3838" w:themeColor="accent4"/>
          <w:bottom w:val="single" w:sz="4" w:space="0" w:color="3B383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B3838" w:themeColor="accent4"/>
          <w:left w:val="nil"/>
        </w:tcBorders>
      </w:tcPr>
    </w:tblStylePr>
    <w:tblStylePr w:type="swCell">
      <w:tblPr/>
      <w:tcPr>
        <w:tcBorders>
          <w:top w:val="double" w:sz="4" w:space="0" w:color="3B3838" w:themeColor="accent4"/>
          <w:right w:val="nil"/>
        </w:tcBorders>
      </w:tcPr>
    </w:tblStylePr>
  </w:style>
  <w:style w:type="table" w:styleId="Lijsttabel3-Accent5">
    <w:name w:val="List Table 3 Accent 5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/>
        <w:left w:val="single" w:sz="4" w:space="0" w:color="FFFFFF" w:themeColor="accent5"/>
        <w:bottom w:val="single" w:sz="4" w:space="0" w:color="FFFFFF" w:themeColor="accent5"/>
        <w:right w:val="single" w:sz="4" w:space="0" w:color="FFFFFF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5"/>
          <w:right w:val="single" w:sz="4" w:space="0" w:color="FFFFFF" w:themeColor="accent5"/>
        </w:tcBorders>
      </w:tcPr>
    </w:tblStylePr>
    <w:tblStylePr w:type="band1Horz">
      <w:tblPr/>
      <w:tcPr>
        <w:tcBorders>
          <w:top w:val="single" w:sz="4" w:space="0" w:color="FFFFFF" w:themeColor="accent5"/>
          <w:bottom w:val="single" w:sz="4" w:space="0" w:color="FFFFFF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5"/>
          <w:left w:val="nil"/>
        </w:tcBorders>
      </w:tcPr>
    </w:tblStylePr>
    <w:tblStylePr w:type="swCell">
      <w:tblPr/>
      <w:tcPr>
        <w:tcBorders>
          <w:top w:val="double" w:sz="4" w:space="0" w:color="FFFFFF" w:themeColor="accent5"/>
          <w:right w:val="nil"/>
        </w:tcBorders>
      </w:tcPr>
    </w:tblStylePr>
  </w:style>
  <w:style w:type="table" w:styleId="Lijsttabel3-Accent6">
    <w:name w:val="List Table 3 Accent 6"/>
    <w:basedOn w:val="Standaardtabel"/>
    <w:uiPriority w:val="48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/>
        <w:left w:val="single" w:sz="4" w:space="0" w:color="FFFFFF" w:themeColor="accent6"/>
        <w:bottom w:val="single" w:sz="4" w:space="0" w:color="FFFFFF" w:themeColor="accent6"/>
        <w:right w:val="single" w:sz="4" w:space="0" w:color="FFFFFF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FFFF" w:themeColor="accent6"/>
          <w:right w:val="single" w:sz="4" w:space="0" w:color="FFFFFF" w:themeColor="accent6"/>
        </w:tcBorders>
      </w:tcPr>
    </w:tblStylePr>
    <w:tblStylePr w:type="band1Horz">
      <w:tblPr/>
      <w:tcPr>
        <w:tcBorders>
          <w:top w:val="single" w:sz="4" w:space="0" w:color="FFFFFF" w:themeColor="accent6"/>
          <w:bottom w:val="single" w:sz="4" w:space="0" w:color="FFFFFF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FFFF" w:themeColor="accent6"/>
          <w:left w:val="nil"/>
        </w:tcBorders>
      </w:tcPr>
    </w:tblStylePr>
    <w:tblStylePr w:type="swCell">
      <w:tblPr/>
      <w:tcPr>
        <w:tcBorders>
          <w:top w:val="double" w:sz="4" w:space="0" w:color="FFFFFF" w:themeColor="accent6"/>
          <w:right w:val="nil"/>
        </w:tcBorders>
      </w:tcPr>
    </w:tblStylePr>
  </w:style>
  <w:style w:type="table" w:styleId="Lijsttabel4">
    <w:name w:val="List Table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4-Accent1">
    <w:name w:val="List Table 4 Accent 1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C14646" w:themeColor="accent1" w:themeTint="99"/>
        <w:left w:val="single" w:sz="4" w:space="0" w:color="C14646" w:themeColor="accent1" w:themeTint="99"/>
        <w:bottom w:val="single" w:sz="4" w:space="0" w:color="C14646" w:themeColor="accent1" w:themeTint="99"/>
        <w:right w:val="single" w:sz="4" w:space="0" w:color="C14646" w:themeColor="accent1" w:themeTint="99"/>
        <w:insideH w:val="single" w:sz="4" w:space="0" w:color="C1464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1919" w:themeColor="accent1"/>
          <w:left w:val="single" w:sz="4" w:space="0" w:color="4B1919" w:themeColor="accent1"/>
          <w:bottom w:val="single" w:sz="4" w:space="0" w:color="4B1919" w:themeColor="accent1"/>
          <w:right w:val="single" w:sz="4" w:space="0" w:color="4B1919" w:themeColor="accent1"/>
          <w:insideH w:val="nil"/>
        </w:tcBorders>
        <w:shd w:val="clear" w:color="auto" w:fill="4B1919" w:themeFill="accent1"/>
      </w:tcPr>
    </w:tblStylePr>
    <w:tblStylePr w:type="lastRow">
      <w:rPr>
        <w:b/>
        <w:bCs/>
      </w:rPr>
      <w:tblPr/>
      <w:tcPr>
        <w:tcBorders>
          <w:top w:val="double" w:sz="4" w:space="0" w:color="C1464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jsttabel4-Accent2">
    <w:name w:val="List Table 4 Accent 2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E7A3" w:themeColor="accent2" w:themeTint="99"/>
        <w:left w:val="single" w:sz="4" w:space="0" w:color="FFE7A3" w:themeColor="accent2" w:themeTint="99"/>
        <w:bottom w:val="single" w:sz="4" w:space="0" w:color="FFE7A3" w:themeColor="accent2" w:themeTint="99"/>
        <w:right w:val="single" w:sz="4" w:space="0" w:color="FFE7A3" w:themeColor="accent2" w:themeTint="99"/>
        <w:insideH w:val="single" w:sz="4" w:space="0" w:color="FFE7A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D966" w:themeColor="accent2"/>
          <w:left w:val="single" w:sz="4" w:space="0" w:color="FFD966" w:themeColor="accent2"/>
          <w:bottom w:val="single" w:sz="4" w:space="0" w:color="FFD966" w:themeColor="accent2"/>
          <w:right w:val="single" w:sz="4" w:space="0" w:color="FFD966" w:themeColor="accent2"/>
          <w:insideH w:val="nil"/>
        </w:tcBorders>
        <w:shd w:val="clear" w:color="auto" w:fill="FFD966" w:themeFill="accent2"/>
      </w:tcPr>
    </w:tblStylePr>
    <w:tblStylePr w:type="lastRow">
      <w:rPr>
        <w:b/>
        <w:bCs/>
      </w:rPr>
      <w:tblPr/>
      <w:tcPr>
        <w:tcBorders>
          <w:top w:val="double" w:sz="4" w:space="0" w:color="FFE7A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jsttabel4-Accent3">
    <w:name w:val="List Table 4 Accent 3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5E1D9" w:themeColor="accent3" w:themeTint="99"/>
        <w:left w:val="single" w:sz="4" w:space="0" w:color="B5E1D9" w:themeColor="accent3" w:themeTint="99"/>
        <w:bottom w:val="single" w:sz="4" w:space="0" w:color="B5E1D9" w:themeColor="accent3" w:themeTint="99"/>
        <w:right w:val="single" w:sz="4" w:space="0" w:color="B5E1D9" w:themeColor="accent3" w:themeTint="99"/>
        <w:insideH w:val="single" w:sz="4" w:space="0" w:color="B5E1D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CDC1" w:themeColor="accent3"/>
          <w:left w:val="single" w:sz="4" w:space="0" w:color="85CDC1" w:themeColor="accent3"/>
          <w:bottom w:val="single" w:sz="4" w:space="0" w:color="85CDC1" w:themeColor="accent3"/>
          <w:right w:val="single" w:sz="4" w:space="0" w:color="85CDC1" w:themeColor="accent3"/>
          <w:insideH w:val="nil"/>
        </w:tcBorders>
        <w:shd w:val="clear" w:color="auto" w:fill="85CDC1" w:themeFill="accent3"/>
      </w:tcPr>
    </w:tblStylePr>
    <w:tblStylePr w:type="lastRow">
      <w:rPr>
        <w:b/>
        <w:bCs/>
      </w:rPr>
      <w:tblPr/>
      <w:tcPr>
        <w:tcBorders>
          <w:top w:val="double" w:sz="4" w:space="0" w:color="B5E1D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jsttabel4-Accent4">
    <w:name w:val="List Table 4 Accent 4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8B8585" w:themeColor="accent4" w:themeTint="99"/>
        <w:left w:val="single" w:sz="4" w:space="0" w:color="8B8585" w:themeColor="accent4" w:themeTint="99"/>
        <w:bottom w:val="single" w:sz="4" w:space="0" w:color="8B8585" w:themeColor="accent4" w:themeTint="99"/>
        <w:right w:val="single" w:sz="4" w:space="0" w:color="8B8585" w:themeColor="accent4" w:themeTint="99"/>
        <w:insideH w:val="single" w:sz="4" w:space="0" w:color="8B8585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B3838" w:themeColor="accent4"/>
          <w:left w:val="single" w:sz="4" w:space="0" w:color="3B3838" w:themeColor="accent4"/>
          <w:bottom w:val="single" w:sz="4" w:space="0" w:color="3B3838" w:themeColor="accent4"/>
          <w:right w:val="single" w:sz="4" w:space="0" w:color="3B3838" w:themeColor="accent4"/>
          <w:insideH w:val="nil"/>
        </w:tcBorders>
        <w:shd w:val="clear" w:color="auto" w:fill="3B3838" w:themeFill="accent4"/>
      </w:tcPr>
    </w:tblStylePr>
    <w:tblStylePr w:type="lastRow">
      <w:rPr>
        <w:b/>
        <w:bCs/>
      </w:rPr>
      <w:tblPr/>
      <w:tcPr>
        <w:tcBorders>
          <w:top w:val="double" w:sz="4" w:space="0" w:color="8B8585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jsttabel4-Accent5">
    <w:name w:val="List Table 4 Accent 5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5" w:themeTint="99"/>
        <w:left w:val="single" w:sz="4" w:space="0" w:color="FFFFFF" w:themeColor="accent5" w:themeTint="99"/>
        <w:bottom w:val="single" w:sz="4" w:space="0" w:color="FFFFFF" w:themeColor="accent5" w:themeTint="99"/>
        <w:right w:val="single" w:sz="4" w:space="0" w:color="FFFFFF" w:themeColor="accent5" w:themeTint="99"/>
        <w:insideH w:val="single" w:sz="4" w:space="0" w:color="FFFFFF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5"/>
          <w:left w:val="single" w:sz="4" w:space="0" w:color="FFFFFF" w:themeColor="accent5"/>
          <w:bottom w:val="single" w:sz="4" w:space="0" w:color="FFFFFF" w:themeColor="accent5"/>
          <w:right w:val="single" w:sz="4" w:space="0" w:color="FFFFFF" w:themeColor="accent5"/>
          <w:insideH w:val="nil"/>
        </w:tcBorders>
        <w:shd w:val="clear" w:color="auto" w:fill="FFFFFF" w:themeFill="accent5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4-Accent6">
    <w:name w:val="List Table 4 Accent 6"/>
    <w:basedOn w:val="Standaardtabel"/>
    <w:uiPriority w:val="49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accent6" w:themeTint="99"/>
        <w:left w:val="single" w:sz="4" w:space="0" w:color="FFFFFF" w:themeColor="accent6" w:themeTint="99"/>
        <w:bottom w:val="single" w:sz="4" w:space="0" w:color="FFFFFF" w:themeColor="accent6" w:themeTint="99"/>
        <w:right w:val="single" w:sz="4" w:space="0" w:color="FFFFFF" w:themeColor="accent6" w:themeTint="99"/>
        <w:insideH w:val="single" w:sz="4" w:space="0" w:color="FFFFF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accent6"/>
          <w:left w:val="single" w:sz="4" w:space="0" w:color="FFFFFF" w:themeColor="accent6"/>
          <w:bottom w:val="single" w:sz="4" w:space="0" w:color="FFFFFF" w:themeColor="accent6"/>
          <w:right w:val="single" w:sz="4" w:space="0" w:color="FFFFFF" w:themeColor="accent6"/>
          <w:insideH w:val="nil"/>
        </w:tcBorders>
        <w:shd w:val="clear" w:color="auto" w:fill="FFFFFF" w:themeFill="accent6"/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5donker">
    <w:name w:val="List Table 5 Dark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1">
    <w:name w:val="List Table 5 Dark Accent 1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B1919" w:themeColor="accent1"/>
        <w:left w:val="single" w:sz="24" w:space="0" w:color="4B1919" w:themeColor="accent1"/>
        <w:bottom w:val="single" w:sz="24" w:space="0" w:color="4B1919" w:themeColor="accent1"/>
        <w:right w:val="single" w:sz="24" w:space="0" w:color="4B1919" w:themeColor="accent1"/>
      </w:tblBorders>
    </w:tblPr>
    <w:tcPr>
      <w:shd w:val="clear" w:color="auto" w:fill="4B1919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2">
    <w:name w:val="List Table 5 Dark Accent 2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D966" w:themeColor="accent2"/>
        <w:left w:val="single" w:sz="24" w:space="0" w:color="FFD966" w:themeColor="accent2"/>
        <w:bottom w:val="single" w:sz="24" w:space="0" w:color="FFD966" w:themeColor="accent2"/>
        <w:right w:val="single" w:sz="24" w:space="0" w:color="FFD966" w:themeColor="accent2"/>
      </w:tblBorders>
    </w:tblPr>
    <w:tcPr>
      <w:shd w:val="clear" w:color="auto" w:fill="FFD96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3">
    <w:name w:val="List Table 5 Dark Accent 3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5CDC1" w:themeColor="accent3"/>
        <w:left w:val="single" w:sz="24" w:space="0" w:color="85CDC1" w:themeColor="accent3"/>
        <w:bottom w:val="single" w:sz="24" w:space="0" w:color="85CDC1" w:themeColor="accent3"/>
        <w:right w:val="single" w:sz="24" w:space="0" w:color="85CDC1" w:themeColor="accent3"/>
      </w:tblBorders>
    </w:tblPr>
    <w:tcPr>
      <w:shd w:val="clear" w:color="auto" w:fill="85CDC1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4">
    <w:name w:val="List Table 5 Dark Accent 4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B3838" w:themeColor="accent4"/>
        <w:left w:val="single" w:sz="24" w:space="0" w:color="3B3838" w:themeColor="accent4"/>
        <w:bottom w:val="single" w:sz="24" w:space="0" w:color="3B3838" w:themeColor="accent4"/>
        <w:right w:val="single" w:sz="24" w:space="0" w:color="3B3838" w:themeColor="accent4"/>
      </w:tblBorders>
    </w:tblPr>
    <w:tcPr>
      <w:shd w:val="clear" w:color="auto" w:fill="3B383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5">
    <w:name w:val="List Table 5 Dark Accent 5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5"/>
        <w:left w:val="single" w:sz="24" w:space="0" w:color="FFFFFF" w:themeColor="accent5"/>
        <w:bottom w:val="single" w:sz="24" w:space="0" w:color="FFFFFF" w:themeColor="accent5"/>
        <w:right w:val="single" w:sz="24" w:space="0" w:color="FFFFFF" w:themeColor="accent5"/>
      </w:tblBorders>
    </w:tblPr>
    <w:tcPr>
      <w:shd w:val="clear" w:color="auto" w:fill="FFFFFF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5donker-Accent6">
    <w:name w:val="List Table 5 Dark Accent 6"/>
    <w:basedOn w:val="Standaardtabel"/>
    <w:uiPriority w:val="50"/>
    <w:rsid w:val="00572222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FFFF" w:themeColor="accent6"/>
        <w:left w:val="single" w:sz="24" w:space="0" w:color="FFFFFF" w:themeColor="accent6"/>
        <w:bottom w:val="single" w:sz="24" w:space="0" w:color="FFFFFF" w:themeColor="accent6"/>
        <w:right w:val="single" w:sz="24" w:space="0" w:color="FFFFFF" w:themeColor="accent6"/>
      </w:tblBorders>
    </w:tblPr>
    <w:tcPr>
      <w:shd w:val="clear" w:color="auto" w:fill="FFFFFF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jsttabel6kleurrijk">
    <w:name w:val="List Table 6 Colorful"/>
    <w:basedOn w:val="Standaardtabel"/>
    <w:uiPriority w:val="51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jsttabel6kleurrijk-Accent1">
    <w:name w:val="List Table 6 Colorful Accent 1"/>
    <w:basedOn w:val="Standaardtabel"/>
    <w:uiPriority w:val="51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  <w:tblBorders>
        <w:top w:val="single" w:sz="4" w:space="0" w:color="4B1919" w:themeColor="accent1"/>
        <w:bottom w:val="single" w:sz="4" w:space="0" w:color="4B1919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B1919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</w:style>
  <w:style w:type="table" w:styleId="Lijsttabel6kleurrijk-Accent2">
    <w:name w:val="List Table 6 Colorful Accent 2"/>
    <w:basedOn w:val="Standaardtabel"/>
    <w:uiPriority w:val="51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  <w:tblBorders>
        <w:top w:val="single" w:sz="4" w:space="0" w:color="FFD966" w:themeColor="accent2"/>
        <w:bottom w:val="single" w:sz="4" w:space="0" w:color="FFD96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FD96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</w:style>
  <w:style w:type="table" w:styleId="Lijsttabel6kleurrijk-Accent3">
    <w:name w:val="List Table 6 Colorful Accent 3"/>
    <w:basedOn w:val="Standaardtabel"/>
    <w:uiPriority w:val="51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  <w:tblBorders>
        <w:top w:val="single" w:sz="4" w:space="0" w:color="85CDC1" w:themeColor="accent3"/>
        <w:bottom w:val="single" w:sz="4" w:space="0" w:color="85CDC1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85CDC1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</w:style>
  <w:style w:type="table" w:styleId="Lijsttabel6kleurrijk-Accent4">
    <w:name w:val="List Table 6 Colorful Accent 4"/>
    <w:basedOn w:val="Standaardtabel"/>
    <w:uiPriority w:val="51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  <w:tblBorders>
        <w:top w:val="single" w:sz="4" w:space="0" w:color="3B3838" w:themeColor="accent4"/>
        <w:bottom w:val="single" w:sz="4" w:space="0" w:color="3B383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3B383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</w:style>
  <w:style w:type="table" w:styleId="Lijsttabel6kleurrijk-Accent5">
    <w:name w:val="List Table 6 Colorful Accent 5"/>
    <w:basedOn w:val="Standaardtabel"/>
    <w:uiPriority w:val="51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  <w:tblBorders>
        <w:top w:val="single" w:sz="4" w:space="0" w:color="FFFFFF" w:themeColor="accent5"/>
        <w:bottom w:val="single" w:sz="4" w:space="0" w:color="FFFFFF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</w:style>
  <w:style w:type="table" w:styleId="Lijsttabel6kleurrijk-Accent6">
    <w:name w:val="List Table 6 Colorful Accent 6"/>
    <w:basedOn w:val="Standaardtabel"/>
    <w:uiPriority w:val="51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  <w:tblBorders>
        <w:top w:val="single" w:sz="4" w:space="0" w:color="FFFFFF" w:themeColor="accent6"/>
        <w:bottom w:val="single" w:sz="4" w:space="0" w:color="FFFFFF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FFFFF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</w:style>
  <w:style w:type="table" w:styleId="Lijsttabel7kleurrijk">
    <w:name w:val="List Table 7 Colorful"/>
    <w:basedOn w:val="Standaardtabel"/>
    <w:uiPriority w:val="52"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1">
    <w:name w:val="List Table 7 Colorful Accent 1"/>
    <w:basedOn w:val="Standaardtabel"/>
    <w:uiPriority w:val="52"/>
    <w:rsid w:val="00572222"/>
    <w:pPr>
      <w:spacing w:after="0" w:line="240" w:lineRule="auto"/>
    </w:pPr>
    <w:rPr>
      <w:color w:val="381212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1919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1919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1919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1919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EAC1C1" w:themeFill="accent1" w:themeFillTint="33"/>
      </w:tcPr>
    </w:tblStylePr>
    <w:tblStylePr w:type="band1Horz">
      <w:tblPr/>
      <w:tcPr>
        <w:shd w:val="clear" w:color="auto" w:fill="EAC1C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2">
    <w:name w:val="List Table 7 Colorful Accent 2"/>
    <w:basedOn w:val="Standaardtabel"/>
    <w:uiPriority w:val="52"/>
    <w:rsid w:val="00572222"/>
    <w:pPr>
      <w:spacing w:after="0" w:line="240" w:lineRule="auto"/>
    </w:pPr>
    <w:rPr>
      <w:color w:val="FFC20C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D96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D96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D96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D96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FF7E0" w:themeFill="accent2" w:themeFillTint="33"/>
      </w:tcPr>
    </w:tblStylePr>
    <w:tblStylePr w:type="band1Horz">
      <w:tblPr/>
      <w:tcPr>
        <w:shd w:val="clear" w:color="auto" w:fill="FFF7E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3">
    <w:name w:val="List Table 7 Colorful Accent 3"/>
    <w:basedOn w:val="Standaardtabel"/>
    <w:uiPriority w:val="52"/>
    <w:rsid w:val="00572222"/>
    <w:pPr>
      <w:spacing w:after="0" w:line="240" w:lineRule="auto"/>
    </w:pPr>
    <w:rPr>
      <w:color w:val="49B3A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CDC1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CDC1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CDC1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CDC1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6F5F2" w:themeFill="accent3" w:themeFillTint="33"/>
      </w:tcPr>
    </w:tblStylePr>
    <w:tblStylePr w:type="band1Horz">
      <w:tblPr/>
      <w:tcPr>
        <w:shd w:val="clear" w:color="auto" w:fill="E6F5F2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4">
    <w:name w:val="List Table 7 Colorful Accent 4"/>
    <w:basedOn w:val="Standaardtabel"/>
    <w:uiPriority w:val="52"/>
    <w:rsid w:val="00572222"/>
    <w:pPr>
      <w:spacing w:after="0" w:line="240" w:lineRule="auto"/>
    </w:pPr>
    <w:rPr>
      <w:color w:val="2C2A2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B383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B383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B383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B383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8D6D6" w:themeFill="accent4" w:themeFillTint="33"/>
      </w:tcPr>
    </w:tblStylePr>
    <w:tblStylePr w:type="band1Horz">
      <w:tblPr/>
      <w:tcPr>
        <w:shd w:val="clear" w:color="auto" w:fill="D8D6D6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5">
    <w:name w:val="List Table 7 Colorful Accent 5"/>
    <w:basedOn w:val="Standaardtabel"/>
    <w:uiPriority w:val="52"/>
    <w:rsid w:val="00572222"/>
    <w:pPr>
      <w:spacing w:after="0" w:line="240" w:lineRule="auto"/>
    </w:pPr>
    <w:rPr>
      <w:color w:val="BFBFB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5" w:themeFillTint="33"/>
      </w:tcPr>
    </w:tblStylePr>
    <w:tblStylePr w:type="band1Horz">
      <w:tblPr/>
      <w:tcPr>
        <w:shd w:val="clear" w:color="auto" w:fill="FFFFFF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jsttabel7kleurrijk-Accent6">
    <w:name w:val="List Table 7 Colorful Accent 6"/>
    <w:basedOn w:val="Standaardtabel"/>
    <w:uiPriority w:val="52"/>
    <w:rsid w:val="00572222"/>
    <w:pPr>
      <w:spacing w:after="0" w:line="240" w:lineRule="auto"/>
    </w:pPr>
    <w:rPr>
      <w:color w:val="BFBFBF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FFFF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FFFF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FFFF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FFFF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FFFFF" w:themeFill="accent6" w:themeFillTint="33"/>
      </w:tcPr>
    </w:tblStylePr>
    <w:tblStylePr w:type="band1Horz">
      <w:tblPr/>
      <w:tcPr>
        <w:shd w:val="clear" w:color="auto" w:fill="FFFFFF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kst">
    <w:name w:val="macro"/>
    <w:link w:val="MacrotekstChar"/>
    <w:uiPriority w:val="99"/>
    <w:semiHidden/>
    <w:unhideWhenUsed/>
    <w:rsid w:val="0057222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kern w:val="16"/>
      <w14:ligatures w14:val="standardContextual"/>
      <w14:numForm w14:val="oldStyle"/>
      <w14:numSpacing w14:val="proportional"/>
      <w14:cntxtAlts/>
    </w:rPr>
  </w:style>
  <w:style w:type="character" w:customStyle="1" w:styleId="MacrotekstChar">
    <w:name w:val="Macrotekst Char"/>
    <w:basedOn w:val="Standaardalinea-lettertype"/>
    <w:link w:val="Macrotekst"/>
    <w:uiPriority w:val="99"/>
    <w:semiHidden/>
    <w:rsid w:val="00572222"/>
    <w:rPr>
      <w:rFonts w:ascii="Consolas" w:hAnsi="Consolas"/>
      <w:kern w:val="16"/>
      <w:sz w:val="22"/>
      <w14:ligatures w14:val="standardContextual"/>
      <w14:numForm w14:val="oldStyle"/>
      <w14:numSpacing w14:val="proportional"/>
      <w14:cntxtAlts/>
    </w:rPr>
  </w:style>
  <w:style w:type="table" w:styleId="Gemiddeldraster1">
    <w:name w:val="Medium Grid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emiddeldraster1-accent1">
    <w:name w:val="Medium Grid 1 Accent 1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  <w:insideV w:val="single" w:sz="8" w:space="0" w:color="983232" w:themeColor="accent1" w:themeTint="BF"/>
      </w:tblBorders>
    </w:tblPr>
    <w:tcPr>
      <w:shd w:val="clear" w:color="auto" w:fill="E5B3B3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83232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shd w:val="clear" w:color="auto" w:fill="CC6565" w:themeFill="accent1" w:themeFillTint="7F"/>
      </w:tcPr>
    </w:tblStylePr>
  </w:style>
  <w:style w:type="table" w:styleId="Gemiddeldraster1-accent2">
    <w:name w:val="Medium Grid 1 Accent 2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  <w:insideV w:val="single" w:sz="8" w:space="0" w:color="FFE28C" w:themeColor="accent2" w:themeTint="BF"/>
      </w:tblBorders>
    </w:tblPr>
    <w:tcPr>
      <w:shd w:val="clear" w:color="auto" w:fill="FFF5D9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E28C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shd w:val="clear" w:color="auto" w:fill="FFEBB2" w:themeFill="accent2" w:themeFillTint="7F"/>
      </w:tcPr>
    </w:tblStylePr>
  </w:style>
  <w:style w:type="table" w:styleId="Gemiddeldraster1-accent3">
    <w:name w:val="Medium Grid 1 Accent 3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  <w:insideV w:val="single" w:sz="8" w:space="0" w:color="A3D9D0" w:themeColor="accent3" w:themeTint="BF"/>
      </w:tblBorders>
    </w:tblPr>
    <w:tcPr>
      <w:shd w:val="clear" w:color="auto" w:fill="E0F2E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3D9D0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shd w:val="clear" w:color="auto" w:fill="C2E6E0" w:themeFill="accent3" w:themeFillTint="7F"/>
      </w:tcPr>
    </w:tblStylePr>
  </w:style>
  <w:style w:type="table" w:styleId="Gemiddeldraster1-accent4">
    <w:name w:val="Medium Grid 1 Accent 4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  <w:insideV w:val="single" w:sz="8" w:space="0" w:color="6D6868" w:themeColor="accent4" w:themeTint="BF"/>
      </w:tblBorders>
    </w:tblPr>
    <w:tcPr>
      <w:shd w:val="clear" w:color="auto" w:fill="CFCCCC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D6868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shd w:val="clear" w:color="auto" w:fill="9F9999" w:themeFill="accent4" w:themeFillTint="7F"/>
      </w:tcPr>
    </w:tblStylePr>
  </w:style>
  <w:style w:type="table" w:styleId="Gemiddeldraster1-accent5">
    <w:name w:val="Medium Grid 1 Accent 5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  <w:insideV w:val="single" w:sz="8" w:space="0" w:color="FFFFFF" w:themeColor="accent5" w:themeTint="BF"/>
      </w:tblBorders>
    </w:tblPr>
    <w:tcPr>
      <w:shd w:val="clear" w:color="auto" w:fill="FFFFF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shd w:val="clear" w:color="auto" w:fill="FFFFFF" w:themeFill="accent5" w:themeFillTint="7F"/>
      </w:tcPr>
    </w:tblStylePr>
  </w:style>
  <w:style w:type="table" w:styleId="Gemiddeldraster1-accent6">
    <w:name w:val="Medium Grid 1 Accent 6"/>
    <w:basedOn w:val="Standaardtabel"/>
    <w:uiPriority w:val="67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  <w:insideV w:val="single" w:sz="8" w:space="0" w:color="FFFFFF" w:themeColor="accent6" w:themeTint="BF"/>
      </w:tblBorders>
    </w:tblPr>
    <w:tcPr>
      <w:shd w:val="clear" w:color="auto" w:fill="FFFFFF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FFF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shd w:val="clear" w:color="auto" w:fill="FFFFFF" w:themeFill="accent6" w:themeFillTint="7F"/>
      </w:tcPr>
    </w:tblStylePr>
  </w:style>
  <w:style w:type="table" w:styleId="Gemiddeldraster2">
    <w:name w:val="Medium Grid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1">
    <w:name w:val="Medium Grid 2 Accent 1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  <w:insideH w:val="single" w:sz="8" w:space="0" w:color="4B1919" w:themeColor="accent1"/>
        <w:insideV w:val="single" w:sz="8" w:space="0" w:color="4B1919" w:themeColor="accent1"/>
      </w:tblBorders>
    </w:tblPr>
    <w:tcPr>
      <w:shd w:val="clear" w:color="auto" w:fill="E5B3B3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5E0E0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C1C1" w:themeFill="accent1" w:themeFillTint="33"/>
      </w:tcPr>
    </w:tblStylePr>
    <w:tblStylePr w:type="band1Vert">
      <w:tblPr/>
      <w:tcPr>
        <w:shd w:val="clear" w:color="auto" w:fill="CC6565" w:themeFill="accent1" w:themeFillTint="7F"/>
      </w:tcPr>
    </w:tblStylePr>
    <w:tblStylePr w:type="band1Horz">
      <w:tblPr/>
      <w:tcPr>
        <w:tcBorders>
          <w:insideH w:val="single" w:sz="6" w:space="0" w:color="4B1919" w:themeColor="accent1"/>
          <w:insideV w:val="single" w:sz="6" w:space="0" w:color="4B1919" w:themeColor="accent1"/>
        </w:tcBorders>
        <w:shd w:val="clear" w:color="auto" w:fill="CC6565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2">
    <w:name w:val="Medium Grid 2 Accent 2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  <w:insideH w:val="single" w:sz="8" w:space="0" w:color="FFD966" w:themeColor="accent2"/>
        <w:insideV w:val="single" w:sz="8" w:space="0" w:color="FFD966" w:themeColor="accent2"/>
      </w:tblBorders>
    </w:tblPr>
    <w:tcPr>
      <w:shd w:val="clear" w:color="auto" w:fill="FFF5D9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FFBF0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7E0" w:themeFill="accent2" w:themeFillTint="33"/>
      </w:tcPr>
    </w:tblStylePr>
    <w:tblStylePr w:type="band1Vert">
      <w:tblPr/>
      <w:tcPr>
        <w:shd w:val="clear" w:color="auto" w:fill="FFEBB2" w:themeFill="accent2" w:themeFillTint="7F"/>
      </w:tcPr>
    </w:tblStylePr>
    <w:tblStylePr w:type="band1Horz">
      <w:tblPr/>
      <w:tcPr>
        <w:tcBorders>
          <w:insideH w:val="single" w:sz="6" w:space="0" w:color="FFD966" w:themeColor="accent2"/>
          <w:insideV w:val="single" w:sz="6" w:space="0" w:color="FFD966" w:themeColor="accent2"/>
        </w:tcBorders>
        <w:shd w:val="clear" w:color="auto" w:fill="FFEBB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3">
    <w:name w:val="Medium Grid 2 Accent 3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  <w:insideH w:val="single" w:sz="8" w:space="0" w:color="85CDC1" w:themeColor="accent3"/>
        <w:insideV w:val="single" w:sz="8" w:space="0" w:color="85CDC1" w:themeColor="accent3"/>
      </w:tblBorders>
    </w:tblPr>
    <w:tcPr>
      <w:shd w:val="clear" w:color="auto" w:fill="E0F2E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2FA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F5F2" w:themeFill="accent3" w:themeFillTint="33"/>
      </w:tcPr>
    </w:tblStylePr>
    <w:tblStylePr w:type="band1Vert">
      <w:tblPr/>
      <w:tcPr>
        <w:shd w:val="clear" w:color="auto" w:fill="C2E6E0" w:themeFill="accent3" w:themeFillTint="7F"/>
      </w:tcPr>
    </w:tblStylePr>
    <w:tblStylePr w:type="band1Horz">
      <w:tblPr/>
      <w:tcPr>
        <w:tcBorders>
          <w:insideH w:val="single" w:sz="6" w:space="0" w:color="85CDC1" w:themeColor="accent3"/>
          <w:insideV w:val="single" w:sz="6" w:space="0" w:color="85CDC1" w:themeColor="accent3"/>
        </w:tcBorders>
        <w:shd w:val="clear" w:color="auto" w:fill="C2E6E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4">
    <w:name w:val="Medium Grid 2 Accent 4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  <w:insideH w:val="single" w:sz="8" w:space="0" w:color="3B3838" w:themeColor="accent4"/>
        <w:insideV w:val="single" w:sz="8" w:space="0" w:color="3B3838" w:themeColor="accent4"/>
      </w:tblBorders>
    </w:tblPr>
    <w:tcPr>
      <w:shd w:val="clear" w:color="auto" w:fill="CFCCCC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CEB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6D6" w:themeFill="accent4" w:themeFillTint="33"/>
      </w:tcPr>
    </w:tblStylePr>
    <w:tblStylePr w:type="band1Vert">
      <w:tblPr/>
      <w:tcPr>
        <w:shd w:val="clear" w:color="auto" w:fill="9F9999" w:themeFill="accent4" w:themeFillTint="7F"/>
      </w:tcPr>
    </w:tblStylePr>
    <w:tblStylePr w:type="band1Horz">
      <w:tblPr/>
      <w:tcPr>
        <w:tcBorders>
          <w:insideH w:val="single" w:sz="6" w:space="0" w:color="3B3838" w:themeColor="accent4"/>
          <w:insideV w:val="single" w:sz="6" w:space="0" w:color="3B3838" w:themeColor="accent4"/>
        </w:tcBorders>
        <w:shd w:val="clear" w:color="auto" w:fill="9F9999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5">
    <w:name w:val="Medium Grid 2 Accent 5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  <w:insideH w:val="single" w:sz="8" w:space="0" w:color="FFFFFF" w:themeColor="accent5"/>
        <w:insideV w:val="single" w:sz="8" w:space="0" w:color="FFFFFF" w:themeColor="accent5"/>
      </w:tblBorders>
    </w:tblPr>
    <w:tcPr>
      <w:shd w:val="clear" w:color="auto" w:fill="FFFFF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 w:themeFillTint="33"/>
      </w:tcPr>
    </w:tblStylePr>
    <w:tblStylePr w:type="band1Vert">
      <w:tblPr/>
      <w:tcPr>
        <w:shd w:val="clear" w:color="auto" w:fill="FFFFFF" w:themeFill="accent5" w:themeFillTint="7F"/>
      </w:tcPr>
    </w:tblStylePr>
    <w:tblStylePr w:type="band1Horz">
      <w:tblPr/>
      <w:tcPr>
        <w:tcBorders>
          <w:insideH w:val="single" w:sz="6" w:space="0" w:color="FFFFFF" w:themeColor="accent5"/>
          <w:insideV w:val="single" w:sz="6" w:space="0" w:color="FFFFFF" w:themeColor="accent5"/>
        </w:tcBorders>
        <w:shd w:val="clear" w:color="auto" w:fill="FFFFF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2-accent6">
    <w:name w:val="Medium Grid 2 Accent 6"/>
    <w:basedOn w:val="Standaardtabel"/>
    <w:uiPriority w:val="68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  <w:insideH w:val="single" w:sz="8" w:space="0" w:color="FFFFFF" w:themeColor="accent6"/>
        <w:insideV w:val="single" w:sz="8" w:space="0" w:color="FFFFFF" w:themeColor="accent6"/>
      </w:tblBorders>
    </w:tblPr>
    <w:tcPr>
      <w:shd w:val="clear" w:color="auto" w:fill="FFFFFF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FFFFF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 w:themeFillTint="33"/>
      </w:tcPr>
    </w:tblStylePr>
    <w:tblStylePr w:type="band1Vert">
      <w:tblPr/>
      <w:tcPr>
        <w:shd w:val="clear" w:color="auto" w:fill="FFFFFF" w:themeFill="accent6" w:themeFillTint="7F"/>
      </w:tcPr>
    </w:tblStylePr>
    <w:tblStylePr w:type="band1Horz">
      <w:tblPr/>
      <w:tcPr>
        <w:tcBorders>
          <w:insideH w:val="single" w:sz="6" w:space="0" w:color="FFFFFF" w:themeColor="accent6"/>
          <w:insideV w:val="single" w:sz="6" w:space="0" w:color="FFFFFF" w:themeColor="accent6"/>
        </w:tcBorders>
        <w:shd w:val="clear" w:color="auto" w:fill="FFFFFF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emiddeldraster3">
    <w:name w:val="Medium Grid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emiddeldraster3-accent1">
    <w:name w:val="Medium Grid 3 Accent 1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5B3B3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1919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C6565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C6565" w:themeFill="accent1" w:themeFillTint="7F"/>
      </w:tcPr>
    </w:tblStylePr>
  </w:style>
  <w:style w:type="table" w:styleId="Gemiddeldraster3-accent2">
    <w:name w:val="Medium Grid 3 Accent 2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5D9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D96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EBB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EBB2" w:themeFill="accent2" w:themeFillTint="7F"/>
      </w:tcPr>
    </w:tblStylePr>
  </w:style>
  <w:style w:type="table" w:styleId="Gemiddeldraster3-accent3">
    <w:name w:val="Medium Grid 3 Accent 3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0F2E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CDC1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2E6E0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2E6E0" w:themeFill="accent3" w:themeFillTint="7F"/>
      </w:tcPr>
    </w:tblStylePr>
  </w:style>
  <w:style w:type="table" w:styleId="Gemiddeldraster3-accent4">
    <w:name w:val="Medium Grid 3 Accent 4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CCC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B383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F9999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F9999" w:themeFill="accent4" w:themeFillTint="7F"/>
      </w:tcPr>
    </w:tblStylePr>
  </w:style>
  <w:style w:type="table" w:styleId="Gemiddeldraster3-accent5">
    <w:name w:val="Medium Grid 3 Accent 5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5" w:themeFillTint="7F"/>
      </w:tcPr>
    </w:tblStylePr>
  </w:style>
  <w:style w:type="table" w:styleId="Gemiddeldraster3-accent6">
    <w:name w:val="Medium Grid 3 Accent 6"/>
    <w:basedOn w:val="Standaardtabel"/>
    <w:uiPriority w:val="69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FFFF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FFFF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FFFF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FFFF" w:themeFill="accent6" w:themeFillTint="7F"/>
      </w:tcPr>
    </w:tblStylePr>
  </w:style>
  <w:style w:type="table" w:styleId="Gemiddeldelijst1">
    <w:name w:val="Medium Lis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Gemiddeldelijst1-accent1">
    <w:name w:val="Medium List 1 Accent 1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bottom w:val="single" w:sz="8" w:space="0" w:color="4B1919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1919" w:themeColor="accent1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1919" w:themeColor="accent1"/>
          <w:bottom w:val="single" w:sz="8" w:space="0" w:color="4B1919" w:themeColor="accent1"/>
        </w:tcBorders>
      </w:tc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shd w:val="clear" w:color="auto" w:fill="E5B3B3" w:themeFill="accent1" w:themeFillTint="3F"/>
      </w:tcPr>
    </w:tblStylePr>
  </w:style>
  <w:style w:type="table" w:styleId="Gemiddeldelijst1-accent2">
    <w:name w:val="Medium List 1 Accent 2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bottom w:val="single" w:sz="8" w:space="0" w:color="FFD96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D966" w:themeColor="accent2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D966" w:themeColor="accent2"/>
          <w:bottom w:val="single" w:sz="8" w:space="0" w:color="FFD966" w:themeColor="accent2"/>
        </w:tcBorders>
      </w:tc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shd w:val="clear" w:color="auto" w:fill="FFF5D9" w:themeFill="accent2" w:themeFillTint="3F"/>
      </w:tcPr>
    </w:tblStylePr>
  </w:style>
  <w:style w:type="table" w:styleId="Gemiddeldelijst1-accent3">
    <w:name w:val="Medium List 1 Accent 3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bottom w:val="single" w:sz="8" w:space="0" w:color="85CDC1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CDC1" w:themeColor="accent3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CDC1" w:themeColor="accent3"/>
          <w:bottom w:val="single" w:sz="8" w:space="0" w:color="85CDC1" w:themeColor="accent3"/>
        </w:tcBorders>
      </w:tc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shd w:val="clear" w:color="auto" w:fill="E0F2EF" w:themeFill="accent3" w:themeFillTint="3F"/>
      </w:tcPr>
    </w:tblStylePr>
  </w:style>
  <w:style w:type="table" w:styleId="Gemiddeldelijst1-accent4">
    <w:name w:val="Medium List 1 Accent 4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bottom w:val="single" w:sz="8" w:space="0" w:color="3B383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B3838" w:themeColor="accent4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B3838" w:themeColor="accent4"/>
          <w:bottom w:val="single" w:sz="8" w:space="0" w:color="3B3838" w:themeColor="accent4"/>
        </w:tcBorders>
      </w:tc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shd w:val="clear" w:color="auto" w:fill="CFCCCC" w:themeFill="accent4" w:themeFillTint="3F"/>
      </w:tcPr>
    </w:tblStylePr>
  </w:style>
  <w:style w:type="table" w:styleId="Gemiddeldelijst1-accent5">
    <w:name w:val="Medium List 1 Accent 5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bottom w:val="single" w:sz="8" w:space="0" w:color="FFFFFF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5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5"/>
          <w:bottom w:val="single" w:sz="8" w:space="0" w:color="FFFFFF" w:themeColor="accent5"/>
        </w:tcBorders>
      </w:tc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shd w:val="clear" w:color="auto" w:fill="FFFFFF" w:themeFill="accent5" w:themeFillTint="3F"/>
      </w:tcPr>
    </w:tblStylePr>
  </w:style>
  <w:style w:type="table" w:styleId="Gemiddeldelijst1-accent6">
    <w:name w:val="Medium List 1 Accent 6"/>
    <w:basedOn w:val="Standaardtabel"/>
    <w:uiPriority w:val="65"/>
    <w:semiHidden/>
    <w:unhideWhenUsed/>
    <w:rsid w:val="00572222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bottom w:val="single" w:sz="8" w:space="0" w:color="FFFFFF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FFFF" w:themeColor="accent6"/>
        </w:tcBorders>
      </w:tcPr>
    </w:tblStylePr>
    <w:tblStylePr w:type="lastRow">
      <w:rPr>
        <w:b/>
        <w:bCs/>
        <w:color w:val="000000" w:themeColor="text2"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FFFF" w:themeColor="accent6"/>
          <w:bottom w:val="single" w:sz="8" w:space="0" w:color="FFFFFF" w:themeColor="accent6"/>
        </w:tcBorders>
      </w:tc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shd w:val="clear" w:color="auto" w:fill="FFFFFF" w:themeFill="accent6" w:themeFillTint="3F"/>
      </w:tcPr>
    </w:tblStylePr>
  </w:style>
  <w:style w:type="table" w:styleId="Gemiddeldelijst2">
    <w:name w:val="Medium Lis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1">
    <w:name w:val="Medium List 2 Accent 1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1919" w:themeColor="accent1"/>
        <w:left w:val="single" w:sz="8" w:space="0" w:color="4B1919" w:themeColor="accent1"/>
        <w:bottom w:val="single" w:sz="8" w:space="0" w:color="4B1919" w:themeColor="accent1"/>
        <w:right w:val="single" w:sz="8" w:space="0" w:color="4B1919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1919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1919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1919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B3B3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B3B3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2">
    <w:name w:val="Medium List 2 Accent 2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D966" w:themeColor="accent2"/>
        <w:left w:val="single" w:sz="8" w:space="0" w:color="FFD966" w:themeColor="accent2"/>
        <w:bottom w:val="single" w:sz="8" w:space="0" w:color="FFD966" w:themeColor="accent2"/>
        <w:right w:val="single" w:sz="8" w:space="0" w:color="FFD96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D96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D96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D96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5D9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5D9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3">
    <w:name w:val="Medium List 2 Accent 3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CDC1" w:themeColor="accent3"/>
        <w:left w:val="single" w:sz="8" w:space="0" w:color="85CDC1" w:themeColor="accent3"/>
        <w:bottom w:val="single" w:sz="8" w:space="0" w:color="85CDC1" w:themeColor="accent3"/>
        <w:right w:val="single" w:sz="8" w:space="0" w:color="85CDC1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CDC1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CDC1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CDC1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F2E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0F2E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4">
    <w:name w:val="Medium List 2 Accent 4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B3838" w:themeColor="accent4"/>
        <w:left w:val="single" w:sz="8" w:space="0" w:color="3B3838" w:themeColor="accent4"/>
        <w:bottom w:val="single" w:sz="8" w:space="0" w:color="3B3838" w:themeColor="accent4"/>
        <w:right w:val="single" w:sz="8" w:space="0" w:color="3B383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B383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B383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B383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CCC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CCC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5">
    <w:name w:val="Medium List 2 Accent 5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5"/>
        <w:left w:val="single" w:sz="8" w:space="0" w:color="FFFFFF" w:themeColor="accent5"/>
        <w:bottom w:val="single" w:sz="8" w:space="0" w:color="FFFFFF" w:themeColor="accent5"/>
        <w:right w:val="single" w:sz="8" w:space="0" w:color="FFFFF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lijst2-accent6">
    <w:name w:val="Medium List 2 Accent 6"/>
    <w:basedOn w:val="Standaardtabel"/>
    <w:uiPriority w:val="66"/>
    <w:semiHidden/>
    <w:unhideWhenUsed/>
    <w:rsid w:val="00572222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FFFF" w:themeColor="accent6"/>
        <w:left w:val="single" w:sz="8" w:space="0" w:color="FFFFFF" w:themeColor="accent6"/>
        <w:bottom w:val="single" w:sz="8" w:space="0" w:color="FFFFFF" w:themeColor="accent6"/>
        <w:right w:val="single" w:sz="8" w:space="0" w:color="FFFFFF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FFFF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FFFF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FFFF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FFFF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emiddeldearcering1">
    <w:name w:val="Medium Shading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1">
    <w:name w:val="Medium Shading 1 Accent 1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983232" w:themeColor="accent1" w:themeTint="BF"/>
        <w:left w:val="single" w:sz="8" w:space="0" w:color="983232" w:themeColor="accent1" w:themeTint="BF"/>
        <w:bottom w:val="single" w:sz="8" w:space="0" w:color="983232" w:themeColor="accent1" w:themeTint="BF"/>
        <w:right w:val="single" w:sz="8" w:space="0" w:color="983232" w:themeColor="accent1" w:themeTint="BF"/>
        <w:insideH w:val="single" w:sz="8" w:space="0" w:color="983232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83232" w:themeColor="accent1" w:themeTint="BF"/>
          <w:left w:val="single" w:sz="8" w:space="0" w:color="983232" w:themeColor="accent1" w:themeTint="BF"/>
          <w:bottom w:val="single" w:sz="8" w:space="0" w:color="983232" w:themeColor="accent1" w:themeTint="BF"/>
          <w:right w:val="single" w:sz="8" w:space="0" w:color="983232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B3B3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5B3B3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2">
    <w:name w:val="Medium Shading 1 Accent 2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E28C" w:themeColor="accent2" w:themeTint="BF"/>
        <w:left w:val="single" w:sz="8" w:space="0" w:color="FFE28C" w:themeColor="accent2" w:themeTint="BF"/>
        <w:bottom w:val="single" w:sz="8" w:space="0" w:color="FFE28C" w:themeColor="accent2" w:themeTint="BF"/>
        <w:right w:val="single" w:sz="8" w:space="0" w:color="FFE28C" w:themeColor="accent2" w:themeTint="BF"/>
        <w:insideH w:val="single" w:sz="8" w:space="0" w:color="FFE28C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E28C" w:themeColor="accent2" w:themeTint="BF"/>
          <w:left w:val="single" w:sz="8" w:space="0" w:color="FFE28C" w:themeColor="accent2" w:themeTint="BF"/>
          <w:bottom w:val="single" w:sz="8" w:space="0" w:color="FFE28C" w:themeColor="accent2" w:themeTint="BF"/>
          <w:right w:val="single" w:sz="8" w:space="0" w:color="FFE28C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5D9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5D9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3">
    <w:name w:val="Medium Shading 1 Accent 3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A3D9D0" w:themeColor="accent3" w:themeTint="BF"/>
        <w:left w:val="single" w:sz="8" w:space="0" w:color="A3D9D0" w:themeColor="accent3" w:themeTint="BF"/>
        <w:bottom w:val="single" w:sz="8" w:space="0" w:color="A3D9D0" w:themeColor="accent3" w:themeTint="BF"/>
        <w:right w:val="single" w:sz="8" w:space="0" w:color="A3D9D0" w:themeColor="accent3" w:themeTint="BF"/>
        <w:insideH w:val="single" w:sz="8" w:space="0" w:color="A3D9D0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3D9D0" w:themeColor="accent3" w:themeTint="BF"/>
          <w:left w:val="single" w:sz="8" w:space="0" w:color="A3D9D0" w:themeColor="accent3" w:themeTint="BF"/>
          <w:bottom w:val="single" w:sz="8" w:space="0" w:color="A3D9D0" w:themeColor="accent3" w:themeTint="BF"/>
          <w:right w:val="single" w:sz="8" w:space="0" w:color="A3D9D0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F2E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F2E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4">
    <w:name w:val="Medium Shading 1 Accent 4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6D6868" w:themeColor="accent4" w:themeTint="BF"/>
        <w:left w:val="single" w:sz="8" w:space="0" w:color="6D6868" w:themeColor="accent4" w:themeTint="BF"/>
        <w:bottom w:val="single" w:sz="8" w:space="0" w:color="6D6868" w:themeColor="accent4" w:themeTint="BF"/>
        <w:right w:val="single" w:sz="8" w:space="0" w:color="6D6868" w:themeColor="accent4" w:themeTint="BF"/>
        <w:insideH w:val="single" w:sz="8" w:space="0" w:color="6D686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D6868" w:themeColor="accent4" w:themeTint="BF"/>
          <w:left w:val="single" w:sz="8" w:space="0" w:color="6D6868" w:themeColor="accent4" w:themeTint="BF"/>
          <w:bottom w:val="single" w:sz="8" w:space="0" w:color="6D6868" w:themeColor="accent4" w:themeTint="BF"/>
          <w:right w:val="single" w:sz="8" w:space="0" w:color="6D686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CCC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CCC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5">
    <w:name w:val="Medium Shading 1 Accent 5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5" w:themeTint="BF"/>
        <w:left w:val="single" w:sz="8" w:space="0" w:color="FFFFFF" w:themeColor="accent5" w:themeTint="BF"/>
        <w:bottom w:val="single" w:sz="8" w:space="0" w:color="FFFFFF" w:themeColor="accent5" w:themeTint="BF"/>
        <w:right w:val="single" w:sz="8" w:space="0" w:color="FFFFFF" w:themeColor="accent5" w:themeTint="BF"/>
        <w:insideH w:val="single" w:sz="8" w:space="0" w:color="FFFFFF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5" w:themeTint="BF"/>
          <w:left w:val="single" w:sz="8" w:space="0" w:color="FFFFFF" w:themeColor="accent5" w:themeTint="BF"/>
          <w:bottom w:val="single" w:sz="8" w:space="0" w:color="FFFFFF" w:themeColor="accent5" w:themeTint="BF"/>
          <w:right w:val="single" w:sz="8" w:space="0" w:color="FFFFFF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1-accent6">
    <w:name w:val="Medium Shading 1 Accent 6"/>
    <w:basedOn w:val="Standaardtabel"/>
    <w:uiPriority w:val="63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accent6" w:themeTint="BF"/>
        <w:left w:val="single" w:sz="8" w:space="0" w:color="FFFFFF" w:themeColor="accent6" w:themeTint="BF"/>
        <w:bottom w:val="single" w:sz="8" w:space="0" w:color="FFFFFF" w:themeColor="accent6" w:themeTint="BF"/>
        <w:right w:val="single" w:sz="8" w:space="0" w:color="FFFFFF" w:themeColor="accent6" w:themeTint="BF"/>
        <w:insideH w:val="single" w:sz="8" w:space="0" w:color="FFFFF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FFFF" w:themeColor="accent6" w:themeTint="BF"/>
          <w:left w:val="single" w:sz="8" w:space="0" w:color="FFFFFF" w:themeColor="accent6" w:themeTint="BF"/>
          <w:bottom w:val="single" w:sz="8" w:space="0" w:color="FFFFFF" w:themeColor="accent6" w:themeTint="BF"/>
          <w:right w:val="single" w:sz="8" w:space="0" w:color="FFFFF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FFF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FFFF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Gemiddeldearcering2">
    <w:name w:val="Medium Shading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1">
    <w:name w:val="Medium Shading 2 Accent 1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1919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2">
    <w:name w:val="Medium Shading 2 Accent 2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D96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3">
    <w:name w:val="Medium Shading 2 Accent 3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CDC1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4">
    <w:name w:val="Medium Shading 2 Accent 4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B383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5">
    <w:name w:val="Medium Shading 2 Accent 5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Gemiddeldearcering2-accent6">
    <w:name w:val="Medium Shading 2 Accent 6"/>
    <w:basedOn w:val="Standaardtabel"/>
    <w:uiPriority w:val="64"/>
    <w:semiHidden/>
    <w:unhideWhenUsed/>
    <w:rsid w:val="00572222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FFFF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Berichtkop">
    <w:name w:val="Message Header"/>
    <w:basedOn w:val="Standaard"/>
    <w:link w:val="BerichtkopChar"/>
    <w:uiPriority w:val="99"/>
    <w:semiHidden/>
    <w:unhideWhenUsed/>
    <w:rsid w:val="0057222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BerichtkopChar">
    <w:name w:val="Berichtkop Char"/>
    <w:basedOn w:val="Standaardalinea-lettertype"/>
    <w:link w:val="Berichtkop"/>
    <w:uiPriority w:val="99"/>
    <w:semiHidden/>
    <w:rsid w:val="00572222"/>
    <w:rPr>
      <w:rFonts w:asciiTheme="majorHAnsi" w:eastAsiaTheme="majorEastAsia" w:hAnsiTheme="majorHAnsi" w:cstheme="majorBidi"/>
      <w:kern w:val="16"/>
      <w:sz w:val="24"/>
      <w:szCs w:val="24"/>
      <w:shd w:val="pct20" w:color="auto" w:fill="auto"/>
      <w14:ligatures w14:val="standardContextual"/>
      <w14:numForm w14:val="oldStyle"/>
      <w14:numSpacing w14:val="proportional"/>
      <w14:cntxtAlts/>
    </w:rPr>
  </w:style>
  <w:style w:type="paragraph" w:styleId="Geenafstand">
    <w:name w:val="No Spacing"/>
    <w:uiPriority w:val="1"/>
    <w:qFormat/>
    <w:rsid w:val="002056C7"/>
    <w:pPr>
      <w:spacing w:after="0" w:line="240" w:lineRule="auto"/>
    </w:pPr>
  </w:style>
  <w:style w:type="paragraph" w:styleId="Normaalweb">
    <w:name w:val="Normal (Web)"/>
    <w:basedOn w:val="Standaard"/>
    <w:uiPriority w:val="99"/>
    <w:semiHidden/>
    <w:unhideWhenUsed/>
    <w:rsid w:val="00572222"/>
    <w:rPr>
      <w:rFonts w:ascii="Times New Roman" w:hAnsi="Times New Roman" w:cs="Times New Roman"/>
      <w:sz w:val="24"/>
      <w:szCs w:val="24"/>
    </w:rPr>
  </w:style>
  <w:style w:type="paragraph" w:styleId="Standaardinspringing">
    <w:name w:val="Normal Indent"/>
    <w:basedOn w:val="Standaard"/>
    <w:uiPriority w:val="99"/>
    <w:semiHidden/>
    <w:unhideWhenUsed/>
    <w:rsid w:val="00572222"/>
    <w:pPr>
      <w:ind w:left="720"/>
    </w:pPr>
  </w:style>
  <w:style w:type="paragraph" w:styleId="Notitiekop">
    <w:name w:val="Note Heading"/>
    <w:basedOn w:val="Standaard"/>
    <w:next w:val="Standaard"/>
    <w:link w:val="NotitiekopChar"/>
    <w:uiPriority w:val="99"/>
    <w:semiHidden/>
    <w:unhideWhenUsed/>
    <w:rsid w:val="00572222"/>
    <w:pPr>
      <w:spacing w:after="0" w:line="240" w:lineRule="auto"/>
    </w:pPr>
  </w:style>
  <w:style w:type="character" w:customStyle="1" w:styleId="NotitiekopChar">
    <w:name w:val="Notitiekop Char"/>
    <w:basedOn w:val="Standaardalinea-lettertype"/>
    <w:link w:val="Notitiekop"/>
    <w:uiPriority w:val="99"/>
    <w:semiHidden/>
    <w:rsid w:val="00572222"/>
    <w:rPr>
      <w:kern w:val="16"/>
      <w:sz w:val="22"/>
      <w14:ligatures w14:val="standardContextual"/>
      <w14:numForm w14:val="oldStyle"/>
      <w14:numSpacing w14:val="proportional"/>
      <w14:cntxtAlts/>
    </w:rPr>
  </w:style>
  <w:style w:type="character" w:styleId="Paginanummer">
    <w:name w:val="page number"/>
    <w:basedOn w:val="Standaardalinea-lettertype"/>
    <w:uiPriority w:val="99"/>
    <w:semiHidden/>
    <w:unhideWhenUsed/>
    <w:rsid w:val="00572222"/>
    <w:rPr>
      <w:sz w:val="22"/>
    </w:rPr>
  </w:style>
  <w:style w:type="table" w:styleId="Onopgemaaktetabel1">
    <w:name w:val="Plain Table 1"/>
    <w:basedOn w:val="Standaardtabel"/>
    <w:uiPriority w:val="40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2">
    <w:name w:val="Plain Table 2"/>
    <w:basedOn w:val="Standaardtabel"/>
    <w:uiPriority w:val="41"/>
    <w:rsid w:val="00572222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nopgemaaktetabel3">
    <w:name w:val="Plain Table 3"/>
    <w:basedOn w:val="Standaardtabel"/>
    <w:uiPriority w:val="42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Onopgemaaktetabel4">
    <w:name w:val="Plain Table 4"/>
    <w:basedOn w:val="Standaardtabel"/>
    <w:uiPriority w:val="43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Onopgemaaktetabel5">
    <w:name w:val="Plain Table 5"/>
    <w:basedOn w:val="Standaardtabel"/>
    <w:uiPriority w:val="44"/>
    <w:rsid w:val="00572222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kstzonderopmaak">
    <w:name w:val="Plain Text"/>
    <w:basedOn w:val="Standaard"/>
    <w:link w:val="TekstzonderopmaakChar"/>
    <w:uiPriority w:val="99"/>
    <w:semiHidden/>
    <w:unhideWhenUsed/>
    <w:rsid w:val="00572222"/>
    <w:pPr>
      <w:spacing w:after="0" w:line="240" w:lineRule="auto"/>
    </w:pPr>
    <w:rPr>
      <w:rFonts w:ascii="Consolas" w:hAnsi="Consolas"/>
    </w:rPr>
  </w:style>
  <w:style w:type="character" w:customStyle="1" w:styleId="TekstzonderopmaakChar">
    <w:name w:val="Tekst zonder opmaak Char"/>
    <w:basedOn w:val="Standaardalinea-lettertype"/>
    <w:link w:val="Tekstzonderopmaak"/>
    <w:uiPriority w:val="99"/>
    <w:semiHidden/>
    <w:rsid w:val="00572222"/>
    <w:rPr>
      <w:rFonts w:ascii="Consolas" w:hAnsi="Consolas"/>
      <w:kern w:val="16"/>
      <w:sz w:val="22"/>
      <w:szCs w:val="21"/>
      <w14:ligatures w14:val="standardContextual"/>
      <w14:numForm w14:val="oldStyle"/>
      <w14:numSpacing w14:val="proportional"/>
      <w14:cntxtAlts/>
    </w:rPr>
  </w:style>
  <w:style w:type="paragraph" w:styleId="Citaat">
    <w:name w:val="Quote"/>
    <w:basedOn w:val="Standaard"/>
    <w:next w:val="Standaard"/>
    <w:link w:val="CitaatChar"/>
    <w:uiPriority w:val="29"/>
    <w:qFormat/>
    <w:rsid w:val="002056C7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2056C7"/>
    <w:rPr>
      <w:i/>
      <w:iCs/>
    </w:rPr>
  </w:style>
  <w:style w:type="paragraph" w:styleId="Aanhef">
    <w:name w:val="Salutation"/>
    <w:basedOn w:val="Standaard"/>
    <w:next w:val="Standaard"/>
    <w:link w:val="AanhefChar"/>
    <w:uiPriority w:val="5"/>
    <w:rsid w:val="00572222"/>
  </w:style>
  <w:style w:type="character" w:customStyle="1" w:styleId="AanhefChar">
    <w:name w:val="Aanhef Char"/>
    <w:basedOn w:val="Standaardalinea-lettertype"/>
    <w:link w:val="Aanhef"/>
    <w:uiPriority w:val="5"/>
    <w:rsid w:val="00752FC4"/>
  </w:style>
  <w:style w:type="paragraph" w:styleId="Handtekening">
    <w:name w:val="Signature"/>
    <w:basedOn w:val="Standaard"/>
    <w:next w:val="Standaard"/>
    <w:link w:val="HandtekeningChar"/>
    <w:uiPriority w:val="7"/>
    <w:rsid w:val="00254E0D"/>
    <w:pPr>
      <w:contextualSpacing/>
    </w:pPr>
  </w:style>
  <w:style w:type="character" w:customStyle="1" w:styleId="HandtekeningChar">
    <w:name w:val="Handtekening Char"/>
    <w:basedOn w:val="Standaardalinea-lettertype"/>
    <w:link w:val="Handtekening"/>
    <w:uiPriority w:val="7"/>
    <w:rsid w:val="00254E0D"/>
    <w:rPr>
      <w:color w:val="auto"/>
    </w:rPr>
  </w:style>
  <w:style w:type="character" w:styleId="Zwaar">
    <w:name w:val="Strong"/>
    <w:basedOn w:val="Standaardalinea-lettertype"/>
    <w:uiPriority w:val="22"/>
    <w:qFormat/>
    <w:rsid w:val="002056C7"/>
    <w:rPr>
      <w:b/>
      <w:bCs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2056C7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2056C7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ubtielebenadrukking">
    <w:name w:val="Subtle Emphasis"/>
    <w:basedOn w:val="Standaardalinea-lettertype"/>
    <w:uiPriority w:val="19"/>
    <w:qFormat/>
    <w:rsid w:val="002056C7"/>
    <w:rPr>
      <w:i/>
      <w:iCs/>
      <w:color w:val="595959" w:themeColor="text1" w:themeTint="A6"/>
    </w:rPr>
  </w:style>
  <w:style w:type="character" w:styleId="Subtieleverwijzing">
    <w:name w:val="Subtle Reference"/>
    <w:basedOn w:val="Standaardalinea-lettertype"/>
    <w:uiPriority w:val="31"/>
    <w:qFormat/>
    <w:rsid w:val="002056C7"/>
    <w:rPr>
      <w:smallCaps/>
      <w:color w:val="404040" w:themeColor="text1" w:themeTint="BF"/>
    </w:rPr>
  </w:style>
  <w:style w:type="table" w:styleId="3D-effectenvoortabel1">
    <w:name w:val="Table 3D effects 1"/>
    <w:basedOn w:val="Standaardtabel"/>
    <w:uiPriority w:val="99"/>
    <w:semiHidden/>
    <w:unhideWhenUsed/>
    <w:rsid w:val="00572222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-effectenvoortabel2">
    <w:name w:val="Table 3D effects 2"/>
    <w:basedOn w:val="Standaardtabel"/>
    <w:uiPriority w:val="99"/>
    <w:semiHidden/>
    <w:unhideWhenUsed/>
    <w:rsid w:val="00572222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-effectenvoortabel3">
    <w:name w:val="Table 3D effects 3"/>
    <w:basedOn w:val="Standaardtabel"/>
    <w:uiPriority w:val="99"/>
    <w:semiHidden/>
    <w:unhideWhenUsed/>
    <w:rsid w:val="00572222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1">
    <w:name w:val="Table Classic 1"/>
    <w:basedOn w:val="Standaardtabe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2">
    <w:name w:val="Table Classic 2"/>
    <w:basedOn w:val="Standaardtabe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3">
    <w:name w:val="Table Classic 3"/>
    <w:basedOn w:val="Standaardtabel"/>
    <w:uiPriority w:val="99"/>
    <w:semiHidden/>
    <w:unhideWhenUsed/>
    <w:rsid w:val="00572222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assieketabel4">
    <w:name w:val="Table Classic 4"/>
    <w:basedOn w:val="Standaardtabel"/>
    <w:uiPriority w:val="99"/>
    <w:semiHidden/>
    <w:unhideWhenUsed/>
    <w:rsid w:val="00572222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1">
    <w:name w:val="Table Colorful 1"/>
    <w:basedOn w:val="Standaardtabel"/>
    <w:uiPriority w:val="99"/>
    <w:semiHidden/>
    <w:unhideWhenUsed/>
    <w:rsid w:val="00572222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2">
    <w:name w:val="Table Colorful 2"/>
    <w:basedOn w:val="Standaardtabel"/>
    <w:uiPriority w:val="99"/>
    <w:semiHidden/>
    <w:unhideWhenUsed/>
    <w:rsid w:val="00572222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Kleurrijketabel3">
    <w:name w:val="Table Colorful 3"/>
    <w:basedOn w:val="Standaardtabel"/>
    <w:uiPriority w:val="99"/>
    <w:semiHidden/>
    <w:unhideWhenUsed/>
    <w:rsid w:val="00572222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elkolommen1">
    <w:name w:val="Table Columns 1"/>
    <w:basedOn w:val="Standaardtabel"/>
    <w:uiPriority w:val="99"/>
    <w:semiHidden/>
    <w:unhideWhenUsed/>
    <w:rsid w:val="00572222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2">
    <w:name w:val="Table Columns 2"/>
    <w:basedOn w:val="Standaardtabel"/>
    <w:uiPriority w:val="99"/>
    <w:semiHidden/>
    <w:unhideWhenUsed/>
    <w:rsid w:val="00572222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3">
    <w:name w:val="Table Columns 3"/>
    <w:basedOn w:val="Standaardtabel"/>
    <w:uiPriority w:val="99"/>
    <w:semiHidden/>
    <w:unhideWhenUsed/>
    <w:rsid w:val="00572222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kolommen4">
    <w:name w:val="Table Columns 4"/>
    <w:basedOn w:val="Standaardtabel"/>
    <w:uiPriority w:val="99"/>
    <w:semiHidden/>
    <w:unhideWhenUsed/>
    <w:rsid w:val="00572222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elkolommen5">
    <w:name w:val="Table Columns 5"/>
    <w:basedOn w:val="Standaardtabel"/>
    <w:uiPriority w:val="99"/>
    <w:semiHidden/>
    <w:unhideWhenUsed/>
    <w:rsid w:val="00572222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Eigentijdsetabel">
    <w:name w:val="Table Contemporary"/>
    <w:basedOn w:val="Standaardtabel"/>
    <w:uiPriority w:val="99"/>
    <w:semiHidden/>
    <w:unhideWhenUsed/>
    <w:rsid w:val="00572222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Elegantetabel">
    <w:name w:val="Table Elegant"/>
    <w:basedOn w:val="Standaardtabel"/>
    <w:uiPriority w:val="99"/>
    <w:semiHidden/>
    <w:unhideWhenUsed/>
    <w:rsid w:val="00572222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1">
    <w:name w:val="Table Grid 1"/>
    <w:basedOn w:val="Standaardtabe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2">
    <w:name w:val="Table Grid 2"/>
    <w:basedOn w:val="Standaardtabel"/>
    <w:uiPriority w:val="99"/>
    <w:semiHidden/>
    <w:unhideWhenUsed/>
    <w:rsid w:val="00572222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3">
    <w:name w:val="Table Grid 3"/>
    <w:basedOn w:val="Standaardtabel"/>
    <w:uiPriority w:val="99"/>
    <w:semiHidden/>
    <w:unhideWhenUsed/>
    <w:rsid w:val="0057222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4">
    <w:name w:val="Table Grid 4"/>
    <w:basedOn w:val="Standaardtabel"/>
    <w:uiPriority w:val="99"/>
    <w:semiHidden/>
    <w:unhideWhenUsed/>
    <w:rsid w:val="00572222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5">
    <w:name w:val="Table Grid 5"/>
    <w:basedOn w:val="Standaardtabe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6">
    <w:name w:val="Table Grid 6"/>
    <w:basedOn w:val="Standaardtabe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7">
    <w:name w:val="Table Grid 7"/>
    <w:basedOn w:val="Standaardtabel"/>
    <w:uiPriority w:val="99"/>
    <w:semiHidden/>
    <w:unhideWhenUsed/>
    <w:rsid w:val="00572222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elraster8">
    <w:name w:val="Table Grid 8"/>
    <w:basedOn w:val="Standaardtabel"/>
    <w:uiPriority w:val="99"/>
    <w:semiHidden/>
    <w:unhideWhenUsed/>
    <w:rsid w:val="00572222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rasterlicht">
    <w:name w:val="Grid Table Light"/>
    <w:basedOn w:val="Standaardtabel"/>
    <w:uiPriority w:val="45"/>
    <w:rsid w:val="0057222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ellijst1">
    <w:name w:val="Table List 1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2">
    <w:name w:val="Table List 2"/>
    <w:basedOn w:val="Standaardtabel"/>
    <w:uiPriority w:val="99"/>
    <w:semiHidden/>
    <w:unhideWhenUsed/>
    <w:rsid w:val="00572222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3">
    <w:name w:val="Table List 3"/>
    <w:basedOn w:val="Standaardtabel"/>
    <w:uiPriority w:val="99"/>
    <w:semiHidden/>
    <w:unhideWhenUsed/>
    <w:rsid w:val="00572222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4">
    <w:name w:val="Table List 4"/>
    <w:basedOn w:val="Standaardtabe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ellijst5">
    <w:name w:val="Table List 5"/>
    <w:basedOn w:val="Standaardtabe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lijst6">
    <w:name w:val="Table List 6"/>
    <w:basedOn w:val="Standaardtabe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ellijst7">
    <w:name w:val="Table List 7"/>
    <w:basedOn w:val="Standaardtabel"/>
    <w:uiPriority w:val="99"/>
    <w:semiHidden/>
    <w:unhideWhenUsed/>
    <w:rsid w:val="00572222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ellijst8">
    <w:name w:val="Table List 8"/>
    <w:basedOn w:val="Standaardtabel"/>
    <w:uiPriority w:val="99"/>
    <w:semiHidden/>
    <w:unhideWhenUsed/>
    <w:rsid w:val="00572222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Bronvermelding">
    <w:name w:val="table of authorities"/>
    <w:basedOn w:val="Standaard"/>
    <w:next w:val="Standaard"/>
    <w:uiPriority w:val="99"/>
    <w:semiHidden/>
    <w:unhideWhenUsed/>
    <w:rsid w:val="00572222"/>
    <w:pPr>
      <w:spacing w:after="0"/>
      <w:ind w:left="220" w:hanging="220"/>
    </w:pPr>
  </w:style>
  <w:style w:type="paragraph" w:styleId="Lijstmetafbeeldingen">
    <w:name w:val="table of figures"/>
    <w:basedOn w:val="Standaard"/>
    <w:next w:val="Standaard"/>
    <w:uiPriority w:val="99"/>
    <w:semiHidden/>
    <w:unhideWhenUsed/>
    <w:rsid w:val="00572222"/>
    <w:pPr>
      <w:spacing w:after="0"/>
    </w:pPr>
  </w:style>
  <w:style w:type="table" w:styleId="Professioneletabel">
    <w:name w:val="Table Professional"/>
    <w:basedOn w:val="Standaardtabel"/>
    <w:uiPriority w:val="99"/>
    <w:semiHidden/>
    <w:unhideWhenUsed/>
    <w:rsid w:val="00572222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Eenvoudigetabel1">
    <w:name w:val="Table Simple 1"/>
    <w:basedOn w:val="Standaardtabel"/>
    <w:uiPriority w:val="99"/>
    <w:semiHidden/>
    <w:unhideWhenUsed/>
    <w:rsid w:val="00572222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Eenvoudigetabel2">
    <w:name w:val="Table Simple 2"/>
    <w:basedOn w:val="Standaardtabel"/>
    <w:uiPriority w:val="99"/>
    <w:semiHidden/>
    <w:unhideWhenUsed/>
    <w:rsid w:val="00572222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Eenvoudigetabel3">
    <w:name w:val="Table Simple 3"/>
    <w:basedOn w:val="Standaardtabel"/>
    <w:uiPriority w:val="99"/>
    <w:semiHidden/>
    <w:unhideWhenUsed/>
    <w:rsid w:val="00572222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Verfijndetabel1">
    <w:name w:val="Table Subtle 1"/>
    <w:basedOn w:val="Standaardtabel"/>
    <w:uiPriority w:val="99"/>
    <w:semiHidden/>
    <w:unhideWhenUsed/>
    <w:rsid w:val="00572222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erfijndetabel2">
    <w:name w:val="Table Subtle 2"/>
    <w:basedOn w:val="Standaardtabel"/>
    <w:uiPriority w:val="99"/>
    <w:semiHidden/>
    <w:unhideWhenUsed/>
    <w:rsid w:val="00572222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elthema">
    <w:name w:val="Table Theme"/>
    <w:basedOn w:val="Standaardtabel"/>
    <w:uiPriority w:val="99"/>
    <w:semiHidden/>
    <w:unhideWhenUsed/>
    <w:rsid w:val="0057222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Webtabel1">
    <w:name w:val="Table Web 1"/>
    <w:basedOn w:val="Standaardtabel"/>
    <w:uiPriority w:val="99"/>
    <w:semiHidden/>
    <w:unhideWhenUsed/>
    <w:rsid w:val="00572222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2">
    <w:name w:val="Table Web 2"/>
    <w:basedOn w:val="Standaardtabel"/>
    <w:uiPriority w:val="99"/>
    <w:semiHidden/>
    <w:unhideWhenUsed/>
    <w:rsid w:val="00572222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tabel3">
    <w:name w:val="Table Web 3"/>
    <w:basedOn w:val="Standaardtabel"/>
    <w:uiPriority w:val="99"/>
    <w:semiHidden/>
    <w:unhideWhenUsed/>
    <w:rsid w:val="00572222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el">
    <w:name w:val="Title"/>
    <w:basedOn w:val="Standaard"/>
    <w:next w:val="Standaard"/>
    <w:link w:val="TitelChar"/>
    <w:uiPriority w:val="10"/>
    <w:qFormat/>
    <w:rsid w:val="002056C7"/>
    <w:pPr>
      <w:spacing w:after="0" w:line="240" w:lineRule="auto"/>
      <w:contextualSpacing/>
    </w:pPr>
    <w:rPr>
      <w:rFonts w:asciiTheme="majorHAnsi" w:eastAsiaTheme="majorEastAsia" w:hAnsiTheme="majorHAnsi" w:cstheme="majorBidi"/>
      <w:color w:val="381212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2056C7"/>
    <w:rPr>
      <w:rFonts w:asciiTheme="majorHAnsi" w:eastAsiaTheme="majorEastAsia" w:hAnsiTheme="majorHAnsi" w:cstheme="majorBidi"/>
      <w:color w:val="381212" w:themeColor="accent1" w:themeShade="BF"/>
      <w:spacing w:val="-7"/>
      <w:sz w:val="80"/>
      <w:szCs w:val="80"/>
    </w:rPr>
  </w:style>
  <w:style w:type="paragraph" w:styleId="Kopbronvermelding">
    <w:name w:val="toa heading"/>
    <w:basedOn w:val="Standaard"/>
    <w:next w:val="Standaard"/>
    <w:uiPriority w:val="99"/>
    <w:semiHidden/>
    <w:unhideWhenUsed/>
    <w:rsid w:val="00572222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Inhopg1">
    <w:name w:val="toc 1"/>
    <w:basedOn w:val="Standaard"/>
    <w:next w:val="Standaard"/>
    <w:autoRedefine/>
    <w:uiPriority w:val="39"/>
    <w:unhideWhenUsed/>
    <w:rsid w:val="00572222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semiHidden/>
    <w:unhideWhenUsed/>
    <w:rsid w:val="00572222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semiHidden/>
    <w:unhideWhenUsed/>
    <w:rsid w:val="00572222"/>
    <w:pPr>
      <w:spacing w:after="100"/>
      <w:ind w:left="440"/>
    </w:pPr>
  </w:style>
  <w:style w:type="paragraph" w:styleId="Inhopg4">
    <w:name w:val="toc 4"/>
    <w:basedOn w:val="Standaard"/>
    <w:next w:val="Standaard"/>
    <w:autoRedefine/>
    <w:uiPriority w:val="39"/>
    <w:semiHidden/>
    <w:unhideWhenUsed/>
    <w:rsid w:val="00572222"/>
    <w:pPr>
      <w:spacing w:after="100"/>
      <w:ind w:left="660"/>
    </w:pPr>
  </w:style>
  <w:style w:type="paragraph" w:styleId="Inhopg5">
    <w:name w:val="toc 5"/>
    <w:basedOn w:val="Standaard"/>
    <w:next w:val="Standaard"/>
    <w:autoRedefine/>
    <w:uiPriority w:val="39"/>
    <w:semiHidden/>
    <w:unhideWhenUsed/>
    <w:rsid w:val="00572222"/>
    <w:pPr>
      <w:spacing w:after="100"/>
      <w:ind w:left="880"/>
    </w:pPr>
  </w:style>
  <w:style w:type="paragraph" w:styleId="Inhopg6">
    <w:name w:val="toc 6"/>
    <w:basedOn w:val="Standaard"/>
    <w:next w:val="Standaard"/>
    <w:autoRedefine/>
    <w:uiPriority w:val="39"/>
    <w:semiHidden/>
    <w:unhideWhenUsed/>
    <w:rsid w:val="00572222"/>
    <w:pPr>
      <w:spacing w:after="100"/>
      <w:ind w:left="1100"/>
    </w:pPr>
  </w:style>
  <w:style w:type="paragraph" w:styleId="Inhopg7">
    <w:name w:val="toc 7"/>
    <w:basedOn w:val="Standaard"/>
    <w:next w:val="Standaard"/>
    <w:autoRedefine/>
    <w:uiPriority w:val="39"/>
    <w:semiHidden/>
    <w:unhideWhenUsed/>
    <w:rsid w:val="00572222"/>
    <w:pPr>
      <w:spacing w:after="100"/>
      <w:ind w:left="1320"/>
    </w:pPr>
  </w:style>
  <w:style w:type="paragraph" w:styleId="Inhopg8">
    <w:name w:val="toc 8"/>
    <w:basedOn w:val="Standaard"/>
    <w:next w:val="Standaard"/>
    <w:autoRedefine/>
    <w:uiPriority w:val="39"/>
    <w:semiHidden/>
    <w:unhideWhenUsed/>
    <w:rsid w:val="00572222"/>
    <w:pPr>
      <w:spacing w:after="100"/>
      <w:ind w:left="1540"/>
    </w:pPr>
  </w:style>
  <w:style w:type="paragraph" w:styleId="Inhopg9">
    <w:name w:val="toc 9"/>
    <w:basedOn w:val="Standaard"/>
    <w:next w:val="Standaard"/>
    <w:autoRedefine/>
    <w:uiPriority w:val="39"/>
    <w:semiHidden/>
    <w:unhideWhenUsed/>
    <w:rsid w:val="00572222"/>
    <w:pPr>
      <w:spacing w:after="100"/>
      <w:ind w:left="1760"/>
    </w:pPr>
  </w:style>
  <w:style w:type="paragraph" w:styleId="Kopvaninhoudsopgave">
    <w:name w:val="TOC Heading"/>
    <w:basedOn w:val="Kop1"/>
    <w:next w:val="Standaard"/>
    <w:uiPriority w:val="39"/>
    <w:semiHidden/>
    <w:unhideWhenUsed/>
    <w:qFormat/>
    <w:rsid w:val="002056C7"/>
    <w:pPr>
      <w:outlineLvl w:val="9"/>
    </w:pPr>
  </w:style>
  <w:style w:type="paragraph" w:customStyle="1" w:styleId="Default">
    <w:name w:val="Default"/>
    <w:rsid w:val="003A5A7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nl-NL"/>
    </w:rPr>
  </w:style>
  <w:style w:type="paragraph" w:customStyle="1" w:styleId="Content">
    <w:name w:val="Content"/>
    <w:basedOn w:val="Standaard"/>
    <w:link w:val="ContentChar"/>
    <w:qFormat/>
    <w:rsid w:val="006C6721"/>
    <w:pPr>
      <w:spacing w:after="0" w:line="276" w:lineRule="auto"/>
    </w:pPr>
    <w:rPr>
      <w:color w:val="000000" w:themeColor="text2"/>
      <w:sz w:val="28"/>
      <w:szCs w:val="22"/>
    </w:rPr>
  </w:style>
  <w:style w:type="character" w:customStyle="1" w:styleId="ContentChar">
    <w:name w:val="Content Char"/>
    <w:basedOn w:val="Standaardalinea-lettertype"/>
    <w:link w:val="Content"/>
    <w:rsid w:val="006C6721"/>
    <w:rPr>
      <w:color w:val="000000" w:themeColor="text2"/>
      <w:sz w:val="2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microsoft.com/office/2016/09/relationships/commentsIds" Target="commentsIds.xml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microsoft.com/office/2011/relationships/commentsExtended" Target="commentsExtended.xml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comments" Target="comments.xml"/><Relationship Id="rId5" Type="http://schemas.openxmlformats.org/officeDocument/2006/relationships/numbering" Target="numbering.xml"/><Relationship Id="rId15" Type="http://schemas.openxmlformats.org/officeDocument/2006/relationships/image" Target="media/image2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uke%20Wijngaard\AppData\Roaming\Microsoft\Templates\Briefhoofd%20met%20aardetinten.dotx" TargetMode="External"/></Relationships>
</file>

<file path=word/theme/theme1.xml><?xml version="1.0" encoding="utf-8"?>
<a:theme xmlns:a="http://schemas.openxmlformats.org/drawingml/2006/main" name="Personal Letterhead">
  <a:themeElements>
    <a:clrScheme name="Letterhead LH05">
      <a:dk1>
        <a:srgbClr val="000000"/>
      </a:dk1>
      <a:lt1>
        <a:sysClr val="window" lastClr="FFFFFF"/>
      </a:lt1>
      <a:dk2>
        <a:srgbClr val="000000"/>
      </a:dk2>
      <a:lt2>
        <a:srgbClr val="FFFFFF"/>
      </a:lt2>
      <a:accent1>
        <a:srgbClr val="4B1919"/>
      </a:accent1>
      <a:accent2>
        <a:srgbClr val="FFD966"/>
      </a:accent2>
      <a:accent3>
        <a:srgbClr val="85CDC1"/>
      </a:accent3>
      <a:accent4>
        <a:srgbClr val="3B3838"/>
      </a:accent4>
      <a:accent5>
        <a:srgbClr val="FFFFFF"/>
      </a:accent5>
      <a:accent6>
        <a:srgbClr val="FFFFFF"/>
      </a:accent6>
      <a:hlink>
        <a:srgbClr val="85CDC1"/>
      </a:hlink>
      <a:folHlink>
        <a:srgbClr val="FF0000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BA7216-FBEF-4A6F-8E38-8B38144408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0F67B6E-C1E6-43AE-8F0E-1BFA4278F237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505D1EF1-8098-4F94-84E4-9E6AE0AB3CC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D96998C3-87D1-4DD8-A71E-39E2FDF510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Briefhoofd met aardetinten.dotx</Template>
  <TotalTime>0</TotalTime>
  <Pages>5</Pages>
  <Words>265</Words>
  <Characters>1514</Characters>
  <Application>Microsoft Office Word</Application>
  <DocSecurity>0</DocSecurity>
  <Lines>12</Lines>
  <Paragraphs>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2019-10-10T08:24:00Z</dcterms:created>
  <dcterms:modified xsi:type="dcterms:W3CDTF">2019-10-15T08:37:00Z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