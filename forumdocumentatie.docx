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9E99F" w14:textId="77777777" w:rsidR="002056C7" w:rsidRDefault="001B2404" w:rsidP="002056C7">
      <w:pPr>
        <w:pStyle w:val="Titel"/>
        <w:rPr>
          <w:color w:val="auto"/>
          <w:lang w:eastAsia="nl-NL"/>
        </w:rPr>
      </w:pPr>
      <w:r>
        <w:rPr>
          <w:color w:val="auto"/>
          <w:lang w:eastAsia="nl-NL"/>
        </w:rPr>
        <w:tab/>
      </w:r>
    </w:p>
    <w:p w14:paraId="6A84280A" w14:textId="77777777" w:rsidR="002056C7" w:rsidRDefault="002056C7" w:rsidP="002056C7">
      <w:pPr>
        <w:pStyle w:val="Titel"/>
        <w:rPr>
          <w:color w:val="auto"/>
          <w:lang w:eastAsia="nl-NL"/>
        </w:rPr>
      </w:pPr>
    </w:p>
    <w:p w14:paraId="6B00F912" w14:textId="77777777" w:rsidR="002056C7" w:rsidRDefault="002056C7" w:rsidP="002056C7">
      <w:pPr>
        <w:pStyle w:val="Titel"/>
        <w:rPr>
          <w:color w:val="auto"/>
          <w:lang w:eastAsia="nl-NL"/>
        </w:rPr>
      </w:pPr>
    </w:p>
    <w:p w14:paraId="1F6027E5" w14:textId="77777777" w:rsidR="002056C7" w:rsidRDefault="002056C7" w:rsidP="002056C7">
      <w:pPr>
        <w:pStyle w:val="Titel"/>
        <w:rPr>
          <w:color w:val="auto"/>
          <w:lang w:eastAsia="nl-NL"/>
        </w:rPr>
      </w:pPr>
    </w:p>
    <w:p w14:paraId="46E73583" w14:textId="77777777" w:rsidR="002056C7" w:rsidRDefault="002056C7" w:rsidP="002056C7">
      <w:pPr>
        <w:pStyle w:val="Titel"/>
        <w:rPr>
          <w:color w:val="auto"/>
          <w:lang w:eastAsia="nl-NL"/>
        </w:rPr>
      </w:pPr>
    </w:p>
    <w:p w14:paraId="2EFCBAB5" w14:textId="77777777" w:rsidR="002056C7" w:rsidRPr="002056C7" w:rsidRDefault="001B2404" w:rsidP="002056C7">
      <w:pPr>
        <w:pStyle w:val="Titel"/>
      </w:pPr>
      <w:r>
        <w:t>Informatiebehoefte</w:t>
      </w:r>
    </w:p>
    <w:p w14:paraId="30937C9C" w14:textId="77777777" w:rsidR="002056C7" w:rsidRDefault="002056C7" w:rsidP="002056C7">
      <w:pPr>
        <w:rPr>
          <w:lang w:eastAsia="nl-NL"/>
        </w:rPr>
      </w:pPr>
    </w:p>
    <w:p w14:paraId="252031C2" w14:textId="77777777" w:rsidR="002056C7" w:rsidRDefault="002056C7" w:rsidP="002056C7">
      <w:pPr>
        <w:rPr>
          <w:lang w:eastAsia="nl-NL"/>
        </w:rPr>
      </w:pPr>
    </w:p>
    <w:p w14:paraId="5F21A515" w14:textId="77777777" w:rsidR="002056C7" w:rsidRDefault="002056C7" w:rsidP="002056C7">
      <w:pPr>
        <w:rPr>
          <w:lang w:eastAsia="nl-NL"/>
        </w:rPr>
      </w:pPr>
    </w:p>
    <w:p w14:paraId="28C70D04" w14:textId="77777777" w:rsidR="002056C7" w:rsidRDefault="002056C7" w:rsidP="002056C7">
      <w:pPr>
        <w:rPr>
          <w:lang w:eastAsia="nl-NL"/>
        </w:rPr>
      </w:pPr>
    </w:p>
    <w:p w14:paraId="774B2BFD" w14:textId="77777777" w:rsidR="002056C7" w:rsidRDefault="002056C7" w:rsidP="002056C7">
      <w:pPr>
        <w:rPr>
          <w:lang w:eastAsia="nl-NL"/>
        </w:rPr>
      </w:pPr>
    </w:p>
    <w:p w14:paraId="19E38B70" w14:textId="77777777" w:rsidR="002056C7" w:rsidRDefault="002056C7" w:rsidP="002056C7">
      <w:pPr>
        <w:rPr>
          <w:lang w:eastAsia="nl-NL"/>
        </w:rPr>
      </w:pPr>
    </w:p>
    <w:p w14:paraId="49690B59" w14:textId="77777777" w:rsidR="002056C7" w:rsidRPr="002056C7" w:rsidRDefault="002056C7" w:rsidP="002056C7">
      <w:pPr>
        <w:rPr>
          <w:lang w:eastAsia="nl-NL"/>
        </w:rPr>
      </w:pPr>
    </w:p>
    <w:p w14:paraId="5DE52FFE" w14:textId="77777777" w:rsidR="002056C7" w:rsidRDefault="002056C7" w:rsidP="002056C7">
      <w:pPr>
        <w:pStyle w:val="Ondertitel"/>
        <w:rPr>
          <w:rStyle w:val="Subtielebenadrukking"/>
        </w:rPr>
      </w:pPr>
    </w:p>
    <w:p w14:paraId="3C6F1B3C" w14:textId="77777777" w:rsidR="002056C7" w:rsidRDefault="002056C7" w:rsidP="002056C7">
      <w:pPr>
        <w:pStyle w:val="Ondertitel"/>
        <w:rPr>
          <w:rStyle w:val="Subtielebenadrukking"/>
        </w:rPr>
      </w:pPr>
    </w:p>
    <w:p w14:paraId="0D749F39" w14:textId="77777777" w:rsidR="002056C7" w:rsidRPr="002056C7" w:rsidRDefault="002056C7" w:rsidP="002056C7">
      <w:pPr>
        <w:pStyle w:val="Kop1"/>
        <w:rPr>
          <w:rStyle w:val="Subtielebenadrukking"/>
          <w:color w:val="000000" w:themeColor="text1"/>
        </w:rPr>
      </w:pPr>
      <w:bookmarkStart w:id="0" w:name="_Toc21424476"/>
      <w:commentRangeStart w:id="1"/>
      <w:r w:rsidRPr="002056C7">
        <w:rPr>
          <w:rStyle w:val="Subtielebenadrukking"/>
        </w:rPr>
        <w:t>Forum</w:t>
      </w:r>
      <w:commentRangeEnd w:id="1"/>
      <w:r w:rsidR="00BB0527">
        <w:rPr>
          <w:rStyle w:val="Verwijzingopmerking"/>
          <w:rFonts w:asciiTheme="minorHAnsi" w:eastAsiaTheme="minorEastAsia" w:hAnsiTheme="minorHAnsi" w:cstheme="minorBidi"/>
          <w:color w:val="auto"/>
        </w:rPr>
        <w:commentReference w:id="1"/>
      </w:r>
      <w:bookmarkEnd w:id="0"/>
    </w:p>
    <w:p w14:paraId="4E0CF9B0" w14:textId="77777777" w:rsidR="002056C7" w:rsidRDefault="002056C7" w:rsidP="002056C7">
      <w:r>
        <w:t>Naam:</w:t>
      </w:r>
      <w:r>
        <w:tab/>
      </w:r>
      <w:r>
        <w:tab/>
      </w:r>
      <w:r>
        <w:tab/>
        <w:t>Jouke Wijngaard</w:t>
      </w:r>
    </w:p>
    <w:p w14:paraId="62D3C6AD" w14:textId="77777777" w:rsidR="002056C7" w:rsidRDefault="002056C7" w:rsidP="002056C7">
      <w:proofErr w:type="spellStart"/>
      <w:r>
        <w:t>Leerlingnummer</w:t>
      </w:r>
      <w:proofErr w:type="spellEnd"/>
      <w:r>
        <w:t xml:space="preserve">: </w:t>
      </w:r>
      <w:r>
        <w:tab/>
        <w:t>1032350</w:t>
      </w:r>
    </w:p>
    <w:p w14:paraId="7179D0B5" w14:textId="77777777" w:rsidR="002056C7" w:rsidRDefault="002056C7" w:rsidP="002056C7">
      <w:r>
        <w:t>Datum:</w:t>
      </w:r>
      <w:r>
        <w:tab/>
      </w:r>
      <w:r>
        <w:tab/>
      </w:r>
      <w:r>
        <w:tab/>
        <w:t>3-10-2019</w:t>
      </w:r>
    </w:p>
    <w:p w14:paraId="6948A53D" w14:textId="77777777" w:rsidR="002056C7" w:rsidRDefault="002056C7" w:rsidP="002056C7">
      <w:r>
        <w:t xml:space="preserve">Versie: </w:t>
      </w:r>
      <w:r>
        <w:tab/>
      </w:r>
      <w:r>
        <w:tab/>
      </w:r>
      <w:r>
        <w:tab/>
        <w:t>0.1</w:t>
      </w:r>
    </w:p>
    <w:p w14:paraId="22F80E2C" w14:textId="77777777" w:rsidR="009468D3" w:rsidRDefault="009468D3" w:rsidP="002056C7"/>
    <w:p w14:paraId="21446EE0" w14:textId="77777777" w:rsidR="002056C7" w:rsidRDefault="002056C7" w:rsidP="002056C7"/>
    <w:p w14:paraId="595E4663" w14:textId="77777777" w:rsidR="002056C7" w:rsidRDefault="002056C7" w:rsidP="002056C7"/>
    <w:p w14:paraId="10BF3AF4" w14:textId="77777777" w:rsidR="002056C7" w:rsidRDefault="002056C7" w:rsidP="002056C7"/>
    <w:p w14:paraId="13456734" w14:textId="77777777" w:rsidR="002056C7" w:rsidRDefault="002056C7" w:rsidP="002056C7"/>
    <w:bookmarkStart w:id="2" w:name="_Toc21424477" w:displacedByCustomXml="next"/>
    <w:sdt>
      <w:sdtPr>
        <w:rPr>
          <w:rFonts w:asciiTheme="minorHAnsi" w:eastAsiaTheme="minorEastAsia" w:hAnsiTheme="minorHAnsi" w:cstheme="minorBidi"/>
          <w:color w:val="000000" w:themeColor="text2"/>
          <w:sz w:val="28"/>
          <w:szCs w:val="22"/>
        </w:rPr>
        <w:id w:val="-907138624"/>
        <w:docPartObj>
          <w:docPartGallery w:val="Table of Contents"/>
          <w:docPartUnique/>
        </w:docPartObj>
      </w:sdtPr>
      <w:sdtEndPr>
        <w:rPr>
          <w:bCs/>
          <w:noProof/>
          <w:color w:val="auto"/>
          <w:sz w:val="21"/>
          <w:szCs w:val="21"/>
        </w:rPr>
      </w:sdtEndPr>
      <w:sdtContent>
        <w:p w14:paraId="6894F115" w14:textId="77777777" w:rsidR="001B2404" w:rsidRPr="001B2404" w:rsidRDefault="001B2404" w:rsidP="001B2404">
          <w:pPr>
            <w:pStyle w:val="Kop1"/>
          </w:pPr>
          <w:r w:rsidRPr="001B2404">
            <w:t>Inhoudsopgave</w:t>
          </w:r>
          <w:bookmarkEnd w:id="2"/>
        </w:p>
        <w:p w14:paraId="6CE0C5DD" w14:textId="44D256D8" w:rsidR="00285C72" w:rsidRDefault="001B2404">
          <w:pPr>
            <w:pStyle w:val="Inhopg1"/>
            <w:tabs>
              <w:tab w:val="right" w:leader="dot" w:pos="9016"/>
            </w:tabs>
            <w:rPr>
              <w:noProof/>
              <w:sz w:val="22"/>
              <w:szCs w:val="22"/>
              <w:lang w:val="en-GB" w:eastAsia="en-GB"/>
            </w:rPr>
          </w:pPr>
          <w:r w:rsidRPr="001B2404">
            <w:rPr>
              <w:rFonts w:ascii="Calibri" w:hAnsi="Calibri" w:cs="Calibri"/>
            </w:rPr>
            <w:fldChar w:fldCharType="begin"/>
          </w:r>
          <w:r w:rsidRPr="001B2404">
            <w:rPr>
              <w:rFonts w:ascii="Calibri" w:hAnsi="Calibri" w:cs="Calibri"/>
            </w:rPr>
            <w:instrText xml:space="preserve"> TOC \o "1-3" \h \z \u </w:instrText>
          </w:r>
          <w:r w:rsidRPr="001B2404">
            <w:rPr>
              <w:rFonts w:ascii="Calibri" w:hAnsi="Calibri" w:cs="Calibri"/>
            </w:rPr>
            <w:fldChar w:fldCharType="separate"/>
          </w:r>
          <w:hyperlink w:anchor="_Toc21424476" w:history="1">
            <w:r w:rsidR="00285C72" w:rsidRPr="00CD2539">
              <w:rPr>
                <w:rStyle w:val="Hyperlink"/>
                <w:i/>
                <w:iCs/>
                <w:noProof/>
              </w:rPr>
              <w:t>Forum</w:t>
            </w:r>
            <w:r w:rsidR="00285C72">
              <w:rPr>
                <w:noProof/>
                <w:webHidden/>
              </w:rPr>
              <w:tab/>
            </w:r>
            <w:r w:rsidR="00285C72">
              <w:rPr>
                <w:noProof/>
                <w:webHidden/>
              </w:rPr>
              <w:fldChar w:fldCharType="begin"/>
            </w:r>
            <w:r w:rsidR="00285C72">
              <w:rPr>
                <w:noProof/>
                <w:webHidden/>
              </w:rPr>
              <w:instrText xml:space="preserve"> PAGEREF _Toc21424476 \h </w:instrText>
            </w:r>
            <w:r w:rsidR="00285C72">
              <w:rPr>
                <w:noProof/>
                <w:webHidden/>
              </w:rPr>
            </w:r>
            <w:r w:rsidR="00285C72">
              <w:rPr>
                <w:noProof/>
                <w:webHidden/>
              </w:rPr>
              <w:fldChar w:fldCharType="separate"/>
            </w:r>
            <w:r w:rsidR="00285C72">
              <w:rPr>
                <w:noProof/>
                <w:webHidden/>
              </w:rPr>
              <w:t>1</w:t>
            </w:r>
            <w:r w:rsidR="00285C72">
              <w:rPr>
                <w:noProof/>
                <w:webHidden/>
              </w:rPr>
              <w:fldChar w:fldCharType="end"/>
            </w:r>
          </w:hyperlink>
        </w:p>
        <w:p w14:paraId="0613A095" w14:textId="6A602497" w:rsidR="00285C72" w:rsidRDefault="00BB4F4B">
          <w:pPr>
            <w:pStyle w:val="Inhopg1"/>
            <w:tabs>
              <w:tab w:val="right" w:leader="dot" w:pos="9016"/>
            </w:tabs>
            <w:rPr>
              <w:noProof/>
              <w:sz w:val="22"/>
              <w:szCs w:val="22"/>
              <w:lang w:val="en-GB" w:eastAsia="en-GB"/>
            </w:rPr>
          </w:pPr>
          <w:hyperlink w:anchor="_Toc21424477" w:history="1">
            <w:r w:rsidR="00285C72" w:rsidRPr="00CD2539">
              <w:rPr>
                <w:rStyle w:val="Hyperlink"/>
                <w:noProof/>
              </w:rPr>
              <w:t>Inhoudsopgave</w:t>
            </w:r>
            <w:r w:rsidR="00285C72">
              <w:rPr>
                <w:noProof/>
                <w:webHidden/>
              </w:rPr>
              <w:tab/>
            </w:r>
            <w:r w:rsidR="00285C72">
              <w:rPr>
                <w:noProof/>
                <w:webHidden/>
              </w:rPr>
              <w:fldChar w:fldCharType="begin"/>
            </w:r>
            <w:r w:rsidR="00285C72">
              <w:rPr>
                <w:noProof/>
                <w:webHidden/>
              </w:rPr>
              <w:instrText xml:space="preserve"> PAGEREF _Toc21424477 \h </w:instrText>
            </w:r>
            <w:r w:rsidR="00285C72">
              <w:rPr>
                <w:noProof/>
                <w:webHidden/>
              </w:rPr>
            </w:r>
            <w:r w:rsidR="00285C72">
              <w:rPr>
                <w:noProof/>
                <w:webHidden/>
              </w:rPr>
              <w:fldChar w:fldCharType="separate"/>
            </w:r>
            <w:r w:rsidR="00285C72">
              <w:rPr>
                <w:noProof/>
                <w:webHidden/>
              </w:rPr>
              <w:t>2</w:t>
            </w:r>
            <w:r w:rsidR="00285C72">
              <w:rPr>
                <w:noProof/>
                <w:webHidden/>
              </w:rPr>
              <w:fldChar w:fldCharType="end"/>
            </w:r>
          </w:hyperlink>
        </w:p>
        <w:p w14:paraId="3A0419D2" w14:textId="60196CC2" w:rsidR="00285C72" w:rsidRDefault="00BB4F4B">
          <w:pPr>
            <w:pStyle w:val="Inhopg1"/>
            <w:tabs>
              <w:tab w:val="right" w:leader="dot" w:pos="9016"/>
            </w:tabs>
            <w:rPr>
              <w:noProof/>
              <w:sz w:val="22"/>
              <w:szCs w:val="22"/>
              <w:lang w:val="en-GB" w:eastAsia="en-GB"/>
            </w:rPr>
          </w:pPr>
          <w:hyperlink w:anchor="_Toc21424478" w:history="1">
            <w:r w:rsidR="00285C72" w:rsidRPr="00CD2539">
              <w:rPr>
                <w:rStyle w:val="Hyperlink"/>
                <w:noProof/>
              </w:rPr>
              <w:t>Inleiding</w:t>
            </w:r>
            <w:r w:rsidR="00285C72">
              <w:rPr>
                <w:noProof/>
                <w:webHidden/>
              </w:rPr>
              <w:tab/>
            </w:r>
            <w:r w:rsidR="00285C72">
              <w:rPr>
                <w:noProof/>
                <w:webHidden/>
              </w:rPr>
              <w:fldChar w:fldCharType="begin"/>
            </w:r>
            <w:r w:rsidR="00285C72">
              <w:rPr>
                <w:noProof/>
                <w:webHidden/>
              </w:rPr>
              <w:instrText xml:space="preserve"> PAGEREF _Toc21424478 \h </w:instrText>
            </w:r>
            <w:r w:rsidR="00285C72">
              <w:rPr>
                <w:noProof/>
                <w:webHidden/>
              </w:rPr>
            </w:r>
            <w:r w:rsidR="00285C72">
              <w:rPr>
                <w:noProof/>
                <w:webHidden/>
              </w:rPr>
              <w:fldChar w:fldCharType="separate"/>
            </w:r>
            <w:r w:rsidR="00285C72">
              <w:rPr>
                <w:noProof/>
                <w:webHidden/>
              </w:rPr>
              <w:t>3</w:t>
            </w:r>
            <w:r w:rsidR="00285C72">
              <w:rPr>
                <w:noProof/>
                <w:webHidden/>
              </w:rPr>
              <w:fldChar w:fldCharType="end"/>
            </w:r>
          </w:hyperlink>
        </w:p>
        <w:p w14:paraId="4A5F4EC7" w14:textId="29548751" w:rsidR="00285C72" w:rsidRDefault="00BB4F4B">
          <w:pPr>
            <w:pStyle w:val="Inhopg2"/>
            <w:tabs>
              <w:tab w:val="right" w:leader="dot" w:pos="9016"/>
            </w:tabs>
            <w:rPr>
              <w:noProof/>
              <w:sz w:val="22"/>
              <w:szCs w:val="22"/>
              <w:lang w:val="en-GB" w:eastAsia="en-GB"/>
            </w:rPr>
          </w:pPr>
          <w:hyperlink w:anchor="_Toc21424479" w:history="1">
            <w:r w:rsidR="00285C72" w:rsidRPr="00CD2539">
              <w:rPr>
                <w:rStyle w:val="Hyperlink"/>
                <w:rFonts w:ascii="Calibri" w:hAnsi="Calibri" w:cs="Calibri"/>
                <w:bCs/>
                <w:noProof/>
              </w:rPr>
              <w:t>1</w:t>
            </w:r>
            <w:r w:rsidR="00285C72" w:rsidRPr="00CD2539">
              <w:rPr>
                <w:rStyle w:val="Hyperlink"/>
                <w:rFonts w:ascii="Calibri" w:hAnsi="Calibri" w:cs="Calibri"/>
                <w:b/>
                <w:noProof/>
              </w:rPr>
              <w:t>.</w:t>
            </w:r>
            <w:r w:rsidR="00285C72" w:rsidRPr="00CD2539">
              <w:rPr>
                <w:rStyle w:val="Hyperlink"/>
                <w:rFonts w:ascii="Calibri" w:hAnsi="Calibri" w:cs="Calibri"/>
                <w:noProof/>
              </w:rPr>
              <w:t>1 Opdrachtnemer</w:t>
            </w:r>
            <w:r w:rsidR="00285C72">
              <w:rPr>
                <w:noProof/>
                <w:webHidden/>
              </w:rPr>
              <w:tab/>
            </w:r>
            <w:r w:rsidR="00285C72">
              <w:rPr>
                <w:noProof/>
                <w:webHidden/>
              </w:rPr>
              <w:fldChar w:fldCharType="begin"/>
            </w:r>
            <w:r w:rsidR="00285C72">
              <w:rPr>
                <w:noProof/>
                <w:webHidden/>
              </w:rPr>
              <w:instrText xml:space="preserve"> PAGEREF _Toc21424479 \h </w:instrText>
            </w:r>
            <w:r w:rsidR="00285C72">
              <w:rPr>
                <w:noProof/>
                <w:webHidden/>
              </w:rPr>
            </w:r>
            <w:r w:rsidR="00285C72">
              <w:rPr>
                <w:noProof/>
                <w:webHidden/>
              </w:rPr>
              <w:fldChar w:fldCharType="separate"/>
            </w:r>
            <w:r w:rsidR="00285C72">
              <w:rPr>
                <w:noProof/>
                <w:webHidden/>
              </w:rPr>
              <w:t>3</w:t>
            </w:r>
            <w:r w:rsidR="00285C72">
              <w:rPr>
                <w:noProof/>
                <w:webHidden/>
              </w:rPr>
              <w:fldChar w:fldCharType="end"/>
            </w:r>
          </w:hyperlink>
        </w:p>
        <w:p w14:paraId="455DF8B1" w14:textId="611AFACE" w:rsidR="00285C72" w:rsidRDefault="00BB4F4B">
          <w:pPr>
            <w:pStyle w:val="Inhopg2"/>
            <w:tabs>
              <w:tab w:val="right" w:leader="dot" w:pos="9016"/>
            </w:tabs>
            <w:rPr>
              <w:noProof/>
              <w:sz w:val="22"/>
              <w:szCs w:val="22"/>
              <w:lang w:val="en-GB" w:eastAsia="en-GB"/>
            </w:rPr>
          </w:pPr>
          <w:hyperlink w:anchor="_Toc21424480" w:history="1">
            <w:r w:rsidR="00285C72" w:rsidRPr="00CD2539">
              <w:rPr>
                <w:rStyle w:val="Hyperlink"/>
                <w:rFonts w:ascii="Calibri" w:hAnsi="Calibri" w:cs="Calibri"/>
                <w:noProof/>
              </w:rPr>
              <w:t>1.2 Doelstelling/Taken</w:t>
            </w:r>
            <w:r w:rsidR="00285C72">
              <w:rPr>
                <w:noProof/>
                <w:webHidden/>
              </w:rPr>
              <w:tab/>
            </w:r>
            <w:r w:rsidR="00285C72">
              <w:rPr>
                <w:noProof/>
                <w:webHidden/>
              </w:rPr>
              <w:fldChar w:fldCharType="begin"/>
            </w:r>
            <w:r w:rsidR="00285C72">
              <w:rPr>
                <w:noProof/>
                <w:webHidden/>
              </w:rPr>
              <w:instrText xml:space="preserve"> PAGEREF _Toc21424480 \h </w:instrText>
            </w:r>
            <w:r w:rsidR="00285C72">
              <w:rPr>
                <w:noProof/>
                <w:webHidden/>
              </w:rPr>
            </w:r>
            <w:r w:rsidR="00285C72">
              <w:rPr>
                <w:noProof/>
                <w:webHidden/>
              </w:rPr>
              <w:fldChar w:fldCharType="separate"/>
            </w:r>
            <w:r w:rsidR="00285C72">
              <w:rPr>
                <w:noProof/>
                <w:webHidden/>
              </w:rPr>
              <w:t>3</w:t>
            </w:r>
            <w:r w:rsidR="00285C72">
              <w:rPr>
                <w:noProof/>
                <w:webHidden/>
              </w:rPr>
              <w:fldChar w:fldCharType="end"/>
            </w:r>
          </w:hyperlink>
        </w:p>
        <w:p w14:paraId="411A7452" w14:textId="0D85B081" w:rsidR="00285C72" w:rsidRDefault="00BB4F4B">
          <w:pPr>
            <w:pStyle w:val="Inhopg1"/>
            <w:tabs>
              <w:tab w:val="right" w:leader="dot" w:pos="9016"/>
            </w:tabs>
            <w:rPr>
              <w:noProof/>
              <w:sz w:val="22"/>
              <w:szCs w:val="22"/>
              <w:lang w:val="en-GB" w:eastAsia="en-GB"/>
            </w:rPr>
          </w:pPr>
          <w:hyperlink w:anchor="_Toc21424481" w:history="1">
            <w:r w:rsidR="00285C72" w:rsidRPr="00CD2539">
              <w:rPr>
                <w:rStyle w:val="Hyperlink"/>
                <w:noProof/>
              </w:rPr>
              <w:t>2 Bedrijf</w:t>
            </w:r>
            <w:r w:rsidR="00285C72">
              <w:rPr>
                <w:noProof/>
                <w:webHidden/>
              </w:rPr>
              <w:tab/>
            </w:r>
            <w:r w:rsidR="00285C72">
              <w:rPr>
                <w:noProof/>
                <w:webHidden/>
              </w:rPr>
              <w:fldChar w:fldCharType="begin"/>
            </w:r>
            <w:r w:rsidR="00285C72">
              <w:rPr>
                <w:noProof/>
                <w:webHidden/>
              </w:rPr>
              <w:instrText xml:space="preserve"> PAGEREF _Toc21424481 \h </w:instrText>
            </w:r>
            <w:r w:rsidR="00285C72">
              <w:rPr>
                <w:noProof/>
                <w:webHidden/>
              </w:rPr>
            </w:r>
            <w:r w:rsidR="00285C72">
              <w:rPr>
                <w:noProof/>
                <w:webHidden/>
              </w:rPr>
              <w:fldChar w:fldCharType="separate"/>
            </w:r>
            <w:r w:rsidR="00285C72">
              <w:rPr>
                <w:noProof/>
                <w:webHidden/>
              </w:rPr>
              <w:t>3</w:t>
            </w:r>
            <w:r w:rsidR="00285C72">
              <w:rPr>
                <w:noProof/>
                <w:webHidden/>
              </w:rPr>
              <w:fldChar w:fldCharType="end"/>
            </w:r>
          </w:hyperlink>
        </w:p>
        <w:p w14:paraId="2EED3559" w14:textId="492ABA5D" w:rsidR="00285C72" w:rsidRDefault="00BB4F4B">
          <w:pPr>
            <w:pStyle w:val="Inhopg2"/>
            <w:tabs>
              <w:tab w:val="right" w:leader="dot" w:pos="9016"/>
            </w:tabs>
            <w:rPr>
              <w:noProof/>
              <w:sz w:val="22"/>
              <w:szCs w:val="22"/>
              <w:lang w:val="en-GB" w:eastAsia="en-GB"/>
            </w:rPr>
          </w:pPr>
          <w:hyperlink w:anchor="_Toc21424482" w:history="1">
            <w:r w:rsidR="00285C72" w:rsidRPr="00CD2539">
              <w:rPr>
                <w:rStyle w:val="Hyperlink"/>
                <w:rFonts w:ascii="Calibri" w:hAnsi="Calibri" w:cs="Calibri"/>
                <w:noProof/>
              </w:rPr>
              <w:t>2.1 Bedrijfsbeschrijving</w:t>
            </w:r>
            <w:r w:rsidR="00285C72">
              <w:rPr>
                <w:noProof/>
                <w:webHidden/>
              </w:rPr>
              <w:tab/>
            </w:r>
            <w:r w:rsidR="00285C72">
              <w:rPr>
                <w:noProof/>
                <w:webHidden/>
              </w:rPr>
              <w:fldChar w:fldCharType="begin"/>
            </w:r>
            <w:r w:rsidR="00285C72">
              <w:rPr>
                <w:noProof/>
                <w:webHidden/>
              </w:rPr>
              <w:instrText xml:space="preserve"> PAGEREF _Toc21424482 \h </w:instrText>
            </w:r>
            <w:r w:rsidR="00285C72">
              <w:rPr>
                <w:noProof/>
                <w:webHidden/>
              </w:rPr>
            </w:r>
            <w:r w:rsidR="00285C72">
              <w:rPr>
                <w:noProof/>
                <w:webHidden/>
              </w:rPr>
              <w:fldChar w:fldCharType="separate"/>
            </w:r>
            <w:r w:rsidR="00285C72">
              <w:rPr>
                <w:noProof/>
                <w:webHidden/>
              </w:rPr>
              <w:t>3</w:t>
            </w:r>
            <w:r w:rsidR="00285C72">
              <w:rPr>
                <w:noProof/>
                <w:webHidden/>
              </w:rPr>
              <w:fldChar w:fldCharType="end"/>
            </w:r>
          </w:hyperlink>
        </w:p>
        <w:p w14:paraId="5D245CB7" w14:textId="5AB280CE" w:rsidR="00285C72" w:rsidRDefault="00BB4F4B">
          <w:pPr>
            <w:pStyle w:val="Inhopg2"/>
            <w:tabs>
              <w:tab w:val="right" w:leader="dot" w:pos="9016"/>
            </w:tabs>
            <w:rPr>
              <w:noProof/>
              <w:sz w:val="22"/>
              <w:szCs w:val="22"/>
              <w:lang w:val="en-GB" w:eastAsia="en-GB"/>
            </w:rPr>
          </w:pPr>
          <w:hyperlink w:anchor="_Toc21424483" w:history="1">
            <w:r w:rsidR="00285C72" w:rsidRPr="00CD2539">
              <w:rPr>
                <w:rStyle w:val="Hyperlink"/>
                <w:rFonts w:ascii="Calibri" w:hAnsi="Calibri" w:cs="Calibri"/>
                <w:noProof/>
              </w:rPr>
              <w:t>2.2 Organigram</w:t>
            </w:r>
            <w:r w:rsidR="00285C72">
              <w:rPr>
                <w:noProof/>
                <w:webHidden/>
              </w:rPr>
              <w:tab/>
            </w:r>
            <w:r w:rsidR="00285C72">
              <w:rPr>
                <w:noProof/>
                <w:webHidden/>
              </w:rPr>
              <w:fldChar w:fldCharType="begin"/>
            </w:r>
            <w:r w:rsidR="00285C72">
              <w:rPr>
                <w:noProof/>
                <w:webHidden/>
              </w:rPr>
              <w:instrText xml:space="preserve"> PAGEREF _Toc21424483 \h </w:instrText>
            </w:r>
            <w:r w:rsidR="00285C72">
              <w:rPr>
                <w:noProof/>
                <w:webHidden/>
              </w:rPr>
            </w:r>
            <w:r w:rsidR="00285C72">
              <w:rPr>
                <w:noProof/>
                <w:webHidden/>
              </w:rPr>
              <w:fldChar w:fldCharType="separate"/>
            </w:r>
            <w:r w:rsidR="00285C72">
              <w:rPr>
                <w:noProof/>
                <w:webHidden/>
              </w:rPr>
              <w:t>4</w:t>
            </w:r>
            <w:r w:rsidR="00285C72">
              <w:rPr>
                <w:noProof/>
                <w:webHidden/>
              </w:rPr>
              <w:fldChar w:fldCharType="end"/>
            </w:r>
          </w:hyperlink>
        </w:p>
        <w:p w14:paraId="5705B9F6" w14:textId="51BF688A" w:rsidR="00285C72" w:rsidRDefault="00BB4F4B">
          <w:pPr>
            <w:pStyle w:val="Inhopg1"/>
            <w:tabs>
              <w:tab w:val="right" w:leader="dot" w:pos="9016"/>
            </w:tabs>
            <w:rPr>
              <w:noProof/>
              <w:sz w:val="22"/>
              <w:szCs w:val="22"/>
              <w:lang w:val="en-GB" w:eastAsia="en-GB"/>
            </w:rPr>
          </w:pPr>
          <w:hyperlink w:anchor="_Toc21424484" w:history="1">
            <w:r w:rsidR="00285C72" w:rsidRPr="00CD2539">
              <w:rPr>
                <w:rStyle w:val="Hyperlink"/>
                <w:noProof/>
              </w:rPr>
              <w:t>3 Probleemstelling</w:t>
            </w:r>
            <w:r w:rsidR="00285C72">
              <w:rPr>
                <w:noProof/>
                <w:webHidden/>
              </w:rPr>
              <w:tab/>
            </w:r>
            <w:r w:rsidR="00285C72">
              <w:rPr>
                <w:noProof/>
                <w:webHidden/>
              </w:rPr>
              <w:fldChar w:fldCharType="begin"/>
            </w:r>
            <w:r w:rsidR="00285C72">
              <w:rPr>
                <w:noProof/>
                <w:webHidden/>
              </w:rPr>
              <w:instrText xml:space="preserve"> PAGEREF _Toc21424484 \h </w:instrText>
            </w:r>
            <w:r w:rsidR="00285C72">
              <w:rPr>
                <w:noProof/>
                <w:webHidden/>
              </w:rPr>
            </w:r>
            <w:r w:rsidR="00285C72">
              <w:rPr>
                <w:noProof/>
                <w:webHidden/>
              </w:rPr>
              <w:fldChar w:fldCharType="separate"/>
            </w:r>
            <w:r w:rsidR="00285C72">
              <w:rPr>
                <w:noProof/>
                <w:webHidden/>
              </w:rPr>
              <w:t>4</w:t>
            </w:r>
            <w:r w:rsidR="00285C72">
              <w:rPr>
                <w:noProof/>
                <w:webHidden/>
              </w:rPr>
              <w:fldChar w:fldCharType="end"/>
            </w:r>
          </w:hyperlink>
        </w:p>
        <w:p w14:paraId="11BBF846" w14:textId="07EF2A32" w:rsidR="00285C72" w:rsidRDefault="00BB4F4B">
          <w:pPr>
            <w:pStyle w:val="Inhopg2"/>
            <w:tabs>
              <w:tab w:val="right" w:leader="dot" w:pos="9016"/>
            </w:tabs>
            <w:rPr>
              <w:noProof/>
              <w:sz w:val="22"/>
              <w:szCs w:val="22"/>
              <w:lang w:val="en-GB" w:eastAsia="en-GB"/>
            </w:rPr>
          </w:pPr>
          <w:hyperlink w:anchor="_Toc21424485" w:history="1">
            <w:r w:rsidR="00285C72" w:rsidRPr="00CD2539">
              <w:rPr>
                <w:rStyle w:val="Hyperlink"/>
                <w:rFonts w:ascii="Calibri" w:hAnsi="Calibri" w:cs="Calibri"/>
                <w:noProof/>
              </w:rPr>
              <w:t>3.1 Beschrijving probleemstelling</w:t>
            </w:r>
            <w:r w:rsidR="00285C72">
              <w:rPr>
                <w:noProof/>
                <w:webHidden/>
              </w:rPr>
              <w:tab/>
            </w:r>
            <w:r w:rsidR="00285C72">
              <w:rPr>
                <w:noProof/>
                <w:webHidden/>
              </w:rPr>
              <w:fldChar w:fldCharType="begin"/>
            </w:r>
            <w:r w:rsidR="00285C72">
              <w:rPr>
                <w:noProof/>
                <w:webHidden/>
              </w:rPr>
              <w:instrText xml:space="preserve"> PAGEREF _Toc21424485 \h </w:instrText>
            </w:r>
            <w:r w:rsidR="00285C72">
              <w:rPr>
                <w:noProof/>
                <w:webHidden/>
              </w:rPr>
            </w:r>
            <w:r w:rsidR="00285C72">
              <w:rPr>
                <w:noProof/>
                <w:webHidden/>
              </w:rPr>
              <w:fldChar w:fldCharType="separate"/>
            </w:r>
            <w:r w:rsidR="00285C72">
              <w:rPr>
                <w:noProof/>
                <w:webHidden/>
              </w:rPr>
              <w:t>4</w:t>
            </w:r>
            <w:r w:rsidR="00285C72">
              <w:rPr>
                <w:noProof/>
                <w:webHidden/>
              </w:rPr>
              <w:fldChar w:fldCharType="end"/>
            </w:r>
          </w:hyperlink>
        </w:p>
        <w:p w14:paraId="73304A1A" w14:textId="3FBA4E0B" w:rsidR="00285C72" w:rsidRDefault="00BB4F4B">
          <w:pPr>
            <w:pStyle w:val="Inhopg2"/>
            <w:tabs>
              <w:tab w:val="right" w:leader="dot" w:pos="9016"/>
            </w:tabs>
            <w:rPr>
              <w:noProof/>
              <w:sz w:val="22"/>
              <w:szCs w:val="22"/>
              <w:lang w:val="en-GB" w:eastAsia="en-GB"/>
            </w:rPr>
          </w:pPr>
          <w:hyperlink w:anchor="_Toc21424486" w:history="1">
            <w:r w:rsidR="00285C72" w:rsidRPr="00CD2539">
              <w:rPr>
                <w:rStyle w:val="Hyperlink"/>
                <w:rFonts w:ascii="Calibri" w:hAnsi="Calibri" w:cs="Calibri"/>
                <w:noProof/>
              </w:rPr>
              <w:t>3.2 Beschrijving doelen</w:t>
            </w:r>
            <w:r w:rsidR="00285C72">
              <w:rPr>
                <w:noProof/>
                <w:webHidden/>
              </w:rPr>
              <w:tab/>
            </w:r>
            <w:r w:rsidR="00285C72">
              <w:rPr>
                <w:noProof/>
                <w:webHidden/>
              </w:rPr>
              <w:fldChar w:fldCharType="begin"/>
            </w:r>
            <w:r w:rsidR="00285C72">
              <w:rPr>
                <w:noProof/>
                <w:webHidden/>
              </w:rPr>
              <w:instrText xml:space="preserve"> PAGEREF _Toc21424486 \h </w:instrText>
            </w:r>
            <w:r w:rsidR="00285C72">
              <w:rPr>
                <w:noProof/>
                <w:webHidden/>
              </w:rPr>
            </w:r>
            <w:r w:rsidR="00285C72">
              <w:rPr>
                <w:noProof/>
                <w:webHidden/>
              </w:rPr>
              <w:fldChar w:fldCharType="separate"/>
            </w:r>
            <w:r w:rsidR="00285C72">
              <w:rPr>
                <w:noProof/>
                <w:webHidden/>
              </w:rPr>
              <w:t>5</w:t>
            </w:r>
            <w:r w:rsidR="00285C72">
              <w:rPr>
                <w:noProof/>
                <w:webHidden/>
              </w:rPr>
              <w:fldChar w:fldCharType="end"/>
            </w:r>
          </w:hyperlink>
        </w:p>
        <w:p w14:paraId="1E97BBE3" w14:textId="616C105B" w:rsidR="00285C72" w:rsidRDefault="00BB4F4B">
          <w:pPr>
            <w:pStyle w:val="Inhopg1"/>
            <w:tabs>
              <w:tab w:val="right" w:leader="dot" w:pos="9016"/>
            </w:tabs>
            <w:rPr>
              <w:noProof/>
              <w:sz w:val="22"/>
              <w:szCs w:val="22"/>
              <w:lang w:val="en-GB" w:eastAsia="en-GB"/>
            </w:rPr>
          </w:pPr>
          <w:hyperlink w:anchor="_Toc21424487" w:history="1">
            <w:r w:rsidR="00285C72" w:rsidRPr="00CD2539">
              <w:rPr>
                <w:rStyle w:val="Hyperlink"/>
                <w:noProof/>
              </w:rPr>
              <w:t>4 Doelgroep(en)</w:t>
            </w:r>
            <w:r w:rsidR="00285C72">
              <w:rPr>
                <w:noProof/>
                <w:webHidden/>
              </w:rPr>
              <w:tab/>
            </w:r>
            <w:r w:rsidR="00285C72">
              <w:rPr>
                <w:noProof/>
                <w:webHidden/>
              </w:rPr>
              <w:fldChar w:fldCharType="begin"/>
            </w:r>
            <w:r w:rsidR="00285C72">
              <w:rPr>
                <w:noProof/>
                <w:webHidden/>
              </w:rPr>
              <w:instrText xml:space="preserve"> PAGEREF _Toc21424487 \h </w:instrText>
            </w:r>
            <w:r w:rsidR="00285C72">
              <w:rPr>
                <w:noProof/>
                <w:webHidden/>
              </w:rPr>
            </w:r>
            <w:r w:rsidR="00285C72">
              <w:rPr>
                <w:noProof/>
                <w:webHidden/>
              </w:rPr>
              <w:fldChar w:fldCharType="separate"/>
            </w:r>
            <w:r w:rsidR="00285C72">
              <w:rPr>
                <w:noProof/>
                <w:webHidden/>
              </w:rPr>
              <w:t>6</w:t>
            </w:r>
            <w:r w:rsidR="00285C72">
              <w:rPr>
                <w:noProof/>
                <w:webHidden/>
              </w:rPr>
              <w:fldChar w:fldCharType="end"/>
            </w:r>
          </w:hyperlink>
        </w:p>
        <w:p w14:paraId="3E0FB16E" w14:textId="3CC6383F" w:rsidR="00285C72" w:rsidRDefault="00BB4F4B">
          <w:pPr>
            <w:pStyle w:val="Inhopg1"/>
            <w:tabs>
              <w:tab w:val="right" w:leader="dot" w:pos="9016"/>
            </w:tabs>
            <w:rPr>
              <w:noProof/>
              <w:sz w:val="22"/>
              <w:szCs w:val="22"/>
              <w:lang w:val="en-GB" w:eastAsia="en-GB"/>
            </w:rPr>
          </w:pPr>
          <w:hyperlink w:anchor="_Toc21424488" w:history="1">
            <w:r w:rsidR="00285C72" w:rsidRPr="00CD2539">
              <w:rPr>
                <w:rStyle w:val="Hyperlink"/>
                <w:noProof/>
              </w:rPr>
              <w:t>5 Vormgeving</w:t>
            </w:r>
            <w:r w:rsidR="00285C72">
              <w:rPr>
                <w:noProof/>
                <w:webHidden/>
              </w:rPr>
              <w:tab/>
            </w:r>
            <w:r w:rsidR="00285C72">
              <w:rPr>
                <w:noProof/>
                <w:webHidden/>
              </w:rPr>
              <w:fldChar w:fldCharType="begin"/>
            </w:r>
            <w:r w:rsidR="00285C72">
              <w:rPr>
                <w:noProof/>
                <w:webHidden/>
              </w:rPr>
              <w:instrText xml:space="preserve"> PAGEREF _Toc21424488 \h </w:instrText>
            </w:r>
            <w:r w:rsidR="00285C72">
              <w:rPr>
                <w:noProof/>
                <w:webHidden/>
              </w:rPr>
            </w:r>
            <w:r w:rsidR="00285C72">
              <w:rPr>
                <w:noProof/>
                <w:webHidden/>
              </w:rPr>
              <w:fldChar w:fldCharType="separate"/>
            </w:r>
            <w:r w:rsidR="00285C72">
              <w:rPr>
                <w:noProof/>
                <w:webHidden/>
              </w:rPr>
              <w:t>6</w:t>
            </w:r>
            <w:r w:rsidR="00285C72">
              <w:rPr>
                <w:noProof/>
                <w:webHidden/>
              </w:rPr>
              <w:fldChar w:fldCharType="end"/>
            </w:r>
          </w:hyperlink>
        </w:p>
        <w:p w14:paraId="7B16AB1D" w14:textId="21E69D16" w:rsidR="00285C72" w:rsidRDefault="00BB4F4B">
          <w:pPr>
            <w:pStyle w:val="Inhopg1"/>
            <w:tabs>
              <w:tab w:val="right" w:leader="dot" w:pos="9016"/>
            </w:tabs>
            <w:rPr>
              <w:noProof/>
              <w:sz w:val="22"/>
              <w:szCs w:val="22"/>
              <w:lang w:val="en-GB" w:eastAsia="en-GB"/>
            </w:rPr>
          </w:pPr>
          <w:hyperlink w:anchor="_Toc21424489" w:history="1">
            <w:r w:rsidR="00285C72" w:rsidRPr="00CD2539">
              <w:rPr>
                <w:rStyle w:val="Hyperlink"/>
                <w:noProof/>
              </w:rPr>
              <w:t>6 Informatie</w:t>
            </w:r>
            <w:r w:rsidR="00285C72">
              <w:rPr>
                <w:noProof/>
                <w:webHidden/>
              </w:rPr>
              <w:tab/>
            </w:r>
            <w:r w:rsidR="00285C72">
              <w:rPr>
                <w:noProof/>
                <w:webHidden/>
              </w:rPr>
              <w:fldChar w:fldCharType="begin"/>
            </w:r>
            <w:r w:rsidR="00285C72">
              <w:rPr>
                <w:noProof/>
                <w:webHidden/>
              </w:rPr>
              <w:instrText xml:space="preserve"> PAGEREF _Toc21424489 \h </w:instrText>
            </w:r>
            <w:r w:rsidR="00285C72">
              <w:rPr>
                <w:noProof/>
                <w:webHidden/>
              </w:rPr>
            </w:r>
            <w:r w:rsidR="00285C72">
              <w:rPr>
                <w:noProof/>
                <w:webHidden/>
              </w:rPr>
              <w:fldChar w:fldCharType="separate"/>
            </w:r>
            <w:r w:rsidR="00285C72">
              <w:rPr>
                <w:noProof/>
                <w:webHidden/>
              </w:rPr>
              <w:t>6</w:t>
            </w:r>
            <w:r w:rsidR="00285C72">
              <w:rPr>
                <w:noProof/>
                <w:webHidden/>
              </w:rPr>
              <w:fldChar w:fldCharType="end"/>
            </w:r>
          </w:hyperlink>
        </w:p>
        <w:p w14:paraId="2FAF75CA" w14:textId="3E3334C7" w:rsidR="00285C72" w:rsidRDefault="00BB4F4B">
          <w:pPr>
            <w:pStyle w:val="Inhopg1"/>
            <w:tabs>
              <w:tab w:val="right" w:leader="dot" w:pos="9016"/>
            </w:tabs>
            <w:rPr>
              <w:noProof/>
              <w:sz w:val="22"/>
              <w:szCs w:val="22"/>
              <w:lang w:val="en-GB" w:eastAsia="en-GB"/>
            </w:rPr>
          </w:pPr>
          <w:hyperlink w:anchor="_Toc21424490" w:history="1">
            <w:r w:rsidR="00285C72" w:rsidRPr="00CD2539">
              <w:rPr>
                <w:rStyle w:val="Hyperlink"/>
                <w:noProof/>
              </w:rPr>
              <w:t>7 Overig</w:t>
            </w:r>
            <w:r w:rsidR="00285C72">
              <w:rPr>
                <w:noProof/>
                <w:webHidden/>
              </w:rPr>
              <w:tab/>
            </w:r>
            <w:r w:rsidR="00285C72">
              <w:rPr>
                <w:noProof/>
                <w:webHidden/>
              </w:rPr>
              <w:fldChar w:fldCharType="begin"/>
            </w:r>
            <w:r w:rsidR="00285C72">
              <w:rPr>
                <w:noProof/>
                <w:webHidden/>
              </w:rPr>
              <w:instrText xml:space="preserve"> PAGEREF _Toc21424490 \h </w:instrText>
            </w:r>
            <w:r w:rsidR="00285C72">
              <w:rPr>
                <w:noProof/>
                <w:webHidden/>
              </w:rPr>
            </w:r>
            <w:r w:rsidR="00285C72">
              <w:rPr>
                <w:noProof/>
                <w:webHidden/>
              </w:rPr>
              <w:fldChar w:fldCharType="separate"/>
            </w:r>
            <w:r w:rsidR="00285C72">
              <w:rPr>
                <w:noProof/>
                <w:webHidden/>
              </w:rPr>
              <w:t>8</w:t>
            </w:r>
            <w:r w:rsidR="00285C72">
              <w:rPr>
                <w:noProof/>
                <w:webHidden/>
              </w:rPr>
              <w:fldChar w:fldCharType="end"/>
            </w:r>
          </w:hyperlink>
        </w:p>
        <w:p w14:paraId="7946A2C4" w14:textId="0CAC1A21" w:rsidR="00285C72" w:rsidRDefault="00BB4F4B">
          <w:pPr>
            <w:pStyle w:val="Inhopg2"/>
            <w:tabs>
              <w:tab w:val="right" w:leader="dot" w:pos="9016"/>
            </w:tabs>
            <w:rPr>
              <w:noProof/>
              <w:sz w:val="22"/>
              <w:szCs w:val="22"/>
              <w:lang w:val="en-GB" w:eastAsia="en-GB"/>
            </w:rPr>
          </w:pPr>
          <w:hyperlink w:anchor="_Toc21424491" w:history="1">
            <w:r w:rsidR="00285C72" w:rsidRPr="00CD2539">
              <w:rPr>
                <w:rStyle w:val="Hyperlink"/>
                <w:rFonts w:ascii="Calibri" w:hAnsi="Calibri" w:cs="Calibri"/>
                <w:noProof/>
              </w:rPr>
              <w:t>7.1 MoSCoW-analyse</w:t>
            </w:r>
            <w:r w:rsidR="00285C72">
              <w:rPr>
                <w:noProof/>
                <w:webHidden/>
              </w:rPr>
              <w:tab/>
            </w:r>
            <w:r w:rsidR="00285C72">
              <w:rPr>
                <w:noProof/>
                <w:webHidden/>
              </w:rPr>
              <w:fldChar w:fldCharType="begin"/>
            </w:r>
            <w:r w:rsidR="00285C72">
              <w:rPr>
                <w:noProof/>
                <w:webHidden/>
              </w:rPr>
              <w:instrText xml:space="preserve"> PAGEREF _Toc21424491 \h </w:instrText>
            </w:r>
            <w:r w:rsidR="00285C72">
              <w:rPr>
                <w:noProof/>
                <w:webHidden/>
              </w:rPr>
            </w:r>
            <w:r w:rsidR="00285C72">
              <w:rPr>
                <w:noProof/>
                <w:webHidden/>
              </w:rPr>
              <w:fldChar w:fldCharType="separate"/>
            </w:r>
            <w:r w:rsidR="00285C72">
              <w:rPr>
                <w:noProof/>
                <w:webHidden/>
              </w:rPr>
              <w:t>8</w:t>
            </w:r>
            <w:r w:rsidR="00285C72">
              <w:rPr>
                <w:noProof/>
                <w:webHidden/>
              </w:rPr>
              <w:fldChar w:fldCharType="end"/>
            </w:r>
          </w:hyperlink>
        </w:p>
        <w:p w14:paraId="25DF37FC" w14:textId="6A70880A" w:rsidR="00285C72" w:rsidRDefault="00BB4F4B">
          <w:pPr>
            <w:pStyle w:val="Inhopg1"/>
            <w:tabs>
              <w:tab w:val="right" w:leader="dot" w:pos="9016"/>
            </w:tabs>
            <w:rPr>
              <w:noProof/>
              <w:sz w:val="22"/>
              <w:szCs w:val="22"/>
              <w:lang w:val="en-GB" w:eastAsia="en-GB"/>
            </w:rPr>
          </w:pPr>
          <w:hyperlink w:anchor="_Toc21424492" w:history="1">
            <w:r w:rsidR="00285C72" w:rsidRPr="00CD2539">
              <w:rPr>
                <w:rStyle w:val="Hyperlink"/>
                <w:noProof/>
              </w:rPr>
              <w:t>8 Bronvermelding</w:t>
            </w:r>
            <w:r w:rsidR="00285C72">
              <w:rPr>
                <w:noProof/>
                <w:webHidden/>
              </w:rPr>
              <w:tab/>
            </w:r>
            <w:r w:rsidR="00285C72">
              <w:rPr>
                <w:noProof/>
                <w:webHidden/>
              </w:rPr>
              <w:fldChar w:fldCharType="begin"/>
            </w:r>
            <w:r w:rsidR="00285C72">
              <w:rPr>
                <w:noProof/>
                <w:webHidden/>
              </w:rPr>
              <w:instrText xml:space="preserve"> PAGEREF _Toc21424492 \h </w:instrText>
            </w:r>
            <w:r w:rsidR="00285C72">
              <w:rPr>
                <w:noProof/>
                <w:webHidden/>
              </w:rPr>
            </w:r>
            <w:r w:rsidR="00285C72">
              <w:rPr>
                <w:noProof/>
                <w:webHidden/>
              </w:rPr>
              <w:fldChar w:fldCharType="separate"/>
            </w:r>
            <w:r w:rsidR="00285C72">
              <w:rPr>
                <w:noProof/>
                <w:webHidden/>
              </w:rPr>
              <w:t>9</w:t>
            </w:r>
            <w:r w:rsidR="00285C72">
              <w:rPr>
                <w:noProof/>
                <w:webHidden/>
              </w:rPr>
              <w:fldChar w:fldCharType="end"/>
            </w:r>
          </w:hyperlink>
        </w:p>
        <w:p w14:paraId="4DA07D5D" w14:textId="1CFB39B0" w:rsidR="001B2404" w:rsidRDefault="001B2404" w:rsidP="001B2404">
          <w:pPr>
            <w:spacing w:after="0" w:line="276" w:lineRule="auto"/>
            <w:rPr>
              <w:bCs/>
              <w:noProof/>
            </w:rPr>
          </w:pPr>
          <w:r w:rsidRPr="001B2404">
            <w:rPr>
              <w:rFonts w:ascii="Calibri" w:hAnsi="Calibri" w:cs="Calibri"/>
              <w:bCs/>
              <w:noProof/>
            </w:rPr>
            <w:fldChar w:fldCharType="end"/>
          </w:r>
        </w:p>
      </w:sdtContent>
    </w:sdt>
    <w:p w14:paraId="20F63E8A" w14:textId="77777777" w:rsidR="002056C7" w:rsidRDefault="002056C7" w:rsidP="002056C7">
      <w:pPr>
        <w:rPr>
          <w:b/>
          <w:bCs/>
        </w:rPr>
      </w:pPr>
    </w:p>
    <w:p w14:paraId="21CA013C" w14:textId="77777777" w:rsidR="003A5A7F" w:rsidRDefault="003A5A7F" w:rsidP="002056C7">
      <w:pPr>
        <w:rPr>
          <w:b/>
          <w:bCs/>
        </w:rPr>
      </w:pPr>
    </w:p>
    <w:p w14:paraId="5D9E311D" w14:textId="77777777" w:rsidR="003A5A7F" w:rsidRDefault="003A5A7F" w:rsidP="002056C7">
      <w:pPr>
        <w:rPr>
          <w:b/>
          <w:bCs/>
        </w:rPr>
      </w:pPr>
    </w:p>
    <w:p w14:paraId="18CF08F8" w14:textId="77777777" w:rsidR="003A5A7F" w:rsidRDefault="003A5A7F" w:rsidP="002056C7">
      <w:pPr>
        <w:rPr>
          <w:b/>
          <w:bCs/>
        </w:rPr>
      </w:pPr>
    </w:p>
    <w:p w14:paraId="5997C6FE" w14:textId="77777777" w:rsidR="003A5A7F" w:rsidRDefault="003A5A7F" w:rsidP="002056C7">
      <w:pPr>
        <w:rPr>
          <w:b/>
          <w:bCs/>
        </w:rPr>
      </w:pPr>
    </w:p>
    <w:p w14:paraId="2EB9E141" w14:textId="77777777" w:rsidR="003A5A7F" w:rsidRDefault="003A5A7F" w:rsidP="002056C7">
      <w:pPr>
        <w:rPr>
          <w:b/>
          <w:bCs/>
        </w:rPr>
      </w:pPr>
    </w:p>
    <w:p w14:paraId="2C03526E" w14:textId="77777777" w:rsidR="003A5A7F" w:rsidRDefault="003A5A7F" w:rsidP="002056C7">
      <w:pPr>
        <w:rPr>
          <w:b/>
          <w:bCs/>
        </w:rPr>
      </w:pPr>
    </w:p>
    <w:p w14:paraId="167E1B4F" w14:textId="77777777" w:rsidR="003A5A7F" w:rsidRDefault="003A5A7F" w:rsidP="002056C7">
      <w:pPr>
        <w:rPr>
          <w:b/>
          <w:bCs/>
        </w:rPr>
      </w:pPr>
    </w:p>
    <w:p w14:paraId="7EEA54E7" w14:textId="77777777" w:rsidR="003A5A7F" w:rsidRDefault="003A5A7F" w:rsidP="002056C7">
      <w:pPr>
        <w:rPr>
          <w:b/>
          <w:bCs/>
        </w:rPr>
      </w:pPr>
    </w:p>
    <w:p w14:paraId="7EC80C63" w14:textId="77777777" w:rsidR="003A5A7F" w:rsidRDefault="003A5A7F" w:rsidP="002056C7">
      <w:pPr>
        <w:rPr>
          <w:b/>
          <w:bCs/>
        </w:rPr>
      </w:pPr>
    </w:p>
    <w:p w14:paraId="5B903683" w14:textId="77777777" w:rsidR="003A5A7F" w:rsidRDefault="003A5A7F" w:rsidP="002056C7">
      <w:pPr>
        <w:rPr>
          <w:b/>
          <w:bCs/>
        </w:rPr>
      </w:pPr>
    </w:p>
    <w:p w14:paraId="468825DE" w14:textId="77777777" w:rsidR="003A5A7F" w:rsidRDefault="003A5A7F" w:rsidP="002056C7">
      <w:pPr>
        <w:rPr>
          <w:b/>
          <w:bCs/>
        </w:rPr>
      </w:pPr>
    </w:p>
    <w:p w14:paraId="70218D29" w14:textId="77777777" w:rsidR="003A5A7F" w:rsidRDefault="003A5A7F" w:rsidP="002056C7">
      <w:pPr>
        <w:rPr>
          <w:b/>
          <w:bCs/>
        </w:rPr>
      </w:pPr>
    </w:p>
    <w:p w14:paraId="52316417" w14:textId="77777777" w:rsidR="00531D42" w:rsidRDefault="00531D42" w:rsidP="002056C7">
      <w:pPr>
        <w:rPr>
          <w:b/>
          <w:bCs/>
        </w:rPr>
      </w:pPr>
    </w:p>
    <w:p w14:paraId="4BD9AC7B" w14:textId="77777777" w:rsidR="00531D42" w:rsidRDefault="00531D42" w:rsidP="002056C7">
      <w:pPr>
        <w:rPr>
          <w:b/>
          <w:bCs/>
        </w:rPr>
      </w:pPr>
    </w:p>
    <w:p w14:paraId="78BADAA0" w14:textId="77777777" w:rsidR="00531D42" w:rsidRDefault="00531D42" w:rsidP="002056C7">
      <w:pPr>
        <w:rPr>
          <w:b/>
          <w:bCs/>
        </w:rPr>
      </w:pPr>
    </w:p>
    <w:p w14:paraId="33621434" w14:textId="77777777" w:rsidR="00531D42" w:rsidRDefault="00531D42" w:rsidP="002056C7">
      <w:pPr>
        <w:rPr>
          <w:b/>
          <w:bCs/>
        </w:rPr>
      </w:pPr>
    </w:p>
    <w:p w14:paraId="54ADCDE8" w14:textId="77777777" w:rsidR="001B2404" w:rsidRPr="001B2404" w:rsidRDefault="001B2404" w:rsidP="001B2404">
      <w:pPr>
        <w:pStyle w:val="Kop1"/>
        <w:rPr>
          <w:noProof/>
        </w:rPr>
      </w:pPr>
      <w:bookmarkStart w:id="3" w:name="_Toc21424478"/>
      <w:r w:rsidRPr="001B2404">
        <w:rPr>
          <w:noProof/>
        </w:rPr>
        <w:lastRenderedPageBreak/>
        <w:t>Inleiding</w:t>
      </w:r>
      <w:bookmarkEnd w:id="3"/>
    </w:p>
    <w:p w14:paraId="54CDB6A9" w14:textId="124FB94D" w:rsidR="00BB0527" w:rsidRDefault="001B2404" w:rsidP="00735A60">
      <w:pPr>
        <w:pStyle w:val="Kop2"/>
        <w:rPr>
          <w:rFonts w:ascii="Calibri" w:hAnsi="Calibri" w:cs="Calibri"/>
          <w:noProof/>
          <w:sz w:val="21"/>
          <w:szCs w:val="21"/>
        </w:rPr>
      </w:pPr>
      <w:bookmarkStart w:id="4" w:name="_Toc21424479"/>
      <w:r w:rsidRPr="001B2404">
        <w:rPr>
          <w:rFonts w:ascii="Calibri" w:hAnsi="Calibri" w:cs="Calibri"/>
          <w:bCs/>
          <w:noProof/>
          <w:sz w:val="21"/>
          <w:szCs w:val="21"/>
        </w:rPr>
        <w:t>1</w:t>
      </w:r>
      <w:r w:rsidRPr="001B2404">
        <w:rPr>
          <w:rFonts w:ascii="Calibri" w:hAnsi="Calibri" w:cs="Calibri"/>
          <w:b/>
          <w:noProof/>
          <w:sz w:val="21"/>
          <w:szCs w:val="21"/>
        </w:rPr>
        <w:t>.</w:t>
      </w:r>
      <w:r w:rsidRPr="001B2404">
        <w:rPr>
          <w:rFonts w:ascii="Calibri" w:hAnsi="Calibri" w:cs="Calibri"/>
          <w:noProof/>
          <w:sz w:val="21"/>
          <w:szCs w:val="21"/>
        </w:rPr>
        <w:t>1 Opdrachtnemer</w:t>
      </w:r>
      <w:bookmarkEnd w:id="4"/>
    </w:p>
    <w:p w14:paraId="72E55E43" w14:textId="3B017B3F" w:rsidR="00863D1B" w:rsidRPr="001B2404" w:rsidRDefault="00863D1B" w:rsidP="00863D1B">
      <w:pPr>
        <w:pStyle w:val="Content"/>
        <w:rPr>
          <w:rFonts w:ascii="Calibri" w:hAnsi="Calibri" w:cs="Calibri"/>
          <w:sz w:val="21"/>
          <w:szCs w:val="21"/>
        </w:rPr>
      </w:pPr>
      <w:r w:rsidRPr="001B2404">
        <w:rPr>
          <w:rFonts w:ascii="Calibri" w:hAnsi="Calibri" w:cs="Calibri"/>
          <w:sz w:val="21"/>
          <w:szCs w:val="21"/>
        </w:rPr>
        <w:t>Mijn naam is</w:t>
      </w:r>
      <w:r>
        <w:rPr>
          <w:rFonts w:ascii="Calibri" w:hAnsi="Calibri" w:cs="Calibri"/>
          <w:sz w:val="21"/>
          <w:szCs w:val="21"/>
        </w:rPr>
        <w:t xml:space="preserve"> Jouke Wijngaard</w:t>
      </w:r>
      <w:r w:rsidRPr="001B2404">
        <w:rPr>
          <w:rFonts w:ascii="Calibri" w:hAnsi="Calibri" w:cs="Calibri"/>
          <w:sz w:val="21"/>
          <w:szCs w:val="21"/>
        </w:rPr>
        <w:t xml:space="preserve"> een</w:t>
      </w:r>
      <w:r>
        <w:rPr>
          <w:rFonts w:ascii="Calibri" w:hAnsi="Calibri" w:cs="Calibri"/>
          <w:sz w:val="21"/>
          <w:szCs w:val="21"/>
        </w:rPr>
        <w:t xml:space="preserve"> derdejaars studenten </w:t>
      </w:r>
      <w:r w:rsidR="004E6663">
        <w:rPr>
          <w:rFonts w:ascii="Calibri" w:hAnsi="Calibri" w:cs="Calibri"/>
          <w:sz w:val="21"/>
          <w:szCs w:val="21"/>
        </w:rPr>
        <w:t>bij</w:t>
      </w:r>
      <w:r>
        <w:rPr>
          <w:rFonts w:ascii="Calibri" w:hAnsi="Calibri" w:cs="Calibri"/>
          <w:sz w:val="21"/>
          <w:szCs w:val="21"/>
        </w:rPr>
        <w:t xml:space="preserve"> de school </w:t>
      </w:r>
      <w:r w:rsidR="00735A60">
        <w:rPr>
          <w:rFonts w:ascii="Calibri" w:hAnsi="Calibri" w:cs="Calibri"/>
          <w:sz w:val="21"/>
          <w:szCs w:val="21"/>
        </w:rPr>
        <w:t>MBO</w:t>
      </w:r>
      <w:r>
        <w:rPr>
          <w:rFonts w:ascii="Calibri" w:hAnsi="Calibri" w:cs="Calibri"/>
          <w:sz w:val="21"/>
          <w:szCs w:val="21"/>
        </w:rPr>
        <w:t>-</w:t>
      </w:r>
      <w:r w:rsidR="00735A60">
        <w:rPr>
          <w:rFonts w:ascii="Calibri" w:hAnsi="Calibri" w:cs="Calibri"/>
          <w:sz w:val="21"/>
          <w:szCs w:val="21"/>
        </w:rPr>
        <w:t>Rijnland</w:t>
      </w:r>
      <w:r>
        <w:rPr>
          <w:rFonts w:ascii="Calibri" w:hAnsi="Calibri" w:cs="Calibri"/>
          <w:sz w:val="21"/>
          <w:szCs w:val="21"/>
        </w:rPr>
        <w:t xml:space="preserve"> met de opleiding</w:t>
      </w:r>
      <w:r w:rsidRPr="001B2404">
        <w:rPr>
          <w:rFonts w:ascii="Calibri" w:hAnsi="Calibri" w:cs="Calibri"/>
          <w:sz w:val="21"/>
          <w:szCs w:val="21"/>
        </w:rPr>
        <w:t xml:space="preserve"> applicatie- en mediaontwikkelaar</w:t>
      </w:r>
      <w:r>
        <w:rPr>
          <w:rFonts w:ascii="Calibri" w:hAnsi="Calibri" w:cs="Calibri"/>
          <w:sz w:val="21"/>
          <w:szCs w:val="21"/>
        </w:rPr>
        <w:t>.</w:t>
      </w:r>
      <w:r w:rsidRPr="001B2404">
        <w:rPr>
          <w:rFonts w:ascii="Calibri" w:hAnsi="Calibri" w:cs="Calibri"/>
          <w:sz w:val="21"/>
          <w:szCs w:val="21"/>
        </w:rPr>
        <w:t xml:space="preserve"> </w:t>
      </w:r>
      <w:r w:rsidR="00531D42">
        <w:rPr>
          <w:rFonts w:ascii="Calibri" w:hAnsi="Calibri" w:cs="Calibri"/>
          <w:sz w:val="21"/>
          <w:szCs w:val="21"/>
        </w:rPr>
        <w:t xml:space="preserve">Bij deze opleiding ontwikkel je voornamelijk webapplicaties </w:t>
      </w:r>
      <w:r w:rsidRPr="001B2404">
        <w:rPr>
          <w:rFonts w:ascii="Calibri" w:hAnsi="Calibri" w:cs="Calibri"/>
          <w:sz w:val="21"/>
          <w:szCs w:val="21"/>
        </w:rPr>
        <w:t xml:space="preserve">die </w:t>
      </w:r>
      <w:r w:rsidR="00735A60">
        <w:rPr>
          <w:rFonts w:ascii="Calibri" w:hAnsi="Calibri" w:cs="Calibri"/>
          <w:sz w:val="21"/>
          <w:szCs w:val="21"/>
        </w:rPr>
        <w:t>door</w:t>
      </w:r>
      <w:r w:rsidR="00531D42">
        <w:rPr>
          <w:rFonts w:ascii="Calibri" w:hAnsi="Calibri" w:cs="Calibri"/>
          <w:sz w:val="21"/>
          <w:szCs w:val="21"/>
        </w:rPr>
        <w:t xml:space="preserve"> </w:t>
      </w:r>
      <w:r w:rsidR="00735A60">
        <w:rPr>
          <w:rFonts w:ascii="Calibri" w:hAnsi="Calibri" w:cs="Calibri"/>
          <w:sz w:val="21"/>
          <w:szCs w:val="21"/>
        </w:rPr>
        <w:t>allerlei</w:t>
      </w:r>
      <w:r w:rsidR="00531D42">
        <w:rPr>
          <w:rFonts w:ascii="Calibri" w:hAnsi="Calibri" w:cs="Calibri"/>
          <w:sz w:val="21"/>
          <w:szCs w:val="21"/>
        </w:rPr>
        <w:t xml:space="preserve"> </w:t>
      </w:r>
      <w:r w:rsidR="00735A60">
        <w:rPr>
          <w:rFonts w:ascii="Calibri" w:hAnsi="Calibri" w:cs="Calibri"/>
          <w:sz w:val="21"/>
          <w:szCs w:val="21"/>
        </w:rPr>
        <w:t xml:space="preserve">docenten woorden opgegeven. </w:t>
      </w:r>
    </w:p>
    <w:p w14:paraId="0C08FB37" w14:textId="5628449B" w:rsidR="001B2404" w:rsidRPr="001B2404" w:rsidRDefault="001B2404" w:rsidP="001B2404">
      <w:pPr>
        <w:pStyle w:val="Kop2"/>
        <w:rPr>
          <w:rFonts w:ascii="Calibri" w:hAnsi="Calibri" w:cs="Calibri"/>
          <w:noProof/>
          <w:sz w:val="21"/>
          <w:szCs w:val="21"/>
        </w:rPr>
      </w:pPr>
      <w:bookmarkStart w:id="5" w:name="_Toc21424480"/>
      <w:r w:rsidRPr="001B2404">
        <w:rPr>
          <w:rFonts w:ascii="Calibri" w:hAnsi="Calibri" w:cs="Calibri"/>
          <w:noProof/>
          <w:sz w:val="21"/>
          <w:szCs w:val="21"/>
        </w:rPr>
        <w:t>1.2 Doelstelling/Taken</w:t>
      </w:r>
      <w:bookmarkEnd w:id="5"/>
    </w:p>
    <w:p w14:paraId="53210DC9" w14:textId="1BF0B3AA" w:rsidR="006C6721" w:rsidRPr="0038756A" w:rsidRDefault="00735A60" w:rsidP="0038756A">
      <w:pPr>
        <w:pStyle w:val="Content"/>
        <w:rPr>
          <w:rFonts w:ascii="Calibri" w:hAnsi="Calibri" w:cs="Calibri"/>
          <w:noProof/>
          <w:sz w:val="21"/>
          <w:szCs w:val="21"/>
        </w:rPr>
      </w:pPr>
      <w:r w:rsidRPr="001B2404">
        <w:rPr>
          <w:rFonts w:ascii="Calibri" w:hAnsi="Calibri" w:cs="Calibri"/>
          <w:noProof/>
          <w:sz w:val="21"/>
          <w:szCs w:val="21"/>
        </w:rPr>
        <w:t xml:space="preserve">De doelen omvatten: </w:t>
      </w:r>
      <w:r>
        <w:rPr>
          <w:rFonts w:ascii="Calibri" w:hAnsi="Calibri" w:cs="Calibri"/>
          <w:noProof/>
          <w:sz w:val="21"/>
          <w:szCs w:val="21"/>
        </w:rPr>
        <w:t>om de leerling iets</w:t>
      </w:r>
      <w:r w:rsidR="0038756A">
        <w:rPr>
          <w:rFonts w:ascii="Calibri" w:hAnsi="Calibri" w:cs="Calibri"/>
          <w:noProof/>
          <w:sz w:val="21"/>
          <w:szCs w:val="21"/>
        </w:rPr>
        <w:t xml:space="preserve"> te leren over symfony. </w:t>
      </w:r>
    </w:p>
    <w:p w14:paraId="361AC857" w14:textId="77777777" w:rsidR="00531D42" w:rsidRPr="00531D42" w:rsidRDefault="00531D42" w:rsidP="00531D42">
      <w:pPr>
        <w:pStyle w:val="Kop1"/>
        <w:rPr>
          <w:noProof/>
        </w:rPr>
      </w:pPr>
      <w:bookmarkStart w:id="6" w:name="_Toc21424481"/>
      <w:r w:rsidRPr="00531D42">
        <w:rPr>
          <w:noProof/>
        </w:rPr>
        <w:t>2 Bedrijf</w:t>
      </w:r>
      <w:bookmarkEnd w:id="6"/>
    </w:p>
    <w:p w14:paraId="185D4565" w14:textId="7A1FD27A" w:rsidR="0038756A" w:rsidRDefault="00531D42" w:rsidP="00285C72">
      <w:pPr>
        <w:pStyle w:val="Kop2"/>
        <w:rPr>
          <w:rFonts w:ascii="Calibri" w:hAnsi="Calibri" w:cs="Calibri"/>
          <w:sz w:val="21"/>
          <w:szCs w:val="21"/>
        </w:rPr>
      </w:pPr>
      <w:bookmarkStart w:id="7" w:name="_Toc21424482"/>
      <w:r w:rsidRPr="00531D42">
        <w:rPr>
          <w:rFonts w:ascii="Calibri" w:hAnsi="Calibri" w:cs="Calibri"/>
          <w:sz w:val="21"/>
          <w:szCs w:val="21"/>
        </w:rPr>
        <w:t>2.1 Bedrijfsbeschrijving</w:t>
      </w:r>
      <w:bookmarkEnd w:id="7"/>
    </w:p>
    <w:p w14:paraId="10E6ECF8" w14:textId="4C6B3496" w:rsidR="00285C72" w:rsidRDefault="0038756A" w:rsidP="00285C72">
      <w:pPr>
        <w:pStyle w:val="Plattetekst"/>
        <w:spacing w:after="0" w:line="268" w:lineRule="auto"/>
        <w:jc w:val="both"/>
        <w:rPr>
          <w:rFonts w:ascii="Calibri" w:hAnsi="Calibri" w:cs="Calibri"/>
        </w:rPr>
      </w:pPr>
      <w:r w:rsidRPr="00285C72">
        <w:rPr>
          <w:rFonts w:ascii="Calibri" w:hAnsi="Calibri" w:cs="Calibri"/>
        </w:rPr>
        <w:t xml:space="preserve">De opdrachtgever van dit project is </w:t>
      </w:r>
      <w:r w:rsidR="00285C72">
        <w:rPr>
          <w:rFonts w:ascii="Calibri" w:hAnsi="Calibri" w:cs="Calibri"/>
        </w:rPr>
        <w:t>onze</w:t>
      </w:r>
      <w:r w:rsidRPr="00285C72">
        <w:rPr>
          <w:rFonts w:ascii="Calibri" w:hAnsi="Calibri" w:cs="Calibri"/>
        </w:rPr>
        <w:t xml:space="preserve"> docent Wesley. Hij geeft </w:t>
      </w:r>
      <w:r w:rsidR="00C9791C">
        <w:rPr>
          <w:rFonts w:ascii="Calibri" w:hAnsi="Calibri" w:cs="Calibri"/>
        </w:rPr>
        <w:t>ons les in</w:t>
      </w:r>
      <w:r w:rsidRPr="00285C72">
        <w:rPr>
          <w:rFonts w:ascii="Calibri" w:hAnsi="Calibri" w:cs="Calibri"/>
        </w:rPr>
        <w:t xml:space="preserve"> symfony.</w:t>
      </w:r>
      <w:r w:rsidR="00285C72">
        <w:rPr>
          <w:rFonts w:ascii="Calibri" w:hAnsi="Calibri" w:cs="Calibri"/>
        </w:rPr>
        <w:t xml:space="preserve"> </w:t>
      </w:r>
    </w:p>
    <w:p w14:paraId="57A1533A" w14:textId="77777777" w:rsidR="00285C72" w:rsidRDefault="00285C72" w:rsidP="00285C72">
      <w:pPr>
        <w:pStyle w:val="Plattetekst"/>
        <w:spacing w:after="0" w:line="268" w:lineRule="auto"/>
        <w:jc w:val="both"/>
        <w:rPr>
          <w:rFonts w:ascii="Calibri" w:hAnsi="Calibri" w:cs="Calibri"/>
        </w:rPr>
      </w:pPr>
    </w:p>
    <w:p w14:paraId="326C73DB" w14:textId="0978A61E" w:rsidR="00285C72" w:rsidRPr="00285C72" w:rsidRDefault="00285C72" w:rsidP="00285C72">
      <w:pPr>
        <w:pStyle w:val="Plattetekst"/>
        <w:spacing w:after="0" w:line="268" w:lineRule="auto"/>
        <w:jc w:val="both"/>
        <w:rPr>
          <w:rFonts w:ascii="Calibri" w:hAnsi="Calibri" w:cs="Calibri"/>
        </w:rPr>
      </w:pPr>
      <w:r w:rsidRPr="00285C72">
        <w:rPr>
          <w:rFonts w:ascii="Calibri" w:hAnsi="Calibri" w:cs="Calibri"/>
        </w:rPr>
        <w:t>Mbo</w:t>
      </w:r>
      <w:r w:rsidR="00A71037">
        <w:rPr>
          <w:rFonts w:ascii="Calibri" w:hAnsi="Calibri" w:cs="Calibri"/>
        </w:rPr>
        <w:t>-</w:t>
      </w:r>
      <w:r w:rsidRPr="00285C72">
        <w:rPr>
          <w:rFonts w:ascii="Calibri" w:hAnsi="Calibri" w:cs="Calibri"/>
        </w:rPr>
        <w:t>Rijnland is in 2017 ontstaan uit de fusie tussen ROC Leiden en het ID College. Mbo</w:t>
      </w:r>
      <w:r w:rsidR="00A71037">
        <w:rPr>
          <w:rFonts w:ascii="Calibri" w:hAnsi="Calibri" w:cs="Calibri"/>
        </w:rPr>
        <w:t>-</w:t>
      </w:r>
      <w:r w:rsidRPr="00285C72">
        <w:rPr>
          <w:rFonts w:ascii="Calibri" w:hAnsi="Calibri" w:cs="Calibri"/>
        </w:rPr>
        <w:t xml:space="preserve">Rijnland heeft een omzet van 160 </w:t>
      </w:r>
      <w:proofErr w:type="spellStart"/>
      <w:r w:rsidRPr="00285C72">
        <w:rPr>
          <w:rFonts w:ascii="Calibri" w:hAnsi="Calibri" w:cs="Calibri"/>
        </w:rPr>
        <w:t>mln</w:t>
      </w:r>
      <w:proofErr w:type="spellEnd"/>
      <w:r w:rsidRPr="00285C72">
        <w:rPr>
          <w:rFonts w:ascii="Calibri" w:hAnsi="Calibri" w:cs="Calibri"/>
        </w:rPr>
        <w:t xml:space="preserve"> per jaar. Er werken circa 1.700 medewerkers die ongeveer 18.000 studenten bedienen.</w:t>
      </w:r>
    </w:p>
    <w:p w14:paraId="05A56909" w14:textId="77777777" w:rsidR="00285C72" w:rsidRPr="00285C72" w:rsidRDefault="00285C72" w:rsidP="00285C72">
      <w:pPr>
        <w:pStyle w:val="Plattetekst"/>
        <w:spacing w:after="0"/>
        <w:rPr>
          <w:rFonts w:ascii="Calibri" w:hAnsi="Calibri" w:cs="Calibri"/>
          <w:sz w:val="22"/>
        </w:rPr>
      </w:pPr>
    </w:p>
    <w:p w14:paraId="35BB34E5" w14:textId="74897774" w:rsidR="00285C72" w:rsidRPr="00285C72" w:rsidRDefault="00285C72" w:rsidP="00285C72">
      <w:pPr>
        <w:pStyle w:val="Plattetekst"/>
        <w:spacing w:after="0" w:line="268" w:lineRule="auto"/>
        <w:rPr>
          <w:rFonts w:ascii="Calibri" w:hAnsi="Calibri" w:cs="Calibri"/>
          <w:sz w:val="20"/>
        </w:rPr>
      </w:pPr>
      <w:r w:rsidRPr="00285C72">
        <w:rPr>
          <w:rFonts w:ascii="Calibri" w:hAnsi="Calibri" w:cs="Calibri"/>
        </w:rPr>
        <w:t>Mbo</w:t>
      </w:r>
      <w:r w:rsidR="00A71037">
        <w:rPr>
          <w:rFonts w:ascii="Calibri" w:hAnsi="Calibri" w:cs="Calibri"/>
        </w:rPr>
        <w:t>-</w:t>
      </w:r>
      <w:r w:rsidRPr="00285C72">
        <w:rPr>
          <w:rFonts w:ascii="Calibri" w:hAnsi="Calibri" w:cs="Calibri"/>
        </w:rPr>
        <w:t>Rijnland biedt opleidingen aan in de richtingen Bakkerij, Economie, Entreeopleidingen, Facilitaire Dienstverlening, Gezondheidszorg, Horeca, ICT, Laboratoriumonderwijs, Orde &amp; Veiligheid, Servicemedewerker, Sport &amp; Bewegen, Techniek, Toerisme &amp; Recreatie, Uiterlijke Verzorging en Welzijn. Ze hebben 4 opleidingsniveaus, 13 schoollocaties, 123 opleidingen en 420 opleidingsvarianten.</w:t>
      </w:r>
    </w:p>
    <w:p w14:paraId="28BED6A6" w14:textId="7CADDE74" w:rsidR="0038756A" w:rsidRDefault="00C9791C" w:rsidP="00531D42">
      <w:pPr>
        <w:pStyle w:val="Content"/>
        <w:rPr>
          <w:rFonts w:ascii="Calibri" w:hAnsi="Calibri" w:cs="Calibri"/>
          <w:sz w:val="21"/>
          <w:szCs w:val="21"/>
        </w:rPr>
      </w:pPr>
      <w:r>
        <w:rPr>
          <w:rFonts w:ascii="Calibri" w:hAnsi="Calibri" w:cs="Calibri"/>
          <w:sz w:val="21"/>
          <w:szCs w:val="21"/>
        </w:rPr>
        <w:t>(</w:t>
      </w:r>
      <w:proofErr w:type="gramStart"/>
      <w:r>
        <w:rPr>
          <w:rFonts w:ascii="Calibri" w:hAnsi="Calibri" w:cs="Calibri"/>
          <w:sz w:val="21"/>
          <w:szCs w:val="21"/>
        </w:rPr>
        <w:t>zie</w:t>
      </w:r>
      <w:proofErr w:type="gramEnd"/>
      <w:r>
        <w:rPr>
          <w:rFonts w:ascii="Calibri" w:hAnsi="Calibri" w:cs="Calibri"/>
          <w:sz w:val="21"/>
          <w:szCs w:val="21"/>
        </w:rPr>
        <w:t xml:space="preserve"> bronvermelding)</w:t>
      </w:r>
    </w:p>
    <w:p w14:paraId="353C0592" w14:textId="5AAE8E93" w:rsidR="00A71037" w:rsidRDefault="00A71037" w:rsidP="00531D42">
      <w:pPr>
        <w:pStyle w:val="Content"/>
        <w:rPr>
          <w:rFonts w:ascii="Calibri" w:hAnsi="Calibri" w:cs="Calibri"/>
          <w:sz w:val="21"/>
          <w:szCs w:val="21"/>
        </w:rPr>
      </w:pPr>
    </w:p>
    <w:p w14:paraId="75A083C0" w14:textId="565D318B" w:rsidR="00A71037" w:rsidRDefault="00A71037" w:rsidP="00531D42">
      <w:pPr>
        <w:pStyle w:val="Content"/>
        <w:rPr>
          <w:rFonts w:ascii="Calibri" w:hAnsi="Calibri" w:cs="Calibri"/>
          <w:sz w:val="21"/>
          <w:szCs w:val="21"/>
        </w:rPr>
      </w:pPr>
    </w:p>
    <w:p w14:paraId="504282D4" w14:textId="5186288E" w:rsidR="00A71037" w:rsidRDefault="00A71037" w:rsidP="00531D42">
      <w:pPr>
        <w:pStyle w:val="Content"/>
        <w:rPr>
          <w:rFonts w:ascii="Calibri" w:hAnsi="Calibri" w:cs="Calibri"/>
          <w:sz w:val="21"/>
          <w:szCs w:val="21"/>
        </w:rPr>
      </w:pPr>
    </w:p>
    <w:p w14:paraId="22CEBACF" w14:textId="369361D9" w:rsidR="00A71037" w:rsidRDefault="00A71037" w:rsidP="00531D42">
      <w:pPr>
        <w:pStyle w:val="Content"/>
        <w:rPr>
          <w:rFonts w:ascii="Calibri" w:hAnsi="Calibri" w:cs="Calibri"/>
          <w:sz w:val="21"/>
          <w:szCs w:val="21"/>
        </w:rPr>
      </w:pPr>
    </w:p>
    <w:p w14:paraId="4F1D892A" w14:textId="338243E1" w:rsidR="00A71037" w:rsidRDefault="00A71037" w:rsidP="00531D42">
      <w:pPr>
        <w:pStyle w:val="Content"/>
        <w:rPr>
          <w:rFonts w:ascii="Calibri" w:hAnsi="Calibri" w:cs="Calibri"/>
          <w:sz w:val="21"/>
          <w:szCs w:val="21"/>
        </w:rPr>
      </w:pPr>
    </w:p>
    <w:p w14:paraId="2772CE0E" w14:textId="73947EC9" w:rsidR="00A71037" w:rsidRDefault="00A71037" w:rsidP="00531D42">
      <w:pPr>
        <w:pStyle w:val="Content"/>
        <w:rPr>
          <w:rFonts w:ascii="Calibri" w:hAnsi="Calibri" w:cs="Calibri"/>
          <w:sz w:val="21"/>
          <w:szCs w:val="21"/>
        </w:rPr>
      </w:pPr>
    </w:p>
    <w:p w14:paraId="22D0CAC6" w14:textId="21A379EC" w:rsidR="00A71037" w:rsidRDefault="00A71037" w:rsidP="00531D42">
      <w:pPr>
        <w:pStyle w:val="Content"/>
        <w:rPr>
          <w:rFonts w:ascii="Calibri" w:hAnsi="Calibri" w:cs="Calibri"/>
          <w:sz w:val="21"/>
          <w:szCs w:val="21"/>
        </w:rPr>
      </w:pPr>
    </w:p>
    <w:p w14:paraId="17890876" w14:textId="6227F0D0" w:rsidR="00A71037" w:rsidRDefault="00A71037" w:rsidP="00531D42">
      <w:pPr>
        <w:pStyle w:val="Content"/>
        <w:rPr>
          <w:rFonts w:ascii="Calibri" w:hAnsi="Calibri" w:cs="Calibri"/>
          <w:sz w:val="21"/>
          <w:szCs w:val="21"/>
        </w:rPr>
      </w:pPr>
    </w:p>
    <w:p w14:paraId="314E37BA" w14:textId="248F74E6" w:rsidR="00A71037" w:rsidRDefault="00A71037" w:rsidP="00531D42">
      <w:pPr>
        <w:pStyle w:val="Content"/>
        <w:rPr>
          <w:rFonts w:ascii="Calibri" w:hAnsi="Calibri" w:cs="Calibri"/>
          <w:sz w:val="21"/>
          <w:szCs w:val="21"/>
        </w:rPr>
      </w:pPr>
    </w:p>
    <w:p w14:paraId="2E846D4E" w14:textId="548798AC" w:rsidR="00A71037" w:rsidRDefault="00A71037" w:rsidP="00531D42">
      <w:pPr>
        <w:pStyle w:val="Content"/>
        <w:rPr>
          <w:rFonts w:ascii="Calibri" w:hAnsi="Calibri" w:cs="Calibri"/>
          <w:sz w:val="21"/>
          <w:szCs w:val="21"/>
        </w:rPr>
      </w:pPr>
    </w:p>
    <w:p w14:paraId="70F8ED4D" w14:textId="3FF0C5BD" w:rsidR="00A71037" w:rsidRDefault="00A71037" w:rsidP="00531D42">
      <w:pPr>
        <w:pStyle w:val="Content"/>
        <w:rPr>
          <w:rFonts w:ascii="Calibri" w:hAnsi="Calibri" w:cs="Calibri"/>
          <w:sz w:val="21"/>
          <w:szCs w:val="21"/>
        </w:rPr>
      </w:pPr>
    </w:p>
    <w:p w14:paraId="12DEB290" w14:textId="078D3180" w:rsidR="00A71037" w:rsidRDefault="00A71037" w:rsidP="00531D42">
      <w:pPr>
        <w:pStyle w:val="Content"/>
        <w:rPr>
          <w:rFonts w:ascii="Calibri" w:hAnsi="Calibri" w:cs="Calibri"/>
          <w:sz w:val="21"/>
          <w:szCs w:val="21"/>
        </w:rPr>
      </w:pPr>
    </w:p>
    <w:p w14:paraId="4EB0B053" w14:textId="13BF9A36" w:rsidR="00A71037" w:rsidRDefault="00A71037" w:rsidP="00531D42">
      <w:pPr>
        <w:pStyle w:val="Content"/>
        <w:rPr>
          <w:rFonts w:ascii="Calibri" w:hAnsi="Calibri" w:cs="Calibri"/>
          <w:sz w:val="21"/>
          <w:szCs w:val="21"/>
        </w:rPr>
      </w:pPr>
    </w:p>
    <w:p w14:paraId="388BC350" w14:textId="2928ADE6" w:rsidR="00A71037" w:rsidRDefault="00A71037" w:rsidP="00531D42">
      <w:pPr>
        <w:pStyle w:val="Content"/>
        <w:rPr>
          <w:rFonts w:ascii="Calibri" w:hAnsi="Calibri" w:cs="Calibri"/>
          <w:sz w:val="21"/>
          <w:szCs w:val="21"/>
        </w:rPr>
      </w:pPr>
    </w:p>
    <w:p w14:paraId="18A42AEC" w14:textId="56D628FE" w:rsidR="00A71037" w:rsidRDefault="00A71037" w:rsidP="00531D42">
      <w:pPr>
        <w:pStyle w:val="Content"/>
        <w:rPr>
          <w:rFonts w:ascii="Calibri" w:hAnsi="Calibri" w:cs="Calibri"/>
          <w:sz w:val="21"/>
          <w:szCs w:val="21"/>
        </w:rPr>
      </w:pPr>
    </w:p>
    <w:p w14:paraId="70EF71BD" w14:textId="2A3CD808" w:rsidR="00A71037" w:rsidRDefault="00A71037" w:rsidP="00531D42">
      <w:pPr>
        <w:pStyle w:val="Content"/>
        <w:rPr>
          <w:rFonts w:ascii="Calibri" w:hAnsi="Calibri" w:cs="Calibri"/>
          <w:sz w:val="21"/>
          <w:szCs w:val="21"/>
        </w:rPr>
      </w:pPr>
    </w:p>
    <w:p w14:paraId="7B387F59" w14:textId="55F93C79" w:rsidR="00A71037" w:rsidRDefault="00A71037" w:rsidP="00531D42">
      <w:pPr>
        <w:pStyle w:val="Content"/>
        <w:rPr>
          <w:rFonts w:ascii="Calibri" w:hAnsi="Calibri" w:cs="Calibri"/>
          <w:sz w:val="21"/>
          <w:szCs w:val="21"/>
        </w:rPr>
      </w:pPr>
    </w:p>
    <w:p w14:paraId="5591C8D8" w14:textId="516DE56C" w:rsidR="00A71037" w:rsidRDefault="00A71037" w:rsidP="00531D42">
      <w:pPr>
        <w:pStyle w:val="Content"/>
        <w:rPr>
          <w:rFonts w:ascii="Calibri" w:hAnsi="Calibri" w:cs="Calibri"/>
          <w:sz w:val="21"/>
          <w:szCs w:val="21"/>
        </w:rPr>
      </w:pPr>
    </w:p>
    <w:p w14:paraId="0007476A" w14:textId="086907B4" w:rsidR="00A71037" w:rsidRDefault="00A71037" w:rsidP="00531D42">
      <w:pPr>
        <w:pStyle w:val="Content"/>
        <w:rPr>
          <w:rFonts w:ascii="Calibri" w:hAnsi="Calibri" w:cs="Calibri"/>
          <w:sz w:val="21"/>
          <w:szCs w:val="21"/>
        </w:rPr>
      </w:pPr>
    </w:p>
    <w:p w14:paraId="4059455B" w14:textId="11332770" w:rsidR="00A71037" w:rsidRDefault="00A71037" w:rsidP="00531D42">
      <w:pPr>
        <w:pStyle w:val="Content"/>
        <w:rPr>
          <w:rFonts w:ascii="Calibri" w:hAnsi="Calibri" w:cs="Calibri"/>
          <w:sz w:val="21"/>
          <w:szCs w:val="21"/>
        </w:rPr>
      </w:pPr>
    </w:p>
    <w:p w14:paraId="727CAB5B" w14:textId="6D8A9A84" w:rsidR="00A71037" w:rsidRDefault="00A71037" w:rsidP="00531D42">
      <w:pPr>
        <w:pStyle w:val="Content"/>
        <w:rPr>
          <w:rFonts w:ascii="Calibri" w:hAnsi="Calibri" w:cs="Calibri"/>
          <w:sz w:val="21"/>
          <w:szCs w:val="21"/>
        </w:rPr>
      </w:pPr>
    </w:p>
    <w:p w14:paraId="79569E94" w14:textId="77777777" w:rsidR="00A71037" w:rsidRDefault="00A71037" w:rsidP="00531D42">
      <w:pPr>
        <w:pStyle w:val="Content"/>
        <w:rPr>
          <w:rFonts w:ascii="Calibri" w:hAnsi="Calibri" w:cs="Calibri"/>
          <w:sz w:val="21"/>
          <w:szCs w:val="21"/>
        </w:rPr>
      </w:pPr>
    </w:p>
    <w:p w14:paraId="17AB6A02" w14:textId="26E385B4" w:rsidR="00531D42" w:rsidRDefault="00531D42" w:rsidP="00531D42">
      <w:pPr>
        <w:pStyle w:val="Kop2"/>
        <w:rPr>
          <w:rFonts w:ascii="Calibri" w:hAnsi="Calibri" w:cs="Calibri"/>
          <w:sz w:val="21"/>
          <w:szCs w:val="21"/>
        </w:rPr>
      </w:pPr>
      <w:bookmarkStart w:id="8" w:name="_Toc21424483"/>
      <w:r w:rsidRPr="00531D42">
        <w:rPr>
          <w:rFonts w:ascii="Calibri" w:hAnsi="Calibri" w:cs="Calibri"/>
          <w:sz w:val="21"/>
          <w:szCs w:val="21"/>
        </w:rPr>
        <w:lastRenderedPageBreak/>
        <w:t>2.2 Organigram</w:t>
      </w:r>
      <w:bookmarkEnd w:id="8"/>
    </w:p>
    <w:p w14:paraId="018D15C6" w14:textId="1C88F611" w:rsidR="00A71037" w:rsidRDefault="00A71037" w:rsidP="00A71037"/>
    <w:p w14:paraId="260E959C" w14:textId="75DC1D86" w:rsidR="00531D42" w:rsidRPr="00531D42" w:rsidRDefault="00A71037" w:rsidP="00A71037">
      <w:pPr>
        <w:rPr>
          <w:rFonts w:ascii="Calibri" w:hAnsi="Calibri" w:cs="Calibri"/>
          <w:noProof/>
        </w:rPr>
      </w:pPr>
      <w:r>
        <w:t>Hieronder zie je een organigram van de school MBO-Rijnland</w:t>
      </w:r>
      <w:r w:rsidR="0038756A">
        <w:rPr>
          <w:noProof/>
        </w:rPr>
        <w:drawing>
          <wp:inline distT="0" distB="0" distL="0" distR="0" wp14:anchorId="373CE8DE" wp14:editId="1CD010E4">
            <wp:extent cx="5731510" cy="4813935"/>
            <wp:effectExtent l="0" t="0" r="2540" b="5715"/>
            <wp:docPr id="8" name="Afbeelding 8" descr="https://i.gyazo.com/217c85cef21a9f3facaf752276ebe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17c85cef21a9f3facaf752276ebe1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13935"/>
                    </a:xfrm>
                    <a:prstGeom prst="rect">
                      <a:avLst/>
                    </a:prstGeom>
                    <a:noFill/>
                    <a:ln>
                      <a:noFill/>
                    </a:ln>
                  </pic:spPr>
                </pic:pic>
              </a:graphicData>
            </a:graphic>
          </wp:inline>
        </w:drawing>
      </w:r>
    </w:p>
    <w:p w14:paraId="188E5512" w14:textId="77777777" w:rsidR="00531D42" w:rsidRPr="00531D42" w:rsidRDefault="00531D42" w:rsidP="00531D42">
      <w:pPr>
        <w:pStyle w:val="Kop1"/>
      </w:pPr>
      <w:bookmarkStart w:id="9" w:name="_Toc21424484"/>
      <w:r w:rsidRPr="00531D42">
        <w:rPr>
          <w:noProof/>
        </w:rPr>
        <w:t xml:space="preserve">3 </w:t>
      </w:r>
      <w:r w:rsidRPr="00531D42">
        <w:t>Probleemstelling</w:t>
      </w:r>
      <w:bookmarkEnd w:id="9"/>
    </w:p>
    <w:p w14:paraId="4A184683" w14:textId="77777777" w:rsidR="00982AE9" w:rsidRDefault="00531D42" w:rsidP="00982AE9">
      <w:pPr>
        <w:pStyle w:val="Kop2"/>
        <w:rPr>
          <w:rFonts w:ascii="Calibri" w:hAnsi="Calibri" w:cs="Calibri"/>
          <w:noProof/>
          <w:sz w:val="21"/>
          <w:szCs w:val="21"/>
        </w:rPr>
      </w:pPr>
      <w:bookmarkStart w:id="10" w:name="_Toc21424485"/>
      <w:r w:rsidRPr="00531D42">
        <w:rPr>
          <w:rFonts w:ascii="Calibri" w:hAnsi="Calibri" w:cs="Calibri"/>
          <w:noProof/>
          <w:sz w:val="21"/>
          <w:szCs w:val="21"/>
        </w:rPr>
        <w:t>3.1 Beschrijving probleemstelling</w:t>
      </w:r>
      <w:bookmarkEnd w:id="10"/>
    </w:p>
    <w:p w14:paraId="5D5AFCCF" w14:textId="367BE54B" w:rsidR="00531D42" w:rsidRPr="00982AE9" w:rsidRDefault="002C1B3D" w:rsidP="00982AE9">
      <w:pPr>
        <w:pStyle w:val="Content"/>
        <w:rPr>
          <w:rFonts w:ascii="Calibri" w:hAnsi="Calibri" w:cs="Calibri"/>
          <w:noProof/>
          <w:sz w:val="21"/>
          <w:szCs w:val="21"/>
        </w:rPr>
      </w:pPr>
      <w:r w:rsidRPr="00982AE9">
        <w:rPr>
          <w:rFonts w:ascii="Calibri" w:hAnsi="Calibri" w:cs="Calibri"/>
          <w:sz w:val="21"/>
          <w:szCs w:val="21"/>
        </w:rPr>
        <w:t>De leerlingen hebben nog niet genoeg kennis om het examen te maken. Hiervoor hebben we deze opdracht gekregen om ons beter voor te bereiden op het examen.</w:t>
      </w:r>
    </w:p>
    <w:p w14:paraId="06A17FDF" w14:textId="77777777" w:rsidR="00531D42" w:rsidRPr="00531D42" w:rsidRDefault="00531D42" w:rsidP="00531D42">
      <w:pPr>
        <w:pStyle w:val="Kop2"/>
        <w:rPr>
          <w:rFonts w:ascii="Calibri" w:hAnsi="Calibri" w:cs="Calibri"/>
          <w:sz w:val="21"/>
          <w:szCs w:val="21"/>
        </w:rPr>
      </w:pPr>
      <w:bookmarkStart w:id="11" w:name="_Toc21424486"/>
      <w:r w:rsidRPr="00531D42">
        <w:rPr>
          <w:rFonts w:ascii="Calibri" w:hAnsi="Calibri" w:cs="Calibri"/>
          <w:sz w:val="21"/>
          <w:szCs w:val="21"/>
        </w:rPr>
        <w:t>3.2 Beschrijving doelen</w:t>
      </w:r>
      <w:bookmarkEnd w:id="11"/>
    </w:p>
    <w:p w14:paraId="7CB34C59"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De doelen van dit project kunnen worden afgeleid uit de boven opgesomde problemen. De doelen zijn:</w:t>
      </w:r>
    </w:p>
    <w:p w14:paraId="0584F755" w14:textId="77777777" w:rsidR="00531D42" w:rsidRPr="00531D42" w:rsidRDefault="00531D42" w:rsidP="00531D42">
      <w:pPr>
        <w:pStyle w:val="Content"/>
        <w:rPr>
          <w:rFonts w:ascii="Calibri" w:hAnsi="Calibri" w:cs="Calibri"/>
          <w:noProof/>
          <w:sz w:val="21"/>
          <w:szCs w:val="21"/>
        </w:rPr>
      </w:pPr>
    </w:p>
    <w:p w14:paraId="59113B3D"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bCs/>
          <w:noProof/>
          <w:sz w:val="21"/>
          <w:szCs w:val="21"/>
        </w:rPr>
        <w:t>-</w:t>
      </w:r>
      <w:r w:rsidRPr="00531D42">
        <w:rPr>
          <w:rFonts w:ascii="Calibri" w:hAnsi="Calibri" w:cs="Calibri"/>
          <w:noProof/>
          <w:sz w:val="21"/>
          <w:szCs w:val="21"/>
        </w:rPr>
        <w:t xml:space="preserve"> tijdsbesparing: het implementeren van dit systeem zorgt dat er minder tijd ten kosten gaat aan het opstellen van contracten, het zoeken van gegevens, een backup maken van de gegevens en het wachten op een aanvraag voor het huren van producten.</w:t>
      </w:r>
    </w:p>
    <w:p w14:paraId="051A7851"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 ruimtebesparing: het implementeren van dit systeem zorgt dat gegevens opslaan op papier niet meer hoeft. De gegevens worden opgeslagen in een database wat minder fysieke ruimte inneemt dan het bewaren van een grote hoeveelheid papieren documenten in kantoorkasten.</w:t>
      </w:r>
      <w:bookmarkStart w:id="12" w:name="_GoBack"/>
      <w:bookmarkEnd w:id="12"/>
    </w:p>
    <w:p w14:paraId="63867724"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lastRenderedPageBreak/>
        <w:t>- geldbesparing: het implementeren van dit systeem zorgt dat er meer geld word bespaard door de aankoop van papier en kantoorkasten te verminderen.</w:t>
      </w:r>
    </w:p>
    <w:p w14:paraId="3895975D"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 efficientie en veiligheid: het implementeren van dit systeem zorgt dat op een logische en snelle manier gegevens opgeslagen worden in databases die gemakkelijk gegevens kunnen ophalen, backups kunnen maken van deze gegevens, gegevens kunnen wijzigen en uiteindelijk ze veel mogelijk voorkomen dat gegevens kwijtraken.</w:t>
      </w:r>
    </w:p>
    <w:p w14:paraId="5DDCAB37" w14:textId="77777777" w:rsidR="00531D42" w:rsidRPr="00531D42" w:rsidRDefault="00531D42" w:rsidP="00531D42">
      <w:pPr>
        <w:spacing w:after="200"/>
        <w:rPr>
          <w:rFonts w:ascii="Calibri" w:hAnsi="Calibri" w:cs="Calibri"/>
          <w:noProof/>
        </w:rPr>
      </w:pPr>
      <w:r w:rsidRPr="00531D42">
        <w:rPr>
          <w:rFonts w:ascii="Calibri" w:hAnsi="Calibri" w:cs="Calibri"/>
          <w:noProof/>
        </w:rPr>
        <w:br w:type="page"/>
      </w:r>
    </w:p>
    <w:p w14:paraId="75A1546A" w14:textId="77777777" w:rsidR="00531D42" w:rsidRPr="00531D42" w:rsidRDefault="00531D42" w:rsidP="00531D42">
      <w:pPr>
        <w:pStyle w:val="Kop1"/>
        <w:rPr>
          <w:noProof/>
        </w:rPr>
      </w:pPr>
      <w:bookmarkStart w:id="13" w:name="_Toc21424487"/>
      <w:r w:rsidRPr="00531D42">
        <w:rPr>
          <w:noProof/>
        </w:rPr>
        <w:lastRenderedPageBreak/>
        <w:t>4 Doelgroep(</w:t>
      </w:r>
      <w:r w:rsidRPr="00531D42">
        <w:t>en</w:t>
      </w:r>
      <w:r w:rsidRPr="00531D42">
        <w:rPr>
          <w:noProof/>
        </w:rPr>
        <w:t>)</w:t>
      </w:r>
      <w:bookmarkEnd w:id="13"/>
    </w:p>
    <w:p w14:paraId="493054E1"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 xml:space="preserve">De applicatie zal voornamelijk worden gebruikt door de volgende doelgroepen: </w:t>
      </w:r>
    </w:p>
    <w:p w14:paraId="5E3504A4" w14:textId="77777777" w:rsidR="00531D42" w:rsidRPr="00531D42" w:rsidRDefault="00531D42" w:rsidP="00531D42">
      <w:pPr>
        <w:pStyle w:val="Content"/>
        <w:numPr>
          <w:ilvl w:val="0"/>
          <w:numId w:val="12"/>
        </w:numPr>
        <w:rPr>
          <w:rFonts w:ascii="Calibri" w:hAnsi="Calibri" w:cs="Calibri"/>
          <w:noProof/>
          <w:sz w:val="21"/>
          <w:szCs w:val="21"/>
        </w:rPr>
      </w:pPr>
      <w:r w:rsidRPr="00531D42">
        <w:rPr>
          <w:rFonts w:ascii="Calibri" w:hAnsi="Calibri" w:cs="Calibri"/>
          <w:noProof/>
          <w:sz w:val="21"/>
          <w:szCs w:val="21"/>
        </w:rPr>
        <w:t>klanten die producten willen huren</w:t>
      </w:r>
    </w:p>
    <w:p w14:paraId="32FFFDAB" w14:textId="77777777" w:rsidR="00531D42" w:rsidRPr="00531D42" w:rsidRDefault="00531D42" w:rsidP="00531D42">
      <w:pPr>
        <w:pStyle w:val="Content"/>
        <w:numPr>
          <w:ilvl w:val="0"/>
          <w:numId w:val="12"/>
        </w:numPr>
        <w:rPr>
          <w:rFonts w:ascii="Calibri" w:hAnsi="Calibri" w:cs="Calibri"/>
          <w:noProof/>
          <w:sz w:val="21"/>
          <w:szCs w:val="21"/>
        </w:rPr>
      </w:pPr>
      <w:r w:rsidRPr="00531D42">
        <w:rPr>
          <w:rFonts w:ascii="Calibri" w:hAnsi="Calibri" w:cs="Calibri"/>
          <w:noProof/>
          <w:sz w:val="21"/>
          <w:szCs w:val="21"/>
        </w:rPr>
        <w:t>het salesteam die contracten moeten opstellen, wijzigen, stopzetten en moeten bewaren/beheren. Ook bepalen en bewaren ze de verschillende prijzen van de producten.</w:t>
      </w:r>
    </w:p>
    <w:p w14:paraId="21B346CA" w14:textId="77777777" w:rsidR="00531D42" w:rsidRPr="00531D42" w:rsidRDefault="00531D42" w:rsidP="00531D42">
      <w:pPr>
        <w:pStyle w:val="Content"/>
        <w:numPr>
          <w:ilvl w:val="0"/>
          <w:numId w:val="12"/>
        </w:numPr>
        <w:rPr>
          <w:rFonts w:ascii="Calibri" w:hAnsi="Calibri" w:cs="Calibri"/>
          <w:noProof/>
          <w:sz w:val="21"/>
          <w:szCs w:val="21"/>
        </w:rPr>
      </w:pPr>
      <w:r w:rsidRPr="00531D42">
        <w:rPr>
          <w:rFonts w:ascii="Calibri" w:hAnsi="Calibri" w:cs="Calibri"/>
          <w:noProof/>
          <w:sz w:val="21"/>
          <w:szCs w:val="21"/>
        </w:rPr>
        <w:t>De Directeur die op de backend overzicht over alles wil hebben.</w:t>
      </w:r>
    </w:p>
    <w:tbl>
      <w:tblPr>
        <w:tblStyle w:val="Rastertabel2-Accent6"/>
        <w:tblW w:w="0" w:type="auto"/>
        <w:tblLook w:val="04A0" w:firstRow="1" w:lastRow="0" w:firstColumn="1" w:lastColumn="0" w:noHBand="0" w:noVBand="1"/>
      </w:tblPr>
      <w:tblGrid>
        <w:gridCol w:w="1632"/>
        <w:gridCol w:w="1532"/>
        <w:gridCol w:w="2497"/>
        <w:gridCol w:w="1738"/>
        <w:gridCol w:w="1627"/>
      </w:tblGrid>
      <w:tr w:rsidR="00531D42" w:rsidRPr="00531D42" w14:paraId="655FA878" w14:textId="77777777" w:rsidTr="00B47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5AF79AA" w14:textId="77777777" w:rsidR="00531D42" w:rsidRPr="00531D42" w:rsidRDefault="00531D42" w:rsidP="00B472FE">
            <w:pPr>
              <w:pStyle w:val="Content"/>
              <w:rPr>
                <w:rFonts w:ascii="Calibri" w:hAnsi="Calibri" w:cs="Calibri"/>
                <w:noProof/>
                <w:sz w:val="21"/>
                <w:szCs w:val="21"/>
              </w:rPr>
            </w:pPr>
            <w:r w:rsidRPr="00531D42">
              <w:rPr>
                <w:rFonts w:ascii="Calibri" w:hAnsi="Calibri" w:cs="Calibri"/>
                <w:noProof/>
                <w:sz w:val="21"/>
                <w:szCs w:val="21"/>
              </w:rPr>
              <w:t>naam</w:t>
            </w:r>
          </w:p>
        </w:tc>
        <w:tc>
          <w:tcPr>
            <w:tcW w:w="1859" w:type="dxa"/>
          </w:tcPr>
          <w:p w14:paraId="67DB5721"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aantal</w:t>
            </w:r>
          </w:p>
        </w:tc>
        <w:tc>
          <w:tcPr>
            <w:tcW w:w="2330" w:type="dxa"/>
          </w:tcPr>
          <w:p w14:paraId="64AA8E3D"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email</w:t>
            </w:r>
          </w:p>
        </w:tc>
        <w:tc>
          <w:tcPr>
            <w:tcW w:w="1943" w:type="dxa"/>
          </w:tcPr>
          <w:p w14:paraId="7E1FA0A9"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telefoonnr</w:t>
            </w:r>
          </w:p>
        </w:tc>
        <w:tc>
          <w:tcPr>
            <w:tcW w:w="1901" w:type="dxa"/>
          </w:tcPr>
          <w:p w14:paraId="1E635FD1"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functie</w:t>
            </w:r>
          </w:p>
        </w:tc>
      </w:tr>
      <w:tr w:rsidR="00531D42" w:rsidRPr="00531D42" w14:paraId="692F4C69" w14:textId="77777777" w:rsidTr="00B4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1CEF1BE" w14:textId="77777777" w:rsidR="00531D42" w:rsidRPr="00531D42" w:rsidRDefault="00531D42" w:rsidP="00B472FE">
            <w:pPr>
              <w:pStyle w:val="Content"/>
              <w:rPr>
                <w:rFonts w:ascii="Calibri" w:hAnsi="Calibri" w:cs="Calibri"/>
                <w:noProof/>
                <w:sz w:val="21"/>
                <w:szCs w:val="21"/>
              </w:rPr>
            </w:pPr>
            <w:r w:rsidRPr="00531D42">
              <w:rPr>
                <w:rFonts w:ascii="Calibri" w:hAnsi="Calibri" w:cs="Calibri"/>
                <w:noProof/>
                <w:sz w:val="21"/>
                <w:szCs w:val="21"/>
              </w:rPr>
              <w:t>n.v.t</w:t>
            </w:r>
          </w:p>
        </w:tc>
        <w:tc>
          <w:tcPr>
            <w:tcW w:w="1859" w:type="dxa"/>
          </w:tcPr>
          <w:p w14:paraId="1B1CB9F4"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50000 per maand</w:t>
            </w:r>
          </w:p>
        </w:tc>
        <w:tc>
          <w:tcPr>
            <w:tcW w:w="2330" w:type="dxa"/>
          </w:tcPr>
          <w:p w14:paraId="38167466"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n.v.t</w:t>
            </w:r>
          </w:p>
        </w:tc>
        <w:tc>
          <w:tcPr>
            <w:tcW w:w="1943" w:type="dxa"/>
          </w:tcPr>
          <w:p w14:paraId="507C2DB8"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n.v.t</w:t>
            </w:r>
          </w:p>
        </w:tc>
        <w:tc>
          <w:tcPr>
            <w:tcW w:w="1901" w:type="dxa"/>
          </w:tcPr>
          <w:p w14:paraId="46F2BC51"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Klant</w:t>
            </w:r>
          </w:p>
        </w:tc>
      </w:tr>
      <w:tr w:rsidR="00531D42" w:rsidRPr="00531D42" w14:paraId="4EB6D63E" w14:textId="77777777" w:rsidTr="00B472FE">
        <w:tc>
          <w:tcPr>
            <w:cnfStyle w:val="001000000000" w:firstRow="0" w:lastRow="0" w:firstColumn="1" w:lastColumn="0" w:oddVBand="0" w:evenVBand="0" w:oddHBand="0" w:evenHBand="0" w:firstRowFirstColumn="0" w:firstRowLastColumn="0" w:lastRowFirstColumn="0" w:lastRowLastColumn="0"/>
            <w:tcW w:w="1903" w:type="dxa"/>
          </w:tcPr>
          <w:p w14:paraId="569341F1" w14:textId="77777777" w:rsidR="00531D42" w:rsidRPr="00531D42" w:rsidRDefault="00531D42" w:rsidP="00B472FE">
            <w:pPr>
              <w:pStyle w:val="Content"/>
              <w:rPr>
                <w:rFonts w:ascii="Calibri" w:hAnsi="Calibri" w:cs="Calibri"/>
                <w:noProof/>
                <w:sz w:val="21"/>
                <w:szCs w:val="21"/>
              </w:rPr>
            </w:pPr>
            <w:r w:rsidRPr="00531D42">
              <w:rPr>
                <w:rFonts w:ascii="Calibri" w:hAnsi="Calibri" w:cs="Calibri"/>
                <w:noProof/>
                <w:sz w:val="21"/>
                <w:szCs w:val="21"/>
              </w:rPr>
              <w:t>Tarik Khadfy</w:t>
            </w:r>
          </w:p>
        </w:tc>
        <w:tc>
          <w:tcPr>
            <w:tcW w:w="1859" w:type="dxa"/>
          </w:tcPr>
          <w:p w14:paraId="6A55A6AC" w14:textId="77777777" w:rsidR="00531D42" w:rsidRPr="00531D42" w:rsidRDefault="00531D42" w:rsidP="00B472FE">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p>
        </w:tc>
        <w:tc>
          <w:tcPr>
            <w:tcW w:w="2330" w:type="dxa"/>
          </w:tcPr>
          <w:p w14:paraId="72E7F271" w14:textId="77777777" w:rsidR="00531D42" w:rsidRPr="00531D42" w:rsidRDefault="00531D42" w:rsidP="00B472FE">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t.khadfy@reverything.nl</w:t>
            </w:r>
          </w:p>
        </w:tc>
        <w:tc>
          <w:tcPr>
            <w:tcW w:w="1943" w:type="dxa"/>
          </w:tcPr>
          <w:p w14:paraId="474CD0B6" w14:textId="77777777" w:rsidR="00531D42" w:rsidRPr="00531D42" w:rsidRDefault="00531D42" w:rsidP="00B472FE">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0622419043</w:t>
            </w:r>
          </w:p>
        </w:tc>
        <w:tc>
          <w:tcPr>
            <w:tcW w:w="1901" w:type="dxa"/>
          </w:tcPr>
          <w:p w14:paraId="68EFB31A" w14:textId="77777777" w:rsidR="00531D42" w:rsidRPr="00531D42" w:rsidRDefault="00531D42" w:rsidP="00B472FE">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Directeur</w:t>
            </w:r>
          </w:p>
        </w:tc>
      </w:tr>
      <w:tr w:rsidR="00531D42" w:rsidRPr="00531D42" w14:paraId="74F89645" w14:textId="77777777" w:rsidTr="00B4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5745F4A5" w14:textId="77777777" w:rsidR="00531D42" w:rsidRPr="00531D42" w:rsidRDefault="00531D42" w:rsidP="00B472FE">
            <w:pPr>
              <w:pStyle w:val="Content"/>
              <w:rPr>
                <w:rFonts w:ascii="Calibri" w:hAnsi="Calibri" w:cs="Calibri"/>
                <w:noProof/>
                <w:sz w:val="21"/>
                <w:szCs w:val="21"/>
              </w:rPr>
            </w:pPr>
            <w:r w:rsidRPr="00531D42">
              <w:rPr>
                <w:rFonts w:ascii="Calibri" w:hAnsi="Calibri" w:cs="Calibri"/>
                <w:noProof/>
                <w:sz w:val="21"/>
                <w:szCs w:val="21"/>
              </w:rPr>
              <w:t>Simon Veenvink</w:t>
            </w:r>
          </w:p>
        </w:tc>
        <w:tc>
          <w:tcPr>
            <w:tcW w:w="1859" w:type="dxa"/>
          </w:tcPr>
          <w:p w14:paraId="31C73BE7"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15</w:t>
            </w:r>
          </w:p>
        </w:tc>
        <w:tc>
          <w:tcPr>
            <w:tcW w:w="2330" w:type="dxa"/>
          </w:tcPr>
          <w:p w14:paraId="4351DE37"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s.veenvink@reverything.nl</w:t>
            </w:r>
          </w:p>
        </w:tc>
        <w:tc>
          <w:tcPr>
            <w:tcW w:w="1943" w:type="dxa"/>
          </w:tcPr>
          <w:p w14:paraId="36C6C0E4"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0663967454</w:t>
            </w:r>
          </w:p>
        </w:tc>
        <w:tc>
          <w:tcPr>
            <w:tcW w:w="1901" w:type="dxa"/>
          </w:tcPr>
          <w:p w14:paraId="01E2CDAA"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Sales Manager</w:t>
            </w:r>
          </w:p>
        </w:tc>
      </w:tr>
    </w:tbl>
    <w:p w14:paraId="7FA9D904" w14:textId="77777777" w:rsidR="00531D42" w:rsidRPr="00531D42" w:rsidRDefault="00531D42" w:rsidP="00531D42">
      <w:pPr>
        <w:pStyle w:val="Content"/>
        <w:rPr>
          <w:rFonts w:ascii="Calibri" w:hAnsi="Calibri" w:cs="Calibri"/>
          <w:noProof/>
          <w:sz w:val="21"/>
          <w:szCs w:val="21"/>
        </w:rPr>
      </w:pPr>
    </w:p>
    <w:p w14:paraId="31F75A47" w14:textId="77777777" w:rsidR="00531D42" w:rsidRPr="00531D42" w:rsidRDefault="00531D42" w:rsidP="00531D42">
      <w:pPr>
        <w:pStyle w:val="Kop1"/>
        <w:rPr>
          <w:noProof/>
        </w:rPr>
      </w:pPr>
      <w:bookmarkStart w:id="14" w:name="_Toc21424488"/>
      <w:r w:rsidRPr="00531D42">
        <w:rPr>
          <w:noProof/>
        </w:rPr>
        <w:t xml:space="preserve">5 </w:t>
      </w:r>
      <w:r w:rsidRPr="00531D42">
        <w:t>Vormgeving</w:t>
      </w:r>
      <w:bookmarkEnd w:id="14"/>
    </w:p>
    <w:p w14:paraId="794F17F4" w14:textId="6C43B510"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59264" behindDoc="0" locked="0" layoutInCell="1" allowOverlap="1" wp14:anchorId="31184EE3" wp14:editId="261B6F04">
            <wp:simplePos x="0" y="0"/>
            <wp:positionH relativeFrom="margin">
              <wp:posOffset>4011930</wp:posOffset>
            </wp:positionH>
            <wp:positionV relativeFrom="paragraph">
              <wp:posOffset>5715</wp:posOffset>
            </wp:positionV>
            <wp:extent cx="2562225" cy="3938270"/>
            <wp:effectExtent l="0" t="0" r="9525" b="508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t>Voor de vormgeving van de webapplicatie zal gebruik gemaakt worden van voornamelijk de 4 kleuren die hier recht weergegeven staan in combinatie met wit. De 4 kleuren zijn vooral op blauw gebaseerd want blauw straalt een professionele houding en betrouwbaarheid uit. Het font waarvan gebruik gemaakt zal worden is het font Comfortaa. Dit font is zonder betaling beschikbaar voor persoonlijk/non-commercieel en ook voor commercieel gebruik</w:t>
      </w:r>
    </w:p>
    <w:p w14:paraId="6A56D463" w14:textId="7C860A64" w:rsidR="00531D42" w:rsidRPr="00531D42" w:rsidRDefault="00A71037" w:rsidP="00531D42">
      <w:pPr>
        <w:pStyle w:val="Content"/>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0288" behindDoc="0" locked="0" layoutInCell="1" allowOverlap="1" wp14:anchorId="2FCBC0E6" wp14:editId="2C0B8920">
            <wp:simplePos x="0" y="0"/>
            <wp:positionH relativeFrom="column">
              <wp:posOffset>-199299</wp:posOffset>
            </wp:positionH>
            <wp:positionV relativeFrom="paragraph">
              <wp:posOffset>1261292</wp:posOffset>
            </wp:positionV>
            <wp:extent cx="4197350" cy="523875"/>
            <wp:effectExtent l="0" t="0" r="0"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735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D42" w:rsidRPr="00531D42">
        <w:rPr>
          <w:rFonts w:ascii="Calibri" w:hAnsi="Calibri" w:cs="Calibri"/>
          <w:noProof/>
          <w:sz w:val="21"/>
          <w:szCs w:val="21"/>
        </w:rPr>
        <w:drawing>
          <wp:anchor distT="0" distB="0" distL="114300" distR="114300" simplePos="0" relativeHeight="251661312" behindDoc="1" locked="0" layoutInCell="1" allowOverlap="1" wp14:anchorId="1E993334" wp14:editId="446C5339">
            <wp:simplePos x="0" y="0"/>
            <wp:positionH relativeFrom="margin">
              <wp:align>left</wp:align>
            </wp:positionH>
            <wp:positionV relativeFrom="paragraph">
              <wp:posOffset>497840</wp:posOffset>
            </wp:positionV>
            <wp:extent cx="3763645" cy="675005"/>
            <wp:effectExtent l="0" t="0" r="8255" b="0"/>
            <wp:wrapTight wrapText="bothSides">
              <wp:wrapPolygon edited="0">
                <wp:start x="0" y="0"/>
                <wp:lineTo x="0" y="20726"/>
                <wp:lineTo x="21538" y="20726"/>
                <wp:lineTo x="21538"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3645" cy="67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D42" w:rsidRPr="00531D42">
        <w:rPr>
          <w:rFonts w:ascii="Calibri" w:hAnsi="Calibri" w:cs="Calibri"/>
          <w:noProof/>
          <w:sz w:val="21"/>
          <w:szCs w:val="21"/>
        </w:rPr>
        <w:t>zonder verdere kosten. Het font is hieronder weergegeven.</w:t>
      </w:r>
    </w:p>
    <w:p w14:paraId="201ED7C6" w14:textId="4C06255F" w:rsidR="00531D42" w:rsidRPr="00531D42" w:rsidRDefault="00531D42" w:rsidP="00531D42">
      <w:pPr>
        <w:pStyle w:val="Kop1"/>
        <w:rPr>
          <w:noProof/>
        </w:rPr>
      </w:pPr>
      <w:bookmarkStart w:id="15" w:name="_Toc21424489"/>
      <w:r w:rsidRPr="00531D42">
        <w:rPr>
          <w:noProof/>
        </w:rPr>
        <w:t xml:space="preserve">6 </w:t>
      </w:r>
      <w:r w:rsidRPr="00531D42">
        <w:t>Informatie</w:t>
      </w:r>
      <w:bookmarkEnd w:id="15"/>
    </w:p>
    <w:p w14:paraId="5A48796E" w14:textId="61CD2A00"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Het systeem geeft verschillende overzichten/rapportages met informatie zoals: een overzicht van alle contracten, zowel als de klanten, gebruikers/personeel, producten.</w:t>
      </w:r>
    </w:p>
    <w:p w14:paraId="29675B23"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Hieronder een voorbeeld van het verhuur proces visueel weergegeven:</w:t>
      </w:r>
    </w:p>
    <w:p w14:paraId="7D200FF3" w14:textId="77777777" w:rsidR="00531D42" w:rsidRPr="00531D42" w:rsidRDefault="00531D42" w:rsidP="00531D42">
      <w:pPr>
        <w:pStyle w:val="Content"/>
        <w:rPr>
          <w:rFonts w:ascii="Calibri" w:hAnsi="Calibri" w:cs="Calibri"/>
          <w:noProof/>
          <w:sz w:val="21"/>
          <w:szCs w:val="21"/>
        </w:rPr>
      </w:pPr>
    </w:p>
    <w:p w14:paraId="5210CCFF"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lastRenderedPageBreak/>
        <w:drawing>
          <wp:anchor distT="0" distB="0" distL="114300" distR="114300" simplePos="0" relativeHeight="251663360" behindDoc="0" locked="0" layoutInCell="1" allowOverlap="1" wp14:anchorId="29E03C71" wp14:editId="1A7B94E4">
            <wp:simplePos x="0" y="0"/>
            <wp:positionH relativeFrom="margin">
              <wp:align>left</wp:align>
            </wp:positionH>
            <wp:positionV relativeFrom="paragraph">
              <wp:posOffset>142240</wp:posOffset>
            </wp:positionV>
            <wp:extent cx="1945005" cy="99060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500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525E1" w14:textId="77777777" w:rsidR="00531D42" w:rsidRPr="00531D42" w:rsidRDefault="00531D42" w:rsidP="00531D42">
      <w:pPr>
        <w:spacing w:after="200"/>
        <w:rPr>
          <w:rFonts w:ascii="Calibri" w:hAnsi="Calibri" w:cs="Calibri"/>
          <w:b/>
          <w:bCs/>
          <w:noProof/>
        </w:rPr>
      </w:pPr>
      <w:r w:rsidRPr="00531D42">
        <w:rPr>
          <w:rFonts w:ascii="Calibri" w:hAnsi="Calibri" w:cs="Calibri"/>
          <w:bCs/>
          <w:noProof/>
        </w:rPr>
        <w:t>Er worden producten geselecteerd door de klant uit de inventaris om te huren en de prijs die vooraf bepaald is word verwerkt in het winkelmandje van de klant.</w:t>
      </w:r>
    </w:p>
    <w:p w14:paraId="19DB2160" w14:textId="77777777" w:rsidR="00531D42" w:rsidRPr="00531D42" w:rsidRDefault="00531D42" w:rsidP="00531D42">
      <w:pPr>
        <w:spacing w:after="200"/>
        <w:rPr>
          <w:rFonts w:ascii="Calibri" w:hAnsi="Calibri" w:cs="Calibri"/>
          <w:noProof/>
        </w:rPr>
      </w:pPr>
    </w:p>
    <w:p w14:paraId="069C244A" w14:textId="77777777" w:rsidR="00531D42" w:rsidRPr="00531D42" w:rsidRDefault="00531D42" w:rsidP="00531D42">
      <w:pPr>
        <w:spacing w:after="200"/>
        <w:rPr>
          <w:rFonts w:ascii="Calibri" w:hAnsi="Calibri" w:cs="Calibri"/>
          <w:noProof/>
        </w:rPr>
      </w:pPr>
      <w:r w:rsidRPr="00531D42">
        <w:rPr>
          <w:rFonts w:ascii="Calibri" w:hAnsi="Calibri" w:cs="Calibri"/>
          <w:noProof/>
        </w:rPr>
        <w:drawing>
          <wp:anchor distT="0" distB="0" distL="114300" distR="114300" simplePos="0" relativeHeight="251664384" behindDoc="0" locked="0" layoutInCell="1" allowOverlap="1" wp14:anchorId="120BC081" wp14:editId="67E4C7E3">
            <wp:simplePos x="0" y="0"/>
            <wp:positionH relativeFrom="column">
              <wp:posOffset>591185</wp:posOffset>
            </wp:positionH>
            <wp:positionV relativeFrom="paragraph">
              <wp:posOffset>233045</wp:posOffset>
            </wp:positionV>
            <wp:extent cx="695325" cy="313055"/>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8D824" w14:textId="77777777" w:rsidR="00531D42" w:rsidRPr="00531D42" w:rsidRDefault="00531D42" w:rsidP="00531D42">
      <w:pPr>
        <w:spacing w:after="200"/>
        <w:rPr>
          <w:rFonts w:ascii="Calibri" w:hAnsi="Calibri" w:cs="Calibri"/>
          <w:noProof/>
        </w:rPr>
      </w:pPr>
    </w:p>
    <w:p w14:paraId="4CF8ABD4"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2336" behindDoc="0" locked="0" layoutInCell="1" allowOverlap="1" wp14:anchorId="4ED5440D" wp14:editId="66A098D6">
            <wp:simplePos x="0" y="0"/>
            <wp:positionH relativeFrom="margin">
              <wp:posOffset>239395</wp:posOffset>
            </wp:positionH>
            <wp:positionV relativeFrom="paragraph">
              <wp:posOffset>78740</wp:posOffset>
            </wp:positionV>
            <wp:extent cx="1419225" cy="1743710"/>
            <wp:effectExtent l="0" t="0" r="9525" b="889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922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br/>
      </w:r>
      <w:r w:rsidRPr="00531D42">
        <w:rPr>
          <w:rFonts w:ascii="Calibri" w:hAnsi="Calibri" w:cs="Calibri"/>
          <w:noProof/>
          <w:sz w:val="21"/>
          <w:szCs w:val="21"/>
        </w:rPr>
        <w:tab/>
        <w:t xml:space="preserve">      Er word een formulier ingevuld met de gegevens van de            </w:t>
      </w:r>
    </w:p>
    <w:p w14:paraId="7AE4BA2E"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t xml:space="preserve">        klant en eventueel gegevens van het bedrijf in het geval </w:t>
      </w:r>
    </w:p>
    <w:p w14:paraId="33C77292"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t xml:space="preserve">        van een bedrijf. Ook gegevens betreft de financiele  </w:t>
      </w:r>
    </w:p>
    <w:p w14:paraId="05830842"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5408" behindDoc="0" locked="0" layoutInCell="1" allowOverlap="1" wp14:anchorId="3A143C15" wp14:editId="3551D283">
            <wp:simplePos x="0" y="0"/>
            <wp:positionH relativeFrom="margin">
              <wp:posOffset>9525</wp:posOffset>
            </wp:positionH>
            <wp:positionV relativeFrom="paragraph">
              <wp:posOffset>1946275</wp:posOffset>
            </wp:positionV>
            <wp:extent cx="1866900" cy="581025"/>
            <wp:effectExtent l="0" t="0" r="0" b="9525"/>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r w:rsidRPr="00531D42">
        <w:rPr>
          <w:rFonts w:ascii="Calibri" w:hAnsi="Calibri" w:cs="Calibri"/>
          <w:noProof/>
          <w:sz w:val="21"/>
          <w:szCs w:val="21"/>
        </w:rPr>
        <w:drawing>
          <wp:anchor distT="0" distB="0" distL="114300" distR="114300" simplePos="0" relativeHeight="251666432" behindDoc="0" locked="0" layoutInCell="1" allowOverlap="1" wp14:anchorId="1F05C01C" wp14:editId="3AA7C7D1">
            <wp:simplePos x="0" y="0"/>
            <wp:positionH relativeFrom="column">
              <wp:posOffset>601980</wp:posOffset>
            </wp:positionH>
            <wp:positionV relativeFrom="paragraph">
              <wp:posOffset>1289050</wp:posOffset>
            </wp:positionV>
            <wp:extent cx="695325" cy="313055"/>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t xml:space="preserve">        mogelijkheden van de klant.</w:t>
      </w:r>
      <w:r w:rsidRPr="00531D42">
        <w:rPr>
          <w:rFonts w:ascii="Calibri" w:hAnsi="Calibri" w:cs="Calibri"/>
          <w:noProof/>
          <w:sz w:val="21"/>
          <w:szCs w:val="21"/>
        </w:rPr>
        <w:br/>
        <w:t xml:space="preserve">             </w:t>
      </w:r>
    </w:p>
    <w:p w14:paraId="0EE08ED1" w14:textId="77777777" w:rsidR="00531D42" w:rsidRPr="00531D42" w:rsidRDefault="00531D42" w:rsidP="00531D42">
      <w:pPr>
        <w:pStyle w:val="Content"/>
        <w:ind w:left="720"/>
        <w:rPr>
          <w:rFonts w:ascii="Calibri" w:hAnsi="Calibri" w:cs="Calibri"/>
          <w:noProof/>
          <w:sz w:val="21"/>
          <w:szCs w:val="21"/>
        </w:rPr>
      </w:pPr>
    </w:p>
    <w:p w14:paraId="57D39C4D" w14:textId="77777777" w:rsidR="00531D42" w:rsidRPr="00531D42" w:rsidRDefault="00531D42" w:rsidP="00531D42">
      <w:pPr>
        <w:pStyle w:val="Content"/>
        <w:ind w:left="720"/>
        <w:rPr>
          <w:rFonts w:ascii="Calibri" w:hAnsi="Calibri" w:cs="Calibri"/>
          <w:noProof/>
          <w:sz w:val="21"/>
          <w:szCs w:val="21"/>
        </w:rPr>
      </w:pPr>
    </w:p>
    <w:p w14:paraId="6C200E89" w14:textId="77777777" w:rsidR="00531D42" w:rsidRPr="00531D42" w:rsidRDefault="00531D42" w:rsidP="00531D42">
      <w:pPr>
        <w:pStyle w:val="Content"/>
        <w:ind w:left="720"/>
        <w:rPr>
          <w:rFonts w:ascii="Calibri" w:hAnsi="Calibri" w:cs="Calibri"/>
          <w:noProof/>
          <w:sz w:val="21"/>
          <w:szCs w:val="21"/>
        </w:rPr>
      </w:pPr>
    </w:p>
    <w:p w14:paraId="24DA926F" w14:textId="77777777" w:rsidR="00531D42" w:rsidRPr="00531D42" w:rsidRDefault="00531D42" w:rsidP="00531D42">
      <w:pPr>
        <w:pStyle w:val="Content"/>
        <w:ind w:left="720"/>
        <w:rPr>
          <w:rFonts w:ascii="Calibri" w:hAnsi="Calibri" w:cs="Calibri"/>
          <w:noProof/>
          <w:sz w:val="21"/>
          <w:szCs w:val="21"/>
        </w:rPr>
      </w:pPr>
    </w:p>
    <w:p w14:paraId="70307F1E" w14:textId="77777777" w:rsidR="00531D42" w:rsidRPr="00531D42" w:rsidRDefault="00531D42" w:rsidP="00531D42">
      <w:pPr>
        <w:pStyle w:val="Content"/>
        <w:ind w:left="720"/>
        <w:rPr>
          <w:rFonts w:ascii="Calibri" w:hAnsi="Calibri" w:cs="Calibri"/>
          <w:noProof/>
          <w:sz w:val="21"/>
          <w:szCs w:val="21"/>
        </w:rPr>
      </w:pPr>
    </w:p>
    <w:p w14:paraId="0F899717"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t xml:space="preserve">  Als alles goed verloopt worden de gegevens in de   </w:t>
      </w:r>
    </w:p>
    <w:p w14:paraId="2C760421"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t xml:space="preserve">  database opgeslagen en kunnen die opgehaald of </w:t>
      </w:r>
    </w:p>
    <w:p w14:paraId="4689375C"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t xml:space="preserve">  gewijzigd worden voor andere processen.</w:t>
      </w:r>
    </w:p>
    <w:p w14:paraId="191DA84E" w14:textId="77777777" w:rsidR="00531D42" w:rsidRPr="00531D42" w:rsidRDefault="00531D42" w:rsidP="00531D42">
      <w:pPr>
        <w:pStyle w:val="Content"/>
        <w:ind w:left="720"/>
        <w:rPr>
          <w:rFonts w:ascii="Calibri" w:hAnsi="Calibri" w:cs="Calibri"/>
          <w:noProof/>
          <w:sz w:val="21"/>
          <w:szCs w:val="21"/>
        </w:rPr>
      </w:pPr>
    </w:p>
    <w:p w14:paraId="21CE70AF" w14:textId="77777777" w:rsidR="00531D42" w:rsidRPr="00531D42" w:rsidRDefault="00531D42" w:rsidP="00531D42">
      <w:pPr>
        <w:pStyle w:val="Content"/>
        <w:ind w:left="720"/>
        <w:rPr>
          <w:rFonts w:ascii="Calibri" w:hAnsi="Calibri" w:cs="Calibri"/>
          <w:noProof/>
          <w:sz w:val="21"/>
          <w:szCs w:val="21"/>
        </w:rPr>
      </w:pPr>
    </w:p>
    <w:p w14:paraId="07C5B3D5" w14:textId="77777777" w:rsidR="00531D42" w:rsidRPr="00531D42" w:rsidRDefault="00531D42" w:rsidP="00531D42">
      <w:pPr>
        <w:pStyle w:val="Content"/>
        <w:ind w:left="720"/>
        <w:rPr>
          <w:rFonts w:ascii="Calibri" w:hAnsi="Calibri" w:cs="Calibri"/>
          <w:noProof/>
          <w:sz w:val="21"/>
          <w:szCs w:val="21"/>
        </w:rPr>
      </w:pPr>
    </w:p>
    <w:p w14:paraId="4690A614" w14:textId="77777777" w:rsidR="00531D42" w:rsidRPr="00531D42" w:rsidRDefault="00531D42" w:rsidP="00531D42">
      <w:pPr>
        <w:pStyle w:val="Content"/>
        <w:rPr>
          <w:rFonts w:ascii="Calibri" w:hAnsi="Calibri" w:cs="Calibri"/>
          <w:noProof/>
          <w:sz w:val="21"/>
          <w:szCs w:val="21"/>
        </w:rPr>
      </w:pPr>
    </w:p>
    <w:p w14:paraId="364033D8" w14:textId="77777777" w:rsidR="00531D42" w:rsidRPr="00531D42" w:rsidRDefault="00531D42" w:rsidP="00531D42">
      <w:pPr>
        <w:pStyle w:val="Content"/>
        <w:rPr>
          <w:rFonts w:ascii="Calibri" w:hAnsi="Calibri" w:cs="Calibri"/>
          <w:noProof/>
          <w:sz w:val="21"/>
          <w:szCs w:val="21"/>
        </w:rPr>
      </w:pPr>
    </w:p>
    <w:p w14:paraId="5811B27E"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t>Hier het volgende voorbeeld voor het proces van klant/gebruiker/contract/product overzichten:</w:t>
      </w:r>
    </w:p>
    <w:p w14:paraId="39F9817D" w14:textId="77777777" w:rsidR="00531D42" w:rsidRPr="00531D42" w:rsidRDefault="00531D42" w:rsidP="00531D42">
      <w:pPr>
        <w:pStyle w:val="Content"/>
        <w:rPr>
          <w:rFonts w:ascii="Calibri" w:hAnsi="Calibri" w:cs="Calibri"/>
          <w:noProof/>
          <w:sz w:val="21"/>
          <w:szCs w:val="21"/>
        </w:rPr>
      </w:pPr>
    </w:p>
    <w:p w14:paraId="33E95999"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7456" behindDoc="0" locked="0" layoutInCell="1" allowOverlap="1" wp14:anchorId="51A96801" wp14:editId="6B07C85A">
            <wp:simplePos x="0" y="0"/>
            <wp:positionH relativeFrom="margin">
              <wp:align>left</wp:align>
            </wp:positionH>
            <wp:positionV relativeFrom="paragraph">
              <wp:posOffset>257175</wp:posOffset>
            </wp:positionV>
            <wp:extent cx="1866900" cy="581025"/>
            <wp:effectExtent l="0" t="0" r="0" b="9525"/>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p>
    <w:p w14:paraId="1A1F1D79"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8480" behindDoc="0" locked="0" layoutInCell="1" allowOverlap="1" wp14:anchorId="249E044E" wp14:editId="5D17F57B">
            <wp:simplePos x="0" y="0"/>
            <wp:positionH relativeFrom="column">
              <wp:posOffset>554355</wp:posOffset>
            </wp:positionH>
            <wp:positionV relativeFrom="paragraph">
              <wp:posOffset>1017270</wp:posOffset>
            </wp:positionV>
            <wp:extent cx="695325" cy="313055"/>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t>er word een verzoek naar de database gestuurd om informatie op te halen voor het genereren van een overzicht.</w:t>
      </w:r>
    </w:p>
    <w:p w14:paraId="36BA6B19" w14:textId="77777777" w:rsidR="00531D42" w:rsidRPr="00531D42" w:rsidRDefault="00531D42" w:rsidP="00531D42">
      <w:pPr>
        <w:pStyle w:val="Content"/>
        <w:ind w:left="720"/>
        <w:rPr>
          <w:rFonts w:ascii="Calibri" w:hAnsi="Calibri" w:cs="Calibri"/>
          <w:noProof/>
          <w:sz w:val="21"/>
          <w:szCs w:val="21"/>
        </w:rPr>
      </w:pPr>
    </w:p>
    <w:p w14:paraId="28AB6424" w14:textId="77777777" w:rsidR="00531D42" w:rsidRPr="00531D42" w:rsidRDefault="00531D42" w:rsidP="00531D42">
      <w:pPr>
        <w:pStyle w:val="Content"/>
        <w:ind w:left="720"/>
        <w:rPr>
          <w:rFonts w:ascii="Calibri" w:hAnsi="Calibri" w:cs="Calibri"/>
          <w:noProof/>
          <w:sz w:val="21"/>
          <w:szCs w:val="21"/>
        </w:rPr>
      </w:pPr>
    </w:p>
    <w:p w14:paraId="522D8C8C" w14:textId="77777777" w:rsidR="00531D42" w:rsidRPr="00531D42" w:rsidRDefault="00531D42" w:rsidP="00531D42">
      <w:pPr>
        <w:pStyle w:val="Content"/>
        <w:ind w:left="720"/>
        <w:rPr>
          <w:rFonts w:ascii="Calibri" w:hAnsi="Calibri" w:cs="Calibri"/>
          <w:noProof/>
          <w:sz w:val="21"/>
          <w:szCs w:val="21"/>
        </w:rPr>
      </w:pPr>
    </w:p>
    <w:p w14:paraId="3875BE09"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9504" behindDoc="0" locked="0" layoutInCell="1" allowOverlap="1" wp14:anchorId="7B316505" wp14:editId="30FD5BE4">
            <wp:simplePos x="0" y="0"/>
            <wp:positionH relativeFrom="column">
              <wp:posOffset>-102870</wp:posOffset>
            </wp:positionH>
            <wp:positionV relativeFrom="paragraph">
              <wp:posOffset>184785</wp:posOffset>
            </wp:positionV>
            <wp:extent cx="2000250" cy="1174750"/>
            <wp:effectExtent l="0" t="0" r="0" b="635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83DAF" w14:textId="77777777" w:rsidR="00531D42" w:rsidRPr="00531D42" w:rsidRDefault="00531D42" w:rsidP="00531D42">
      <w:pPr>
        <w:pStyle w:val="Content"/>
        <w:ind w:left="720"/>
        <w:rPr>
          <w:rFonts w:ascii="Calibri" w:hAnsi="Calibri" w:cs="Calibri"/>
          <w:noProof/>
          <w:sz w:val="21"/>
          <w:szCs w:val="21"/>
        </w:rPr>
      </w:pPr>
      <w:r w:rsidRPr="00531D42">
        <w:rPr>
          <w:rFonts w:ascii="Calibri" w:hAnsi="Calibri" w:cs="Calibri"/>
          <w:noProof/>
          <w:sz w:val="21"/>
          <w:szCs w:val="21"/>
        </w:rPr>
        <w:t>Er word voor een gegeven een functie of een formulier opgehaald.</w:t>
      </w:r>
    </w:p>
    <w:p w14:paraId="0F3310F5"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71552" behindDoc="0" locked="0" layoutInCell="1" allowOverlap="1" wp14:anchorId="02BB030A" wp14:editId="5B703580">
            <wp:simplePos x="0" y="0"/>
            <wp:positionH relativeFrom="column">
              <wp:posOffset>487680</wp:posOffset>
            </wp:positionH>
            <wp:positionV relativeFrom="paragraph">
              <wp:posOffset>1028065</wp:posOffset>
            </wp:positionV>
            <wp:extent cx="695325" cy="313055"/>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95325" cy="31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drawing>
          <wp:anchor distT="0" distB="0" distL="114300" distR="114300" simplePos="0" relativeHeight="251670528" behindDoc="0" locked="0" layoutInCell="1" allowOverlap="1" wp14:anchorId="7AC16968" wp14:editId="68F5BFED">
            <wp:simplePos x="0" y="0"/>
            <wp:positionH relativeFrom="margin">
              <wp:align>left</wp:align>
            </wp:positionH>
            <wp:positionV relativeFrom="paragraph">
              <wp:posOffset>1809115</wp:posOffset>
            </wp:positionV>
            <wp:extent cx="1866900" cy="581025"/>
            <wp:effectExtent l="0" t="0" r="0" b="9525"/>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581025"/>
                    </a:xfrm>
                    <a:prstGeom prst="rect">
                      <a:avLst/>
                    </a:prstGeom>
                    <a:noFill/>
                    <a:ln>
                      <a:noFill/>
                    </a:ln>
                  </pic:spPr>
                </pic:pic>
              </a:graphicData>
            </a:graphic>
          </wp:anchor>
        </w:drawing>
      </w:r>
    </w:p>
    <w:p w14:paraId="351E4B31" w14:textId="77777777" w:rsidR="00531D42" w:rsidRPr="00531D42" w:rsidRDefault="00531D42" w:rsidP="00531D42">
      <w:pPr>
        <w:pStyle w:val="Content"/>
        <w:rPr>
          <w:rFonts w:ascii="Calibri" w:hAnsi="Calibri" w:cs="Calibri"/>
          <w:noProof/>
          <w:sz w:val="21"/>
          <w:szCs w:val="21"/>
        </w:rPr>
      </w:pPr>
    </w:p>
    <w:p w14:paraId="66375584" w14:textId="77777777" w:rsidR="00531D42" w:rsidRPr="00531D42" w:rsidRDefault="00531D42" w:rsidP="00531D42">
      <w:pPr>
        <w:pStyle w:val="Content"/>
        <w:rPr>
          <w:rFonts w:ascii="Calibri" w:hAnsi="Calibri" w:cs="Calibri"/>
          <w:noProof/>
          <w:sz w:val="21"/>
          <w:szCs w:val="21"/>
        </w:rPr>
      </w:pPr>
    </w:p>
    <w:p w14:paraId="73D88410" w14:textId="77777777" w:rsidR="00531D42" w:rsidRPr="00531D42" w:rsidRDefault="00531D42" w:rsidP="00531D42">
      <w:pPr>
        <w:pStyle w:val="Content"/>
        <w:rPr>
          <w:rFonts w:ascii="Calibri" w:hAnsi="Calibri" w:cs="Calibri"/>
          <w:noProof/>
          <w:sz w:val="21"/>
          <w:szCs w:val="21"/>
        </w:rPr>
      </w:pPr>
    </w:p>
    <w:p w14:paraId="544F5538" w14:textId="77777777" w:rsidR="00531D42" w:rsidRPr="00531D42" w:rsidRDefault="00531D42" w:rsidP="00531D42">
      <w:pPr>
        <w:pStyle w:val="Content"/>
        <w:rPr>
          <w:rFonts w:ascii="Calibri" w:hAnsi="Calibri" w:cs="Calibri"/>
          <w:noProof/>
          <w:sz w:val="21"/>
          <w:szCs w:val="21"/>
        </w:rPr>
      </w:pPr>
    </w:p>
    <w:p w14:paraId="0285257B" w14:textId="77777777" w:rsidR="00531D42" w:rsidRPr="00531D42" w:rsidRDefault="00531D42" w:rsidP="00531D42">
      <w:pPr>
        <w:pStyle w:val="Content"/>
        <w:rPr>
          <w:rFonts w:ascii="Calibri" w:hAnsi="Calibri" w:cs="Calibri"/>
          <w:noProof/>
          <w:sz w:val="21"/>
          <w:szCs w:val="21"/>
        </w:rPr>
      </w:pPr>
    </w:p>
    <w:p w14:paraId="48FB94E2" w14:textId="77777777" w:rsidR="00531D42" w:rsidRPr="00531D42" w:rsidRDefault="00531D42" w:rsidP="00531D42">
      <w:pPr>
        <w:pStyle w:val="Content"/>
        <w:rPr>
          <w:rFonts w:ascii="Calibri" w:hAnsi="Calibri" w:cs="Calibri"/>
          <w:noProof/>
          <w:sz w:val="21"/>
          <w:szCs w:val="21"/>
        </w:rPr>
      </w:pPr>
    </w:p>
    <w:p w14:paraId="768B7A97" w14:textId="77777777" w:rsidR="00531D42" w:rsidRPr="00531D42" w:rsidRDefault="00531D42" w:rsidP="00531D42">
      <w:pPr>
        <w:pStyle w:val="Content"/>
        <w:rPr>
          <w:rFonts w:ascii="Calibri" w:hAnsi="Calibri" w:cs="Calibri"/>
          <w:noProof/>
          <w:sz w:val="21"/>
          <w:szCs w:val="21"/>
        </w:rPr>
      </w:pPr>
      <w:r w:rsidRPr="00531D42">
        <w:rPr>
          <w:rFonts w:ascii="Calibri" w:hAnsi="Calibri" w:cs="Calibri"/>
          <w:noProof/>
          <w:sz w:val="21"/>
          <w:szCs w:val="21"/>
        </w:rPr>
        <w:lastRenderedPageBreak/>
        <w:t>De functie of formulier word uitgevoerd en de wijzigingen worden doorgegeven aan de database.</w:t>
      </w:r>
    </w:p>
    <w:p w14:paraId="5FEAF78D" w14:textId="77777777" w:rsidR="00531D42" w:rsidRPr="00531D42" w:rsidRDefault="00531D42" w:rsidP="00531D42">
      <w:pPr>
        <w:pStyle w:val="Content"/>
        <w:rPr>
          <w:rFonts w:ascii="Calibri" w:hAnsi="Calibri" w:cs="Calibri"/>
          <w:noProof/>
          <w:sz w:val="21"/>
          <w:szCs w:val="21"/>
        </w:rPr>
      </w:pPr>
    </w:p>
    <w:p w14:paraId="5427D06F" w14:textId="77777777" w:rsidR="00531D42" w:rsidRPr="00531D42" w:rsidRDefault="00531D42" w:rsidP="00531D42">
      <w:pPr>
        <w:pStyle w:val="Content"/>
        <w:rPr>
          <w:rFonts w:ascii="Calibri" w:hAnsi="Calibri" w:cs="Calibri"/>
          <w:noProof/>
          <w:sz w:val="21"/>
          <w:szCs w:val="21"/>
        </w:rPr>
      </w:pPr>
    </w:p>
    <w:p w14:paraId="167427F7" w14:textId="77777777" w:rsidR="00531D42" w:rsidRPr="00531D42" w:rsidRDefault="00531D42" w:rsidP="00531D42">
      <w:pPr>
        <w:pStyle w:val="Content"/>
        <w:rPr>
          <w:rFonts w:ascii="Calibri" w:hAnsi="Calibri" w:cs="Calibri"/>
          <w:noProof/>
          <w:sz w:val="21"/>
          <w:szCs w:val="21"/>
        </w:rPr>
      </w:pPr>
    </w:p>
    <w:p w14:paraId="012DE8F4" w14:textId="77777777" w:rsidR="00531D42" w:rsidRPr="00531D42" w:rsidRDefault="00531D42" w:rsidP="00531D42">
      <w:pPr>
        <w:pStyle w:val="Content"/>
        <w:rPr>
          <w:rFonts w:ascii="Calibri" w:hAnsi="Calibri" w:cs="Calibri"/>
          <w:noProof/>
          <w:sz w:val="21"/>
          <w:szCs w:val="21"/>
        </w:rPr>
      </w:pPr>
    </w:p>
    <w:p w14:paraId="594E9149" w14:textId="77777777" w:rsidR="00531D42" w:rsidRPr="00531D42" w:rsidRDefault="00531D42" w:rsidP="00531D42">
      <w:pPr>
        <w:pStyle w:val="Content"/>
        <w:rPr>
          <w:rFonts w:ascii="Calibri" w:hAnsi="Calibri" w:cs="Calibri"/>
          <w:noProof/>
          <w:sz w:val="21"/>
          <w:szCs w:val="21"/>
        </w:rPr>
      </w:pPr>
    </w:p>
    <w:p w14:paraId="362883A6" w14:textId="77777777" w:rsidR="00531D42" w:rsidRPr="00531D42" w:rsidRDefault="00531D42" w:rsidP="00531D42">
      <w:pPr>
        <w:pStyle w:val="Content"/>
        <w:rPr>
          <w:rFonts w:ascii="Calibri" w:hAnsi="Calibri" w:cs="Calibri"/>
          <w:noProof/>
          <w:sz w:val="21"/>
          <w:szCs w:val="21"/>
        </w:rPr>
      </w:pPr>
    </w:p>
    <w:p w14:paraId="4B4F4C59" w14:textId="77777777" w:rsidR="00531D42" w:rsidRPr="00531D42" w:rsidRDefault="00531D42" w:rsidP="00531D42">
      <w:pPr>
        <w:pStyle w:val="Content"/>
        <w:rPr>
          <w:rFonts w:ascii="Calibri" w:hAnsi="Calibri" w:cs="Calibri"/>
          <w:noProof/>
          <w:sz w:val="21"/>
          <w:szCs w:val="21"/>
        </w:rPr>
      </w:pPr>
    </w:p>
    <w:p w14:paraId="3C30D264" w14:textId="77777777" w:rsidR="00531D42" w:rsidRPr="00531D42" w:rsidRDefault="00531D42" w:rsidP="00531D42">
      <w:pPr>
        <w:pStyle w:val="Content"/>
        <w:rPr>
          <w:rFonts w:ascii="Calibri" w:hAnsi="Calibri" w:cs="Calibri"/>
          <w:noProof/>
          <w:sz w:val="21"/>
          <w:szCs w:val="21"/>
        </w:rPr>
      </w:pPr>
    </w:p>
    <w:p w14:paraId="38041AEC" w14:textId="77777777" w:rsidR="00531D42" w:rsidRPr="00531D42" w:rsidRDefault="00531D42" w:rsidP="00531D42">
      <w:pPr>
        <w:pStyle w:val="Content"/>
        <w:rPr>
          <w:rFonts w:ascii="Calibri" w:hAnsi="Calibri" w:cs="Calibri"/>
          <w:noProof/>
          <w:sz w:val="21"/>
          <w:szCs w:val="21"/>
        </w:rPr>
      </w:pPr>
    </w:p>
    <w:p w14:paraId="1089AC59" w14:textId="77777777" w:rsidR="00531D42" w:rsidRPr="00531D42" w:rsidRDefault="00531D42" w:rsidP="00531D42">
      <w:pPr>
        <w:pStyle w:val="Content"/>
        <w:rPr>
          <w:rFonts w:ascii="Calibri" w:hAnsi="Calibri" w:cs="Calibri"/>
          <w:noProof/>
          <w:sz w:val="21"/>
          <w:szCs w:val="21"/>
        </w:rPr>
      </w:pPr>
    </w:p>
    <w:p w14:paraId="0CA5994B" w14:textId="77777777" w:rsidR="00531D42" w:rsidRPr="00531D42" w:rsidRDefault="00531D42" w:rsidP="00531D42">
      <w:pPr>
        <w:pStyle w:val="Content"/>
        <w:rPr>
          <w:rFonts w:ascii="Calibri" w:hAnsi="Calibri" w:cs="Calibri"/>
          <w:noProof/>
          <w:sz w:val="21"/>
          <w:szCs w:val="21"/>
        </w:rPr>
      </w:pPr>
    </w:p>
    <w:p w14:paraId="47F6863F" w14:textId="77777777" w:rsidR="00531D42" w:rsidRPr="00531D42" w:rsidRDefault="00531D42" w:rsidP="00531D42">
      <w:pPr>
        <w:pStyle w:val="Kop1"/>
        <w:rPr>
          <w:noProof/>
        </w:rPr>
      </w:pPr>
      <w:bookmarkStart w:id="16" w:name="_Toc21424490"/>
      <w:r w:rsidRPr="00531D42">
        <w:rPr>
          <w:noProof/>
        </w:rPr>
        <w:t xml:space="preserve">7 </w:t>
      </w:r>
      <w:r w:rsidRPr="00531D42">
        <w:t>Overig</w:t>
      </w:r>
      <w:bookmarkEnd w:id="16"/>
    </w:p>
    <w:p w14:paraId="5788FAF9" w14:textId="77777777" w:rsidR="00531D42" w:rsidRPr="00531D42" w:rsidRDefault="00531D42" w:rsidP="00531D42">
      <w:pPr>
        <w:pStyle w:val="Kop2"/>
        <w:rPr>
          <w:rFonts w:ascii="Calibri" w:hAnsi="Calibri" w:cs="Calibri"/>
          <w:noProof/>
          <w:sz w:val="21"/>
          <w:szCs w:val="21"/>
        </w:rPr>
      </w:pPr>
      <w:bookmarkStart w:id="17" w:name="_Toc21424491"/>
      <w:r w:rsidRPr="00531D42">
        <w:rPr>
          <w:rFonts w:ascii="Calibri" w:hAnsi="Calibri" w:cs="Calibri"/>
          <w:noProof/>
          <w:sz w:val="21"/>
          <w:szCs w:val="21"/>
        </w:rPr>
        <w:t>7.1 MoSCoW-analyse</w:t>
      </w:r>
      <w:bookmarkEnd w:id="17"/>
    </w:p>
    <w:tbl>
      <w:tblPr>
        <w:tblStyle w:val="Rastertabel2-Accent3"/>
        <w:tblW w:w="0" w:type="auto"/>
        <w:tblLook w:val="04A0" w:firstRow="1" w:lastRow="0" w:firstColumn="1" w:lastColumn="0" w:noHBand="0" w:noVBand="1"/>
      </w:tblPr>
      <w:tblGrid>
        <w:gridCol w:w="2288"/>
        <w:gridCol w:w="2260"/>
        <w:gridCol w:w="2052"/>
        <w:gridCol w:w="2426"/>
      </w:tblGrid>
      <w:tr w:rsidR="00531D42" w:rsidRPr="00531D42" w14:paraId="423AA865" w14:textId="77777777" w:rsidTr="00B47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3D11055D" w14:textId="77777777" w:rsidR="00531D42" w:rsidRPr="00531D42" w:rsidRDefault="00531D42" w:rsidP="00B472FE">
            <w:pPr>
              <w:pStyle w:val="Content"/>
              <w:rPr>
                <w:rFonts w:ascii="Calibri" w:hAnsi="Calibri" w:cs="Calibri"/>
                <w:sz w:val="21"/>
                <w:szCs w:val="21"/>
              </w:rPr>
            </w:pPr>
            <w:r w:rsidRPr="00531D42">
              <w:rPr>
                <w:rFonts w:ascii="Calibri" w:hAnsi="Calibri" w:cs="Calibri"/>
                <w:sz w:val="21"/>
                <w:szCs w:val="21"/>
              </w:rPr>
              <w:t>Must have</w:t>
            </w:r>
          </w:p>
        </w:tc>
        <w:tc>
          <w:tcPr>
            <w:tcW w:w="2481" w:type="dxa"/>
          </w:tcPr>
          <w:p w14:paraId="510791A2"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proofErr w:type="spellStart"/>
            <w:r w:rsidRPr="00531D42">
              <w:rPr>
                <w:rFonts w:ascii="Calibri" w:hAnsi="Calibri" w:cs="Calibri"/>
                <w:sz w:val="21"/>
                <w:szCs w:val="21"/>
              </w:rPr>
              <w:t>Should</w:t>
            </w:r>
            <w:proofErr w:type="spellEnd"/>
            <w:r w:rsidRPr="00531D42">
              <w:rPr>
                <w:rFonts w:ascii="Calibri" w:hAnsi="Calibri" w:cs="Calibri"/>
                <w:sz w:val="21"/>
                <w:szCs w:val="21"/>
              </w:rPr>
              <w:t xml:space="preserve"> have</w:t>
            </w:r>
          </w:p>
        </w:tc>
        <w:tc>
          <w:tcPr>
            <w:tcW w:w="2482" w:type="dxa"/>
          </w:tcPr>
          <w:p w14:paraId="2A6ACD51"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proofErr w:type="spellStart"/>
            <w:r w:rsidRPr="00531D42">
              <w:rPr>
                <w:rFonts w:ascii="Calibri" w:hAnsi="Calibri" w:cs="Calibri"/>
                <w:sz w:val="21"/>
                <w:szCs w:val="21"/>
              </w:rPr>
              <w:t>Could</w:t>
            </w:r>
            <w:proofErr w:type="spellEnd"/>
            <w:r w:rsidRPr="00531D42">
              <w:rPr>
                <w:rFonts w:ascii="Calibri" w:hAnsi="Calibri" w:cs="Calibri"/>
                <w:sz w:val="21"/>
                <w:szCs w:val="21"/>
              </w:rPr>
              <w:t xml:space="preserve"> have</w:t>
            </w:r>
          </w:p>
        </w:tc>
        <w:tc>
          <w:tcPr>
            <w:tcW w:w="2482" w:type="dxa"/>
          </w:tcPr>
          <w:p w14:paraId="5E53719E" w14:textId="77777777" w:rsidR="00531D42" w:rsidRPr="00531D42" w:rsidRDefault="00531D42" w:rsidP="00B472FE">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proofErr w:type="spellStart"/>
            <w:r w:rsidRPr="00531D42">
              <w:rPr>
                <w:rFonts w:ascii="Calibri" w:hAnsi="Calibri" w:cs="Calibri"/>
                <w:sz w:val="21"/>
                <w:szCs w:val="21"/>
              </w:rPr>
              <w:t>Won’t</w:t>
            </w:r>
            <w:proofErr w:type="spellEnd"/>
            <w:r w:rsidRPr="00531D42">
              <w:rPr>
                <w:rFonts w:ascii="Calibri" w:hAnsi="Calibri" w:cs="Calibri"/>
                <w:sz w:val="21"/>
                <w:szCs w:val="21"/>
              </w:rPr>
              <w:t xml:space="preserve"> have</w:t>
            </w:r>
          </w:p>
        </w:tc>
      </w:tr>
      <w:tr w:rsidR="00531D42" w:rsidRPr="00531D42" w14:paraId="0AE1A8BB" w14:textId="77777777" w:rsidTr="00B4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F5AF70B"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 moet een database bevatten.</w:t>
            </w:r>
          </w:p>
          <w:p w14:paraId="3FC43E5B"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 moet NAW van de klant, eventueel bedrijfsgegevens (NAW-bedrijf, KVK) zowel als financiële situatie kunnen opslaan en verwerken in een contract met een relatie tot bepaalde productgegevens en dat kunnen opslaan.</w:t>
            </w:r>
          </w:p>
          <w:p w14:paraId="66990F55"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 moet de gegevens van contracten, klanten, producten en gebruikers kunnen wijzigen.</w:t>
            </w:r>
          </w:p>
          <w:p w14:paraId="18EE2DC3"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 moet een producten inventaris pagina bevatten.</w:t>
            </w:r>
          </w:p>
          <w:p w14:paraId="045E4B50"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 moet overzichten kunnen genereren van deze gegevens.</w:t>
            </w:r>
          </w:p>
          <w:p w14:paraId="307BFBC1" w14:textId="77777777" w:rsidR="00531D42" w:rsidRPr="00531D42" w:rsidRDefault="00531D42" w:rsidP="00B472FE">
            <w:pPr>
              <w:pStyle w:val="Content"/>
              <w:rPr>
                <w:rFonts w:ascii="Calibri" w:hAnsi="Calibri" w:cs="Calibri"/>
                <w:sz w:val="21"/>
                <w:szCs w:val="21"/>
              </w:rPr>
            </w:pPr>
          </w:p>
          <w:p w14:paraId="1F75DDBA" w14:textId="77777777" w:rsidR="00531D42" w:rsidRPr="00531D42" w:rsidRDefault="00531D42" w:rsidP="00B472FE">
            <w:pPr>
              <w:pStyle w:val="Content"/>
              <w:rPr>
                <w:rFonts w:ascii="Calibri" w:hAnsi="Calibri" w:cs="Calibri"/>
                <w:sz w:val="21"/>
                <w:szCs w:val="21"/>
              </w:rPr>
            </w:pPr>
          </w:p>
          <w:p w14:paraId="07C7EE68" w14:textId="77777777" w:rsidR="00531D42" w:rsidRPr="00531D42" w:rsidRDefault="00531D42" w:rsidP="00B472FE">
            <w:pPr>
              <w:pStyle w:val="Content"/>
              <w:rPr>
                <w:rFonts w:ascii="Calibri" w:hAnsi="Calibri" w:cs="Calibri"/>
                <w:sz w:val="21"/>
                <w:szCs w:val="21"/>
              </w:rPr>
            </w:pPr>
          </w:p>
          <w:p w14:paraId="1C11CA59" w14:textId="77777777" w:rsidR="00531D42" w:rsidRPr="00531D42" w:rsidRDefault="00531D42" w:rsidP="00B472FE">
            <w:pPr>
              <w:pStyle w:val="Content"/>
              <w:rPr>
                <w:rFonts w:ascii="Calibri" w:hAnsi="Calibri" w:cs="Calibri"/>
                <w:sz w:val="21"/>
                <w:szCs w:val="21"/>
              </w:rPr>
            </w:pPr>
          </w:p>
          <w:p w14:paraId="718C8581" w14:textId="77777777" w:rsidR="00531D42" w:rsidRPr="00531D42" w:rsidRDefault="00531D42" w:rsidP="00B472FE">
            <w:pPr>
              <w:pStyle w:val="Content"/>
              <w:rPr>
                <w:rFonts w:ascii="Calibri" w:hAnsi="Calibri" w:cs="Calibri"/>
                <w:sz w:val="21"/>
                <w:szCs w:val="21"/>
              </w:rPr>
            </w:pPr>
          </w:p>
          <w:p w14:paraId="36EAA983"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 klanten moeten zijn gegevens kunnen verwijderen wanneer de mogelijkheid er is om dat te doen.</w:t>
            </w:r>
          </w:p>
          <w:p w14:paraId="6375E5F9" w14:textId="77777777" w:rsidR="00531D42" w:rsidRPr="00531D42" w:rsidRDefault="00531D42" w:rsidP="00B472FE">
            <w:pPr>
              <w:pStyle w:val="Content"/>
              <w:rPr>
                <w:rFonts w:ascii="Calibri" w:hAnsi="Calibri" w:cs="Calibri"/>
                <w:sz w:val="21"/>
                <w:szCs w:val="21"/>
              </w:rPr>
            </w:pPr>
            <w:r w:rsidRPr="00531D42">
              <w:rPr>
                <w:rFonts w:ascii="Calibri" w:hAnsi="Calibri" w:cs="Calibri"/>
                <w:b w:val="0"/>
                <w:bCs w:val="0"/>
                <w:sz w:val="21"/>
                <w:szCs w:val="21"/>
              </w:rPr>
              <w:t>Moet acties kunnen ondernemen op basis van voorwaardes zoals geen betaling binnen een bepaald tijdsbestek.</w:t>
            </w:r>
          </w:p>
          <w:p w14:paraId="3D046410" w14:textId="77777777" w:rsidR="00531D42" w:rsidRPr="00531D42" w:rsidRDefault="00531D42" w:rsidP="00B472FE">
            <w:pPr>
              <w:pStyle w:val="Content"/>
              <w:rPr>
                <w:rFonts w:ascii="Calibri" w:hAnsi="Calibri" w:cs="Calibri"/>
                <w:b w:val="0"/>
                <w:sz w:val="21"/>
                <w:szCs w:val="21"/>
              </w:rPr>
            </w:pPr>
            <w:r w:rsidRPr="00531D42">
              <w:rPr>
                <w:rFonts w:ascii="Calibri" w:hAnsi="Calibri" w:cs="Calibri"/>
                <w:b w:val="0"/>
                <w:sz w:val="21"/>
                <w:szCs w:val="21"/>
              </w:rPr>
              <w:t>- mails genereren en te versturen.</w:t>
            </w:r>
          </w:p>
          <w:p w14:paraId="6C7F9526" w14:textId="77777777" w:rsidR="00531D42" w:rsidRPr="00531D42" w:rsidRDefault="00531D42" w:rsidP="00B472FE">
            <w:pPr>
              <w:pStyle w:val="Content"/>
              <w:rPr>
                <w:rFonts w:ascii="Calibri" w:hAnsi="Calibri" w:cs="Calibri"/>
                <w:b w:val="0"/>
                <w:bCs w:val="0"/>
                <w:sz w:val="21"/>
                <w:szCs w:val="21"/>
              </w:rPr>
            </w:pPr>
          </w:p>
        </w:tc>
        <w:tc>
          <w:tcPr>
            <w:tcW w:w="2481" w:type="dxa"/>
          </w:tcPr>
          <w:p w14:paraId="7589BCC0"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lastRenderedPageBreak/>
              <w:t>- een duidelijke voorpagina</w:t>
            </w:r>
          </w:p>
          <w:p w14:paraId="401B0BF5"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een professionele uitstraling.</w:t>
            </w:r>
          </w:p>
          <w:p w14:paraId="68A699BB"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login en accountfuncties voor gebruikers zowel als klanten.</w:t>
            </w:r>
          </w:p>
          <w:p w14:paraId="5A649211"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w:t>
            </w:r>
          </w:p>
        </w:tc>
        <w:tc>
          <w:tcPr>
            <w:tcW w:w="2482" w:type="dxa"/>
          </w:tcPr>
          <w:p w14:paraId="5F448F09"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w:t>
            </w:r>
          </w:p>
        </w:tc>
        <w:tc>
          <w:tcPr>
            <w:tcW w:w="2482" w:type="dxa"/>
          </w:tcPr>
          <w:p w14:paraId="64302595"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bCs/>
                <w:sz w:val="21"/>
                <w:szCs w:val="21"/>
              </w:rPr>
              <w:t>-</w:t>
            </w:r>
            <w:r w:rsidRPr="00531D42">
              <w:rPr>
                <w:rFonts w:ascii="Calibri" w:hAnsi="Calibri" w:cs="Calibri"/>
                <w:sz w:val="21"/>
                <w:szCs w:val="21"/>
              </w:rPr>
              <w:t xml:space="preserve"> andere betalingsmogelijkheden dan incasso.</w:t>
            </w:r>
          </w:p>
          <w:p w14:paraId="261EB2C0"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andere producten dan vastgoed.</w:t>
            </w:r>
          </w:p>
          <w:p w14:paraId="02BC3FA1" w14:textId="77777777" w:rsidR="00531D42" w:rsidRPr="00531D42" w:rsidRDefault="00531D42" w:rsidP="00B472FE">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w:t>
            </w:r>
          </w:p>
        </w:tc>
      </w:tr>
    </w:tbl>
    <w:p w14:paraId="0E12CBFB" w14:textId="590E7116" w:rsidR="00531D42" w:rsidRDefault="00531D42" w:rsidP="00531D42">
      <w:pPr>
        <w:pStyle w:val="Content"/>
      </w:pPr>
    </w:p>
    <w:p w14:paraId="1A154651" w14:textId="3D37456D" w:rsidR="00285C72" w:rsidRDefault="00285C72" w:rsidP="00531D42">
      <w:pPr>
        <w:pStyle w:val="Content"/>
      </w:pPr>
    </w:p>
    <w:p w14:paraId="0C6F42B0" w14:textId="3E4507FF" w:rsidR="00285C72" w:rsidRDefault="00285C72" w:rsidP="00285C72">
      <w:pPr>
        <w:pStyle w:val="Kop1"/>
      </w:pPr>
      <w:bookmarkStart w:id="18" w:name="_Toc21424492"/>
      <w:r>
        <w:t>8 Bronvermelding</w:t>
      </w:r>
      <w:bookmarkEnd w:id="18"/>
    </w:p>
    <w:p w14:paraId="0195CF8F" w14:textId="77777777" w:rsidR="00285C72" w:rsidRDefault="00285C72" w:rsidP="00285C72"/>
    <w:p w14:paraId="684D17B6" w14:textId="7C5FE189" w:rsidR="00285C72" w:rsidRPr="00285C72" w:rsidRDefault="00BB4F4B" w:rsidP="00285C72">
      <w:hyperlink r:id="rId23" w:history="1">
        <w:r w:rsidR="00285C72" w:rsidRPr="00C46306">
          <w:rPr>
            <w:rStyle w:val="Hyperlink"/>
          </w:rPr>
          <w:t>https://www.leeuwendaal.nl/wp-content/uploads/2018/11/Profiel-Manager-Huisvesting-Vastgoed-mboRijnland-def.pdf</w:t>
        </w:r>
      </w:hyperlink>
    </w:p>
    <w:sectPr w:rsidR="00285C72" w:rsidRPr="00285C72" w:rsidSect="00063A84">
      <w:footerReference w:type="default" r:id="rId24"/>
      <w:headerReference w:type="first" r:id="rId25"/>
      <w:footerReference w:type="first" r:id="rId26"/>
      <w:pgSz w:w="11906" w:h="16838" w:code="9"/>
      <w:pgMar w:top="720" w:right="1440" w:bottom="2520" w:left="1440" w:header="720" w:footer="86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eur" w:initials="A">
    <w:p w14:paraId="36D0DEC2" w14:textId="77777777" w:rsidR="00BB0527" w:rsidRDefault="00BB0527">
      <w:pPr>
        <w:pStyle w:val="Tekstopmerking"/>
      </w:pPr>
      <w:r>
        <w:rPr>
          <w:rStyle w:val="Verwijzingopmerking"/>
        </w:rPr>
        <w:annotationRef/>
      </w:r>
      <w:r>
        <w:t>Naam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D0DE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D0DEC2" w16cid:durableId="2145A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197F" w14:textId="77777777" w:rsidR="00BB4F4B" w:rsidRDefault="00BB4F4B">
      <w:pPr>
        <w:spacing w:after="0" w:line="240" w:lineRule="auto"/>
      </w:pPr>
      <w:r>
        <w:separator/>
      </w:r>
    </w:p>
    <w:p w14:paraId="4448244F" w14:textId="77777777" w:rsidR="00BB4F4B" w:rsidRDefault="00BB4F4B"/>
  </w:endnote>
  <w:endnote w:type="continuationSeparator" w:id="0">
    <w:p w14:paraId="569A4903" w14:textId="77777777" w:rsidR="00BB4F4B" w:rsidRDefault="00BB4F4B">
      <w:pPr>
        <w:spacing w:after="0" w:line="240" w:lineRule="auto"/>
      </w:pPr>
      <w:r>
        <w:continuationSeparator/>
      </w:r>
    </w:p>
    <w:p w14:paraId="77EFE927" w14:textId="77777777" w:rsidR="00BB4F4B" w:rsidRDefault="00BB4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A734" w14:textId="77777777" w:rsidR="00E5646A" w:rsidRDefault="00A5578C">
    <w:pPr>
      <w:pStyle w:val="Voettekst"/>
    </w:pPr>
    <w:r>
      <w:rPr>
        <w:noProof/>
        <w:lang w:bidi="nl-NL"/>
      </w:rPr>
      <mc:AlternateContent>
        <mc:Choice Requires="wpg">
          <w:drawing>
            <wp:anchor distT="0" distB="0" distL="114300" distR="114300" simplePos="0" relativeHeight="251669504" behindDoc="0" locked="0" layoutInCell="1" allowOverlap="1" wp14:anchorId="631DA2FB" wp14:editId="03026FE6">
              <wp:simplePos x="0" y="0"/>
              <wp:positionH relativeFrom="page">
                <wp:posOffset>-121920</wp:posOffset>
              </wp:positionH>
              <wp:positionV relativeFrom="page">
                <wp:posOffset>7277100</wp:posOffset>
              </wp:positionV>
              <wp:extent cx="8152764" cy="4114216"/>
              <wp:effectExtent l="0" t="0" r="1270" b="635"/>
              <wp:wrapNone/>
              <wp:docPr id="12" name="Groe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52764" cy="4114216"/>
                        <a:chOff x="-7620" y="744855"/>
                        <a:chExt cx="8152764" cy="4114216"/>
                      </a:xfrm>
                    </wpg:grpSpPr>
                    <wps:wsp>
                      <wps:cNvPr id="5" name="Vrije vorm 54">
                        <a:extLst>
                          <a:ext uri="{FF2B5EF4-FFF2-40B4-BE49-F238E27FC236}">
                            <a16:creationId xmlns:a16="http://schemas.microsoft.com/office/drawing/2014/main" id="{9FC139B6-5636-4A3B-AC63-720C57A63025}"/>
                          </a:ext>
                        </a:extLst>
                      </wps:cNvPr>
                      <wps:cNvSpPr>
                        <a:spLocks/>
                      </wps:cNvSpPr>
                      <wps:spPr bwMode="auto">
                        <a:xfrm rot="10800000">
                          <a:off x="365759" y="1026794"/>
                          <a:ext cx="7779385" cy="3832277"/>
                        </a:xfrm>
                        <a:custGeom>
                          <a:avLst/>
                          <a:gdLst>
                            <a:gd name="T0" fmla="*/ 0 w 455"/>
                            <a:gd name="T1" fmla="*/ 260 h 260"/>
                            <a:gd name="T2" fmla="*/ 0 w 455"/>
                            <a:gd name="T3" fmla="*/ 0 h 260"/>
                            <a:gd name="T4" fmla="*/ 455 w 455"/>
                            <a:gd name="T5" fmla="*/ 0 h 260"/>
                            <a:gd name="T6" fmla="*/ 0 w 455"/>
                            <a:gd name="T7" fmla="*/ 260 h 260"/>
                          </a:gdLst>
                          <a:ahLst/>
                          <a:cxnLst>
                            <a:cxn ang="0">
                              <a:pos x="T0" y="T1"/>
                            </a:cxn>
                            <a:cxn ang="0">
                              <a:pos x="T2" y="T3"/>
                            </a:cxn>
                            <a:cxn ang="0">
                              <a:pos x="T4" y="T5"/>
                            </a:cxn>
                            <a:cxn ang="0">
                              <a:pos x="T6" y="T7"/>
                            </a:cxn>
                          </a:cxnLst>
                          <a:rect l="0" t="0" r="r" b="b"/>
                          <a:pathLst>
                            <a:path w="455" h="260">
                              <a:moveTo>
                                <a:pt x="0" y="260"/>
                              </a:moveTo>
                              <a:cubicBezTo>
                                <a:pt x="0" y="0"/>
                                <a:pt x="0" y="0"/>
                                <a:pt x="0" y="0"/>
                              </a:cubicBezTo>
                              <a:cubicBezTo>
                                <a:pt x="455" y="0"/>
                                <a:pt x="455" y="0"/>
                                <a:pt x="455" y="0"/>
                              </a:cubicBezTo>
                              <a:cubicBezTo>
                                <a:pt x="14" y="0"/>
                                <a:pt x="0" y="260"/>
                                <a:pt x="0" y="260"/>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Vrije vorm 55">
                        <a:extLst>
                          <a:ext uri="{FF2B5EF4-FFF2-40B4-BE49-F238E27FC236}">
                            <a16:creationId xmlns:a16="http://schemas.microsoft.com/office/drawing/2014/main" id="{18A460A0-9935-4F4B-A301-2E05CF0E804E}"/>
                          </a:ext>
                        </a:extLst>
                      </wps:cNvPr>
                      <wps:cNvSpPr>
                        <a:spLocks/>
                      </wps:cNvSpPr>
                      <wps:spPr bwMode="auto">
                        <a:xfrm rot="10800000">
                          <a:off x="306705" y="744855"/>
                          <a:ext cx="7779385" cy="3923030"/>
                        </a:xfrm>
                        <a:custGeom>
                          <a:avLst/>
                          <a:gdLst>
                            <a:gd name="T0" fmla="*/ 0 w 455"/>
                            <a:gd name="T1" fmla="*/ 260 h 260"/>
                            <a:gd name="T2" fmla="*/ 0 w 455"/>
                            <a:gd name="T3" fmla="*/ 255 h 260"/>
                            <a:gd name="T4" fmla="*/ 255 w 455"/>
                            <a:gd name="T5" fmla="*/ 0 h 260"/>
                            <a:gd name="T6" fmla="*/ 455 w 455"/>
                            <a:gd name="T7" fmla="*/ 0 h 260"/>
                            <a:gd name="T8" fmla="*/ 0 w 455"/>
                            <a:gd name="T9" fmla="*/ 260 h 260"/>
                          </a:gdLst>
                          <a:ahLst/>
                          <a:cxnLst>
                            <a:cxn ang="0">
                              <a:pos x="T0" y="T1"/>
                            </a:cxn>
                            <a:cxn ang="0">
                              <a:pos x="T2" y="T3"/>
                            </a:cxn>
                            <a:cxn ang="0">
                              <a:pos x="T4" y="T5"/>
                            </a:cxn>
                            <a:cxn ang="0">
                              <a:pos x="T6" y="T7"/>
                            </a:cxn>
                            <a:cxn ang="0">
                              <a:pos x="T8" y="T9"/>
                            </a:cxn>
                          </a:cxnLst>
                          <a:rect l="0" t="0" r="r" b="b"/>
                          <a:pathLst>
                            <a:path w="455" h="260">
                              <a:moveTo>
                                <a:pt x="0" y="260"/>
                              </a:moveTo>
                              <a:cubicBezTo>
                                <a:pt x="0" y="255"/>
                                <a:pt x="0" y="255"/>
                                <a:pt x="0" y="255"/>
                              </a:cubicBezTo>
                              <a:cubicBezTo>
                                <a:pt x="0" y="114"/>
                                <a:pt x="114" y="0"/>
                                <a:pt x="255" y="0"/>
                              </a:cubicBezTo>
                              <a:cubicBezTo>
                                <a:pt x="455" y="0"/>
                                <a:pt x="455" y="0"/>
                                <a:pt x="455" y="0"/>
                              </a:cubicBezTo>
                              <a:cubicBezTo>
                                <a:pt x="14" y="0"/>
                                <a:pt x="0" y="260"/>
                                <a:pt x="0" y="260"/>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 name="Vrije vorm: Vorm 14">
                        <a:extLst>
                          <a:ext uri="{FF2B5EF4-FFF2-40B4-BE49-F238E27FC236}">
                            <a16:creationId xmlns:a16="http://schemas.microsoft.com/office/drawing/2014/main" id="{D57537D0-64E0-4E7C-98BF-EEDCE612E362}"/>
                          </a:ext>
                        </a:extLst>
                      </wps:cNvPr>
                      <wps:cNvSpPr>
                        <a:spLocks/>
                      </wps:cNvSpPr>
                      <wps:spPr bwMode="auto">
                        <a:xfrm rot="10800000">
                          <a:off x="-7620" y="3053584"/>
                          <a:ext cx="7779385" cy="1363980"/>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4D5791" id="Groep 12" o:spid="_x0000_s1026" style="position:absolute;margin-left:-9.6pt;margin-top:573pt;width:641.95pt;height:323.95pt;z-index:251669504;mso-position-horizontal-relative:page;mso-position-vertical-relative:page" coordorigin="-76,7448" coordsize="81527,4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">
              <v:shape id="Vrije vorm 54" o:spid="_x0000_s1027" style="position:absolute;left:3657;top:10267;width:77794;height:38323;rotation:180;visibility:visible;mso-wrap-style:square;v-text-anchor:top" coordsize="45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" path="m,260c,,,,,,455,,455,,455,,14,,,260,,260xe" fillcolor="#4b1919 [3204]" stroked="f">
                <v:path arrowok="t" o:connecttype="custom" o:connectlocs="0,3832277;0,0;7779385,0;0,3832277" o:connectangles="0,0,0,0"/>
              </v:shape>
              <v:shape id="Vrije vorm 55" o:spid="_x0000_s1028" style="position:absolute;left:3067;top:7448;width:77793;height:39230;rotation:180;visibility:visible;mso-wrap-style:square;v-text-anchor:top" coordsize="45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" path="m,260v,-5,,-5,,-5c,114,114,,255,,455,,455,,455,,14,,,260,,260xe" fillcolor="#ffd966 [3205]" stroked="f">
                <v:path arrowok="t" o:connecttype="custom" o:connectlocs="0,3923030;0,3847587;4359875,0;7779385,0;0,3923030" o:connectangles="0,0,0,0,0"/>
              </v:shape>
              <v:shape id="Vrije vorm: Vorm 14" o:spid="_x0000_s1029" style="position:absolute;left:-76;top:30535;width:77793;height:13640;rotation:180;visibility:visible;mso-wrap-style:square;v-text-anchor:top" coordsize="7779656,136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" path="m7779656,1364203l,,7779656,r,1364203xe" fillcolor="#85cdc1 [3206]" stroked="f">
                <v:path arrowok="t" o:connecttype="custom" o:connectlocs="7779385,1363980;0,0;7779385,0" o:connectangles="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223B" w14:textId="77777777" w:rsidR="00752FC4" w:rsidRDefault="00752FC4" w:rsidP="00752FC4">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E844E" w14:textId="77777777" w:rsidR="00BB4F4B" w:rsidRDefault="00BB4F4B">
      <w:pPr>
        <w:spacing w:after="0" w:line="240" w:lineRule="auto"/>
      </w:pPr>
      <w:r>
        <w:separator/>
      </w:r>
    </w:p>
    <w:p w14:paraId="58467B1A" w14:textId="77777777" w:rsidR="00BB4F4B" w:rsidRDefault="00BB4F4B"/>
  </w:footnote>
  <w:footnote w:type="continuationSeparator" w:id="0">
    <w:p w14:paraId="0BA0E1B1" w14:textId="77777777" w:rsidR="00BB4F4B" w:rsidRDefault="00BB4F4B">
      <w:pPr>
        <w:spacing w:after="0" w:line="240" w:lineRule="auto"/>
      </w:pPr>
      <w:r>
        <w:continuationSeparator/>
      </w:r>
    </w:p>
    <w:p w14:paraId="35FF022B" w14:textId="77777777" w:rsidR="00BB4F4B" w:rsidRDefault="00BB4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74D3" w14:textId="77777777" w:rsidR="009468D3" w:rsidRDefault="00CB0809">
    <w:pPr>
      <w:pStyle w:val="Koptekst"/>
    </w:pPr>
    <w:r>
      <w:rPr>
        <w:noProof/>
        <w:lang w:bidi="nl-NL"/>
      </w:rPr>
      <mc:AlternateContent>
        <mc:Choice Requires="wpg">
          <w:drawing>
            <wp:anchor distT="0" distB="0" distL="114300" distR="114300" simplePos="0" relativeHeight="251664384" behindDoc="0" locked="0" layoutInCell="1" allowOverlap="1" wp14:anchorId="0F8B6F93" wp14:editId="7344038A">
              <wp:simplePos x="0" y="0"/>
              <wp:positionH relativeFrom="page">
                <wp:align>center</wp:align>
              </wp:positionH>
              <wp:positionV relativeFrom="page">
                <wp:align>center</wp:align>
              </wp:positionV>
              <wp:extent cx="7782130" cy="10065662"/>
              <wp:effectExtent l="0" t="0" r="0" b="0"/>
              <wp:wrapNone/>
              <wp:docPr id="2" name="Groe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3" name="Vrije vorm 6">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Vrije vorm: Vorm 21">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7" name="Vrije vorm: Vorm 23">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10" name="Vrije vorm: Vorm 31">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7" name="Vrije vorm: Vorm 30">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22" name="Vrije vorm 8">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Vrije vorm: Vorm 29">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27" name="Vrije vorm 8">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1B96D095" id="Groep 1" o:spid="_x0000_s1026" style="position:absolute;margin-left:0;margin-top:0;width:612.75pt;height:792.55pt;z-index:251664384;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">
              <v:shape id="Vrije v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Vrije vorm: Vorm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Vrije vorm: Vorm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Vrije vorm: Vorm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Vrije vorm: Vorm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Vrije v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Vrije vorm: Vorm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Vrije v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EC11D8"/>
    <w:multiLevelType w:val="hybridMultilevel"/>
    <w:tmpl w:val="DC042C3A"/>
    <w:lvl w:ilvl="0" w:tplc="EDB6E9E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F867A3"/>
    <w:multiLevelType w:val="hybridMultilevel"/>
    <w:tmpl w:val="B36A75C6"/>
    <w:lvl w:ilvl="0" w:tplc="8604DFD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C7"/>
    <w:rsid w:val="000115CE"/>
    <w:rsid w:val="00052B31"/>
    <w:rsid w:val="00063A84"/>
    <w:rsid w:val="000828F4"/>
    <w:rsid w:val="000F1B5C"/>
    <w:rsid w:val="000F51EC"/>
    <w:rsid w:val="000F7122"/>
    <w:rsid w:val="00114A27"/>
    <w:rsid w:val="00120CE0"/>
    <w:rsid w:val="00190ED7"/>
    <w:rsid w:val="001B2404"/>
    <w:rsid w:val="001B28F7"/>
    <w:rsid w:val="001B4EEF"/>
    <w:rsid w:val="001B689C"/>
    <w:rsid w:val="00200635"/>
    <w:rsid w:val="002056C7"/>
    <w:rsid w:val="00213076"/>
    <w:rsid w:val="00254E0D"/>
    <w:rsid w:val="00285C72"/>
    <w:rsid w:val="002873CA"/>
    <w:rsid w:val="002B277D"/>
    <w:rsid w:val="002C1B3D"/>
    <w:rsid w:val="003121F3"/>
    <w:rsid w:val="00372115"/>
    <w:rsid w:val="0038000D"/>
    <w:rsid w:val="00385ACF"/>
    <w:rsid w:val="0038756A"/>
    <w:rsid w:val="003A5A7F"/>
    <w:rsid w:val="00422757"/>
    <w:rsid w:val="004271B3"/>
    <w:rsid w:val="00436E03"/>
    <w:rsid w:val="00475D96"/>
    <w:rsid w:val="00477474"/>
    <w:rsid w:val="00480B7F"/>
    <w:rsid w:val="004A1893"/>
    <w:rsid w:val="004C4A44"/>
    <w:rsid w:val="004E6663"/>
    <w:rsid w:val="005125BB"/>
    <w:rsid w:val="005264AB"/>
    <w:rsid w:val="00531D42"/>
    <w:rsid w:val="00537F9C"/>
    <w:rsid w:val="0055629A"/>
    <w:rsid w:val="00572222"/>
    <w:rsid w:val="005D3DA6"/>
    <w:rsid w:val="005E2311"/>
    <w:rsid w:val="00616566"/>
    <w:rsid w:val="00642E91"/>
    <w:rsid w:val="00687EC4"/>
    <w:rsid w:val="006C6721"/>
    <w:rsid w:val="00735A60"/>
    <w:rsid w:val="00744EA9"/>
    <w:rsid w:val="00752FC4"/>
    <w:rsid w:val="00757E9C"/>
    <w:rsid w:val="007B4C91"/>
    <w:rsid w:val="007D70F7"/>
    <w:rsid w:val="00820F61"/>
    <w:rsid w:val="00830C5F"/>
    <w:rsid w:val="00834A33"/>
    <w:rsid w:val="00863D1B"/>
    <w:rsid w:val="00896EE1"/>
    <w:rsid w:val="008C1482"/>
    <w:rsid w:val="008C2737"/>
    <w:rsid w:val="008D0AA7"/>
    <w:rsid w:val="008E6E9D"/>
    <w:rsid w:val="0090401D"/>
    <w:rsid w:val="00912A0A"/>
    <w:rsid w:val="009468D3"/>
    <w:rsid w:val="00982AE9"/>
    <w:rsid w:val="009C15D2"/>
    <w:rsid w:val="00A058EF"/>
    <w:rsid w:val="00A17117"/>
    <w:rsid w:val="00A5578C"/>
    <w:rsid w:val="00A71037"/>
    <w:rsid w:val="00A763AE"/>
    <w:rsid w:val="00A84CA7"/>
    <w:rsid w:val="00AC1A6E"/>
    <w:rsid w:val="00B40F1A"/>
    <w:rsid w:val="00B63133"/>
    <w:rsid w:val="00BA2327"/>
    <w:rsid w:val="00BB0527"/>
    <w:rsid w:val="00BB4F4B"/>
    <w:rsid w:val="00BB6715"/>
    <w:rsid w:val="00BC0F0A"/>
    <w:rsid w:val="00C11980"/>
    <w:rsid w:val="00C37964"/>
    <w:rsid w:val="00C576A5"/>
    <w:rsid w:val="00C9791C"/>
    <w:rsid w:val="00CB0809"/>
    <w:rsid w:val="00CF46CA"/>
    <w:rsid w:val="00D04123"/>
    <w:rsid w:val="00D06525"/>
    <w:rsid w:val="00D149F1"/>
    <w:rsid w:val="00D36106"/>
    <w:rsid w:val="00DC7840"/>
    <w:rsid w:val="00DE000C"/>
    <w:rsid w:val="00E10E4B"/>
    <w:rsid w:val="00E20DE2"/>
    <w:rsid w:val="00E5646A"/>
    <w:rsid w:val="00EA071D"/>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8AB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056C7"/>
  </w:style>
  <w:style w:type="paragraph" w:styleId="Kop1">
    <w:name w:val="heading 1"/>
    <w:basedOn w:val="Standaard"/>
    <w:next w:val="Standaard"/>
    <w:link w:val="Kop1Char"/>
    <w:uiPriority w:val="9"/>
    <w:qFormat/>
    <w:rsid w:val="002056C7"/>
    <w:pPr>
      <w:keepNext/>
      <w:keepLines/>
      <w:pBdr>
        <w:bottom w:val="single" w:sz="4" w:space="1" w:color="4B1919" w:themeColor="accent1"/>
      </w:pBdr>
      <w:spacing w:before="400" w:after="40" w:line="240" w:lineRule="auto"/>
      <w:outlineLvl w:val="0"/>
    </w:pPr>
    <w:rPr>
      <w:rFonts w:asciiTheme="majorHAnsi" w:eastAsiaTheme="majorEastAsia" w:hAnsiTheme="majorHAnsi" w:cstheme="majorBidi"/>
      <w:color w:val="381212" w:themeColor="accent1" w:themeShade="BF"/>
      <w:sz w:val="36"/>
      <w:szCs w:val="36"/>
    </w:rPr>
  </w:style>
  <w:style w:type="paragraph" w:styleId="Kop2">
    <w:name w:val="heading 2"/>
    <w:basedOn w:val="Standaard"/>
    <w:next w:val="Standaard"/>
    <w:link w:val="Kop2Char"/>
    <w:uiPriority w:val="9"/>
    <w:unhideWhenUsed/>
    <w:qFormat/>
    <w:rsid w:val="002056C7"/>
    <w:pPr>
      <w:keepNext/>
      <w:keepLines/>
      <w:spacing w:before="160" w:after="0" w:line="240" w:lineRule="auto"/>
      <w:outlineLvl w:val="1"/>
    </w:pPr>
    <w:rPr>
      <w:rFonts w:asciiTheme="majorHAnsi" w:eastAsiaTheme="majorEastAsia" w:hAnsiTheme="majorHAnsi" w:cstheme="majorBidi"/>
      <w:color w:val="381212" w:themeColor="accent1" w:themeShade="BF"/>
      <w:sz w:val="28"/>
      <w:szCs w:val="28"/>
    </w:rPr>
  </w:style>
  <w:style w:type="paragraph" w:styleId="Kop3">
    <w:name w:val="heading 3"/>
    <w:basedOn w:val="Standaard"/>
    <w:next w:val="Standaard"/>
    <w:link w:val="Kop3Char"/>
    <w:uiPriority w:val="9"/>
    <w:semiHidden/>
    <w:unhideWhenUsed/>
    <w:qFormat/>
    <w:rsid w:val="002056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056C7"/>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056C7"/>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056C7"/>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056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056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056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63133"/>
    <w:pPr>
      <w:spacing w:after="0" w:line="240" w:lineRule="auto"/>
    </w:pPr>
  </w:style>
  <w:style w:type="character" w:customStyle="1" w:styleId="KoptekstChar">
    <w:name w:val="Koptekst Char"/>
    <w:basedOn w:val="Standaardalinea-lettertype"/>
    <w:link w:val="Koptekst"/>
    <w:uiPriority w:val="99"/>
    <w:semiHidden/>
    <w:rsid w:val="00254E0D"/>
    <w:rPr>
      <w:color w:val="auto"/>
    </w:rPr>
  </w:style>
  <w:style w:type="paragraph" w:styleId="Voettekst">
    <w:name w:val="footer"/>
    <w:basedOn w:val="Standaard"/>
    <w:link w:val="VoettekstChar"/>
    <w:uiPriority w:val="99"/>
    <w:semiHidden/>
    <w:rsid w:val="00BC0F0A"/>
    <w:pPr>
      <w:spacing w:after="0" w:line="240" w:lineRule="auto"/>
      <w:ind w:left="-720" w:right="-720"/>
      <w:jc w:val="center"/>
    </w:pPr>
    <w:rPr>
      <w:rFonts w:asciiTheme="majorHAnsi" w:hAnsiTheme="majorHAnsi"/>
      <w:color w:val="B38600" w:themeColor="accent2" w:themeShade="80"/>
    </w:rPr>
  </w:style>
  <w:style w:type="character" w:customStyle="1" w:styleId="VoettekstChar">
    <w:name w:val="Voettekst Char"/>
    <w:basedOn w:val="Standaardalinea-lettertype"/>
    <w:link w:val="Voettekst"/>
    <w:uiPriority w:val="99"/>
    <w:semiHidden/>
    <w:rsid w:val="00254E0D"/>
    <w:rPr>
      <w:rFonts w:asciiTheme="majorHAnsi" w:hAnsiTheme="majorHAnsi"/>
      <w:color w:val="B38600" w:themeColor="accent2" w:themeShade="80"/>
    </w:rPr>
  </w:style>
  <w:style w:type="character" w:styleId="Tekstvantijdelijkeaanduiding">
    <w:name w:val="Placeholder Text"/>
    <w:basedOn w:val="Standaardalinea-lettertype"/>
    <w:uiPriority w:val="99"/>
    <w:semiHidden/>
    <w:rsid w:val="00912A0A"/>
    <w:rPr>
      <w:color w:val="BFBFBF" w:themeColor="accent5" w:themeShade="BF"/>
      <w:sz w:val="22"/>
    </w:rPr>
  </w:style>
  <w:style w:type="paragraph" w:customStyle="1" w:styleId="Contactgegevens">
    <w:name w:val="Contactgegevens"/>
    <w:basedOn w:val="Standaard"/>
    <w:uiPriority w:val="3"/>
    <w:rsid w:val="008C2737"/>
    <w:pPr>
      <w:spacing w:after="0"/>
      <w:jc w:val="right"/>
    </w:pPr>
    <w:rPr>
      <w:sz w:val="20"/>
      <w:szCs w:val="18"/>
    </w:rPr>
  </w:style>
  <w:style w:type="paragraph" w:styleId="Datum">
    <w:name w:val="Date"/>
    <w:basedOn w:val="Standaard"/>
    <w:next w:val="Aanhef"/>
    <w:link w:val="DatumChar"/>
    <w:uiPriority w:val="4"/>
    <w:unhideWhenUsed/>
    <w:rsid w:val="00616566"/>
    <w:pPr>
      <w:spacing w:before="960" w:after="960"/>
    </w:pPr>
  </w:style>
  <w:style w:type="character" w:customStyle="1" w:styleId="DatumChar">
    <w:name w:val="Datum Char"/>
    <w:basedOn w:val="Standaardalinea-lettertype"/>
    <w:link w:val="Datum"/>
    <w:uiPriority w:val="4"/>
    <w:rsid w:val="00616566"/>
    <w:rPr>
      <w:color w:val="auto"/>
    </w:rPr>
  </w:style>
  <w:style w:type="paragraph" w:styleId="Afsluiting">
    <w:name w:val="Closing"/>
    <w:basedOn w:val="Standaard"/>
    <w:next w:val="Handtekening"/>
    <w:link w:val="AfsluitingChar"/>
    <w:uiPriority w:val="6"/>
    <w:unhideWhenUsed/>
    <w:rsid w:val="00254E0D"/>
    <w:pPr>
      <w:spacing w:after="960" w:line="240" w:lineRule="auto"/>
    </w:pPr>
  </w:style>
  <w:style w:type="character" w:customStyle="1" w:styleId="AfsluitingChar">
    <w:name w:val="Afsluiting Char"/>
    <w:basedOn w:val="Standaardalinea-lettertype"/>
    <w:link w:val="Afsluiting"/>
    <w:uiPriority w:val="6"/>
    <w:rsid w:val="00254E0D"/>
    <w:rPr>
      <w:color w:val="auto"/>
    </w:rPr>
  </w:style>
  <w:style w:type="character" w:customStyle="1" w:styleId="Kop1Char">
    <w:name w:val="Kop 1 Char"/>
    <w:basedOn w:val="Standaardalinea-lettertype"/>
    <w:link w:val="Kop1"/>
    <w:uiPriority w:val="9"/>
    <w:rsid w:val="002056C7"/>
    <w:rPr>
      <w:rFonts w:asciiTheme="majorHAnsi" w:eastAsiaTheme="majorEastAsia" w:hAnsiTheme="majorHAnsi" w:cstheme="majorBidi"/>
      <w:color w:val="381212" w:themeColor="accent1" w:themeShade="BF"/>
      <w:sz w:val="36"/>
      <w:szCs w:val="36"/>
    </w:rPr>
  </w:style>
  <w:style w:type="character" w:customStyle="1" w:styleId="Kop2Char">
    <w:name w:val="Kop 2 Char"/>
    <w:basedOn w:val="Standaardalinea-lettertype"/>
    <w:link w:val="Kop2"/>
    <w:uiPriority w:val="9"/>
    <w:rsid w:val="002056C7"/>
    <w:rPr>
      <w:rFonts w:asciiTheme="majorHAnsi" w:eastAsiaTheme="majorEastAsia" w:hAnsiTheme="majorHAnsi" w:cstheme="majorBidi"/>
      <w:color w:val="381212" w:themeColor="accent1" w:themeShade="BF"/>
      <w:sz w:val="28"/>
      <w:szCs w:val="28"/>
    </w:rPr>
  </w:style>
  <w:style w:type="table" w:styleId="Tabelraster">
    <w:name w:val="Table Grid"/>
    <w:basedOn w:val="Standaardtabe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7222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ie">
    <w:name w:val="Bibliography"/>
    <w:basedOn w:val="Standaard"/>
    <w:next w:val="Standaard"/>
    <w:uiPriority w:val="37"/>
    <w:semiHidden/>
    <w:unhideWhenUsed/>
    <w:rsid w:val="00572222"/>
  </w:style>
  <w:style w:type="paragraph" w:styleId="Bloktekst">
    <w:name w:val="Block Text"/>
    <w:basedOn w:val="Standaard"/>
    <w:uiPriority w:val="99"/>
    <w:semiHidden/>
    <w:unhideWhenUsed/>
    <w:rsid w:val="000F51EC"/>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i/>
      <w:iCs/>
      <w:color w:val="381212" w:themeColor="accent1" w:themeShade="BF"/>
    </w:rPr>
  </w:style>
  <w:style w:type="paragraph" w:styleId="Plattetekst">
    <w:name w:val="Body Text"/>
    <w:basedOn w:val="Standaard"/>
    <w:link w:val="PlattetekstChar"/>
    <w:uiPriority w:val="99"/>
    <w:semiHidden/>
    <w:unhideWhenUsed/>
    <w:rsid w:val="00572222"/>
  </w:style>
  <w:style w:type="character" w:customStyle="1" w:styleId="PlattetekstChar">
    <w:name w:val="Platte tekst Char"/>
    <w:basedOn w:val="Standaardalinea-lettertype"/>
    <w:link w:val="Plattetekst"/>
    <w:uiPriority w:val="99"/>
    <w:semiHidden/>
    <w:rsid w:val="00572222"/>
    <w:rPr>
      <w:kern w:val="16"/>
      <w:sz w:val="22"/>
      <w14:ligatures w14:val="standardContextual"/>
      <w14:numForm w14:val="oldStyle"/>
      <w14:numSpacing w14:val="proportional"/>
      <w14:cntxtAlts/>
    </w:rPr>
  </w:style>
  <w:style w:type="paragraph" w:styleId="Plattetekst2">
    <w:name w:val="Body Text 2"/>
    <w:basedOn w:val="Standaard"/>
    <w:link w:val="Plattetekst2Char"/>
    <w:uiPriority w:val="99"/>
    <w:semiHidden/>
    <w:unhideWhenUsed/>
    <w:rsid w:val="00572222"/>
    <w:pPr>
      <w:spacing w:line="480" w:lineRule="auto"/>
    </w:pPr>
  </w:style>
  <w:style w:type="character" w:customStyle="1" w:styleId="Plattetekst2Char">
    <w:name w:val="Platte tekst 2 Char"/>
    <w:basedOn w:val="Standaardalinea-lettertype"/>
    <w:link w:val="Plattetekst2"/>
    <w:uiPriority w:val="99"/>
    <w:semiHidden/>
    <w:rsid w:val="00572222"/>
    <w:rPr>
      <w:kern w:val="16"/>
      <w:sz w:val="22"/>
      <w14:ligatures w14:val="standardContextual"/>
      <w14:numForm w14:val="oldStyle"/>
      <w14:numSpacing w14:val="proportional"/>
      <w14:cntxtAlts/>
    </w:rPr>
  </w:style>
  <w:style w:type="paragraph" w:styleId="Plattetekst3">
    <w:name w:val="Body Text 3"/>
    <w:basedOn w:val="Standaard"/>
    <w:link w:val="Plattetekst3Char"/>
    <w:uiPriority w:val="99"/>
    <w:semiHidden/>
    <w:unhideWhenUsed/>
    <w:rsid w:val="00572222"/>
    <w:rPr>
      <w:szCs w:val="16"/>
    </w:rPr>
  </w:style>
  <w:style w:type="character" w:customStyle="1" w:styleId="Plattetekst3Char">
    <w:name w:val="Platte tekst 3 Char"/>
    <w:basedOn w:val="Standaardalinea-lettertype"/>
    <w:link w:val="Plattetekst3"/>
    <w:uiPriority w:val="99"/>
    <w:semiHidden/>
    <w:rsid w:val="00572222"/>
    <w:rPr>
      <w:kern w:val="16"/>
      <w:sz w:val="22"/>
      <w:szCs w:val="16"/>
      <w14:ligatures w14:val="standardContextual"/>
      <w14:numForm w14:val="oldStyle"/>
      <w14:numSpacing w14:val="proportional"/>
      <w14:cntxtAlts/>
    </w:rPr>
  </w:style>
  <w:style w:type="paragraph" w:styleId="Platteteksteersteinspringing">
    <w:name w:val="Body Text First Indent"/>
    <w:basedOn w:val="Plattetekst"/>
    <w:link w:val="PlatteteksteersteinspringingChar"/>
    <w:uiPriority w:val="99"/>
    <w:semiHidden/>
    <w:unhideWhenUsed/>
    <w:rsid w:val="00572222"/>
    <w:pPr>
      <w:spacing w:after="300"/>
      <w:ind w:firstLine="360"/>
    </w:pPr>
  </w:style>
  <w:style w:type="character" w:customStyle="1" w:styleId="PlatteteksteersteinspringingChar">
    <w:name w:val="Platte tekst eerste inspringing Char"/>
    <w:basedOn w:val="PlattetekstChar"/>
    <w:link w:val="Platteteksteersteinspringing"/>
    <w:uiPriority w:val="99"/>
    <w:semiHidden/>
    <w:rsid w:val="00572222"/>
    <w:rPr>
      <w:kern w:val="16"/>
      <w:sz w:val="22"/>
      <w14:ligatures w14:val="standardContextual"/>
      <w14:numForm w14:val="oldStyle"/>
      <w14:numSpacing w14:val="proportional"/>
      <w14:cntxtAlts/>
    </w:rPr>
  </w:style>
  <w:style w:type="paragraph" w:styleId="Plattetekstinspringen">
    <w:name w:val="Body Text Indent"/>
    <w:basedOn w:val="Standaard"/>
    <w:link w:val="PlattetekstinspringenChar"/>
    <w:uiPriority w:val="99"/>
    <w:semiHidden/>
    <w:unhideWhenUsed/>
    <w:rsid w:val="00572222"/>
    <w:pPr>
      <w:ind w:left="360"/>
    </w:pPr>
  </w:style>
  <w:style w:type="character" w:customStyle="1" w:styleId="PlattetekstinspringenChar">
    <w:name w:val="Platte tekst inspringen Char"/>
    <w:basedOn w:val="Standaardalinea-lettertype"/>
    <w:link w:val="Plattetekstinspringen"/>
    <w:uiPriority w:val="99"/>
    <w:semiHidden/>
    <w:rsid w:val="00572222"/>
    <w:rPr>
      <w:kern w:val="16"/>
      <w:sz w:val="22"/>
      <w14:ligatures w14:val="standardContextual"/>
      <w14:numForm w14:val="oldStyle"/>
      <w14:numSpacing w14:val="proportional"/>
      <w14:cntxtAlts/>
    </w:rPr>
  </w:style>
  <w:style w:type="paragraph" w:styleId="Platteteksteersteinspringing2">
    <w:name w:val="Body Text First Indent 2"/>
    <w:basedOn w:val="Plattetekstinspringen"/>
    <w:link w:val="Platteteksteersteinspringing2Char"/>
    <w:uiPriority w:val="99"/>
    <w:semiHidden/>
    <w:unhideWhenUsed/>
    <w:rsid w:val="00572222"/>
    <w:pPr>
      <w:spacing w:after="30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572222"/>
    <w:rPr>
      <w:kern w:val="16"/>
      <w:sz w:val="22"/>
      <w14:ligatures w14:val="standardContextual"/>
      <w14:numForm w14:val="oldStyle"/>
      <w14:numSpacing w14:val="proportional"/>
      <w14:cntxtAlts/>
    </w:rPr>
  </w:style>
  <w:style w:type="paragraph" w:styleId="Plattetekstinspringen2">
    <w:name w:val="Body Text Indent 2"/>
    <w:basedOn w:val="Standaard"/>
    <w:link w:val="Plattetekstinspringen2Char"/>
    <w:uiPriority w:val="99"/>
    <w:semiHidden/>
    <w:unhideWhenUsed/>
    <w:rsid w:val="00572222"/>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572222"/>
    <w:rPr>
      <w:kern w:val="16"/>
      <w:sz w:val="22"/>
      <w14:ligatures w14:val="standardContextual"/>
      <w14:numForm w14:val="oldStyle"/>
      <w14:numSpacing w14:val="proportional"/>
      <w14:cntxtAlts/>
    </w:rPr>
  </w:style>
  <w:style w:type="paragraph" w:styleId="Plattetekstinspringen3">
    <w:name w:val="Body Text Indent 3"/>
    <w:basedOn w:val="Standaard"/>
    <w:link w:val="Plattetekstinspringen3Char"/>
    <w:uiPriority w:val="99"/>
    <w:semiHidden/>
    <w:unhideWhenUsed/>
    <w:rsid w:val="00572222"/>
    <w:pPr>
      <w:ind w:left="360"/>
    </w:pPr>
    <w:rPr>
      <w:szCs w:val="16"/>
    </w:rPr>
  </w:style>
  <w:style w:type="character" w:customStyle="1" w:styleId="Plattetekstinspringen3Char">
    <w:name w:val="Platte tekst inspringen 3 Char"/>
    <w:basedOn w:val="Standaardalinea-lettertype"/>
    <w:link w:val="Plattetekstinspringen3"/>
    <w:uiPriority w:val="99"/>
    <w:semiHidden/>
    <w:rsid w:val="00572222"/>
    <w:rPr>
      <w:kern w:val="16"/>
      <w:sz w:val="22"/>
      <w:szCs w:val="16"/>
      <w14:ligatures w14:val="standardContextual"/>
      <w14:numForm w14:val="oldStyle"/>
      <w14:numSpacing w14:val="proportional"/>
      <w14:cntxtAlts/>
    </w:rPr>
  </w:style>
  <w:style w:type="character" w:styleId="Titelvanboek">
    <w:name w:val="Book Title"/>
    <w:basedOn w:val="Standaardalinea-lettertype"/>
    <w:uiPriority w:val="33"/>
    <w:qFormat/>
    <w:rsid w:val="002056C7"/>
    <w:rPr>
      <w:b/>
      <w:bCs/>
      <w:smallCaps/>
    </w:rPr>
  </w:style>
  <w:style w:type="paragraph" w:styleId="Bijschrift">
    <w:name w:val="caption"/>
    <w:basedOn w:val="Standaard"/>
    <w:next w:val="Standaard"/>
    <w:uiPriority w:val="35"/>
    <w:semiHidden/>
    <w:unhideWhenUsed/>
    <w:qFormat/>
    <w:rsid w:val="002056C7"/>
    <w:pPr>
      <w:spacing w:line="240" w:lineRule="auto"/>
    </w:pPr>
    <w:rPr>
      <w:b/>
      <w:bCs/>
      <w:color w:val="404040" w:themeColor="text1" w:themeTint="BF"/>
      <w:sz w:val="20"/>
      <w:szCs w:val="20"/>
    </w:rPr>
  </w:style>
  <w:style w:type="table" w:styleId="Kleurrijkraster">
    <w:name w:val="Colorful Grid"/>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Kleurrijkraster-accent2">
    <w:name w:val="Colorful Grid Accent 2"/>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Kleurrijkraster-accent3">
    <w:name w:val="Colorful Grid Accent 3"/>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Kleurrijkraster-accent4">
    <w:name w:val="Colorful Grid Accent 4"/>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Kleurrijkraster-accent5">
    <w:name w:val="Colorful Grid Accent 5"/>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Kleurrijkraster-accent6">
    <w:name w:val="Colorful Grid Accent 6"/>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Kleurrijkelijst">
    <w:name w:val="Colorful List"/>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Kleurrijkelijst-accent2">
    <w:name w:val="Colorful List Accent 2"/>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Kleurrijkelijst-accent3">
    <w:name w:val="Colorful List Accent 3"/>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Kleurrijkelijst-accent4">
    <w:name w:val="Colorful List Accent 4"/>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Kleurrijkelijst-accent5">
    <w:name w:val="Colorful List Accent 5"/>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Kleurrijkelijst-accent6">
    <w:name w:val="Colorful List Accent 6"/>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Kleurrijkearcering">
    <w:name w:val="Colorful Shading"/>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Kleurrijkearcering-accent4">
    <w:name w:val="Colorful Shading Accent 4"/>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572222"/>
    <w:rPr>
      <w:sz w:val="22"/>
      <w:szCs w:val="16"/>
    </w:rPr>
  </w:style>
  <w:style w:type="paragraph" w:styleId="Tekstopmerking">
    <w:name w:val="annotation text"/>
    <w:basedOn w:val="Standaard"/>
    <w:link w:val="TekstopmerkingChar"/>
    <w:uiPriority w:val="99"/>
    <w:semiHidden/>
    <w:unhideWhenUsed/>
    <w:rsid w:val="00572222"/>
    <w:pPr>
      <w:spacing w:line="240" w:lineRule="auto"/>
    </w:pPr>
  </w:style>
  <w:style w:type="character" w:customStyle="1" w:styleId="TekstopmerkingChar">
    <w:name w:val="Tekst opmerking Char"/>
    <w:basedOn w:val="Standaardalinea-lettertype"/>
    <w:link w:val="Tekstopmerking"/>
    <w:uiPriority w:val="99"/>
    <w:semiHidden/>
    <w:rsid w:val="00572222"/>
    <w:rPr>
      <w:kern w:val="16"/>
      <w:sz w:val="22"/>
      <w14:ligatures w14:val="standardContextual"/>
      <w14:numForm w14:val="oldStyle"/>
      <w14:numSpacing w14:val="proportional"/>
      <w14:cntxtAlts/>
    </w:rPr>
  </w:style>
  <w:style w:type="paragraph" w:styleId="Onderwerpvanopmerking">
    <w:name w:val="annotation subject"/>
    <w:basedOn w:val="Tekstopmerking"/>
    <w:next w:val="Tekstopmerking"/>
    <w:link w:val="OnderwerpvanopmerkingChar"/>
    <w:uiPriority w:val="99"/>
    <w:semiHidden/>
    <w:unhideWhenUsed/>
    <w:rsid w:val="00572222"/>
    <w:rPr>
      <w:b/>
      <w:bCs/>
    </w:rPr>
  </w:style>
  <w:style w:type="character" w:customStyle="1" w:styleId="OnderwerpvanopmerkingChar">
    <w:name w:val="Onderwerp van opmerking Char"/>
    <w:basedOn w:val="TekstopmerkingChar"/>
    <w:link w:val="Onderwerpvanopmerking"/>
    <w:uiPriority w:val="99"/>
    <w:semiHidden/>
    <w:rsid w:val="00572222"/>
    <w:rPr>
      <w:b/>
      <w:bCs/>
      <w:kern w:val="16"/>
      <w:sz w:val="22"/>
      <w14:ligatures w14:val="standardContextual"/>
      <w14:numForm w14:val="oldStyle"/>
      <w14:numSpacing w14:val="proportional"/>
      <w14:cntxtAlts/>
    </w:rPr>
  </w:style>
  <w:style w:type="table" w:styleId="Donkerelijst">
    <w:name w:val="Dark List"/>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onkerelijst-accent2">
    <w:name w:val="Dark List Accent 2"/>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onkerelijst-accent3">
    <w:name w:val="Dark List Accent 3"/>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onkerelijst-accent4">
    <w:name w:val="Dark List Accent 4"/>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onkerelijst-accent5">
    <w:name w:val="Dark List Accent 5"/>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onkerelijst-accent6">
    <w:name w:val="Dark List Accent 6"/>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structuur">
    <w:name w:val="Document Map"/>
    <w:basedOn w:val="Standaard"/>
    <w:link w:val="DocumentstructuurChar"/>
    <w:uiPriority w:val="99"/>
    <w:semiHidden/>
    <w:unhideWhenUsed/>
    <w:rsid w:val="00572222"/>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handtekening">
    <w:name w:val="E-mail Signature"/>
    <w:basedOn w:val="Standaard"/>
    <w:link w:val="E-mailhandtekeningChar"/>
    <w:uiPriority w:val="99"/>
    <w:semiHidden/>
    <w:unhideWhenUsed/>
    <w:rsid w:val="00572222"/>
    <w:pPr>
      <w:spacing w:after="0" w:line="240" w:lineRule="auto"/>
    </w:pPr>
  </w:style>
  <w:style w:type="character" w:customStyle="1" w:styleId="E-mailhandtekeningChar">
    <w:name w:val="E-mailhandtekening Char"/>
    <w:basedOn w:val="Standaardalinea-lettertype"/>
    <w:link w:val="E-mailhandtekening"/>
    <w:uiPriority w:val="99"/>
    <w:semiHidden/>
    <w:rsid w:val="00572222"/>
    <w:rPr>
      <w:kern w:val="16"/>
      <w:sz w:val="22"/>
      <w14:ligatures w14:val="standardContextual"/>
      <w14:numForm w14:val="oldStyle"/>
      <w14:numSpacing w14:val="proportional"/>
      <w14:cntxtAlts/>
    </w:rPr>
  </w:style>
  <w:style w:type="character" w:styleId="Nadruk">
    <w:name w:val="Emphasis"/>
    <w:basedOn w:val="Standaardalinea-lettertype"/>
    <w:uiPriority w:val="20"/>
    <w:qFormat/>
    <w:rsid w:val="002056C7"/>
    <w:rPr>
      <w:i/>
      <w:iCs/>
    </w:rPr>
  </w:style>
  <w:style w:type="character" w:styleId="Eindnootmarkering">
    <w:name w:val="endnote reference"/>
    <w:basedOn w:val="Standaardalinea-lettertype"/>
    <w:uiPriority w:val="99"/>
    <w:semiHidden/>
    <w:unhideWhenUsed/>
    <w:rsid w:val="00572222"/>
    <w:rPr>
      <w:sz w:val="22"/>
      <w:vertAlign w:val="superscript"/>
    </w:rPr>
  </w:style>
  <w:style w:type="paragraph" w:styleId="Eindnoottekst">
    <w:name w:val="endnote text"/>
    <w:basedOn w:val="Standaard"/>
    <w:link w:val="EindnoottekstChar"/>
    <w:uiPriority w:val="99"/>
    <w:semiHidden/>
    <w:unhideWhenUsed/>
    <w:rsid w:val="00572222"/>
    <w:pPr>
      <w:spacing w:after="0" w:line="240" w:lineRule="auto"/>
    </w:pPr>
  </w:style>
  <w:style w:type="character" w:customStyle="1" w:styleId="EindnoottekstChar">
    <w:name w:val="Eindnoottekst Char"/>
    <w:basedOn w:val="Standaardalinea-lettertype"/>
    <w:link w:val="Eindnoottekst"/>
    <w:uiPriority w:val="99"/>
    <w:semiHidden/>
    <w:rsid w:val="00572222"/>
    <w:rPr>
      <w:kern w:val="16"/>
      <w:sz w:val="22"/>
      <w14:ligatures w14:val="standardContextual"/>
      <w14:numForm w14:val="oldStyle"/>
      <w14:numSpacing w14:val="proportional"/>
      <w14:cntxtAlts/>
    </w:rPr>
  </w:style>
  <w:style w:type="paragraph" w:styleId="Adresenvelop">
    <w:name w:val="envelope address"/>
    <w:basedOn w:val="Standaard"/>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572222"/>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0F51EC"/>
    <w:rPr>
      <w:color w:val="B38600" w:themeColor="accent2" w:themeShade="80"/>
      <w:sz w:val="22"/>
      <w:u w:val="single"/>
    </w:rPr>
  </w:style>
  <w:style w:type="character" w:styleId="Voetnootmarkering">
    <w:name w:val="footnote reference"/>
    <w:basedOn w:val="Standaardalinea-lettertype"/>
    <w:uiPriority w:val="99"/>
    <w:semiHidden/>
    <w:unhideWhenUsed/>
    <w:rsid w:val="00572222"/>
    <w:rPr>
      <w:sz w:val="22"/>
      <w:vertAlign w:val="superscript"/>
    </w:rPr>
  </w:style>
  <w:style w:type="paragraph" w:styleId="Voetnoottekst">
    <w:name w:val="footnote text"/>
    <w:basedOn w:val="Standaard"/>
    <w:link w:val="VoetnoottekstChar"/>
    <w:uiPriority w:val="99"/>
    <w:semiHidden/>
    <w:unhideWhenUsed/>
    <w:rsid w:val="00572222"/>
    <w:pPr>
      <w:spacing w:after="0" w:line="240" w:lineRule="auto"/>
    </w:pPr>
  </w:style>
  <w:style w:type="character" w:customStyle="1" w:styleId="VoetnoottekstChar">
    <w:name w:val="Voetnoottekst Char"/>
    <w:basedOn w:val="Standaardalinea-lettertype"/>
    <w:link w:val="Voetnoottekst"/>
    <w:uiPriority w:val="99"/>
    <w:semiHidden/>
    <w:rsid w:val="00572222"/>
    <w:rPr>
      <w:kern w:val="16"/>
      <w:sz w:val="22"/>
      <w14:ligatures w14:val="standardContextual"/>
      <w14:numForm w14:val="oldStyle"/>
      <w14:numSpacing w14:val="proportional"/>
      <w14:cntxtAlts/>
    </w:rPr>
  </w:style>
  <w:style w:type="table" w:styleId="Rastertabel1licht">
    <w:name w:val="Grid Table 1 Light"/>
    <w:basedOn w:val="Standaardtabe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72222"/>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72222"/>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572222"/>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572222"/>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572222"/>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2-Accent2">
    <w:name w:val="Grid Table 2 Accent 2"/>
    <w:basedOn w:val="Standaardtabel"/>
    <w:uiPriority w:val="47"/>
    <w:rsid w:val="00572222"/>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2-Accent3">
    <w:name w:val="Grid Table 2 Accent 3"/>
    <w:basedOn w:val="Standaardtabel"/>
    <w:uiPriority w:val="47"/>
    <w:rsid w:val="00572222"/>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2-Accent4">
    <w:name w:val="Grid Table 2 Accent 4"/>
    <w:basedOn w:val="Standaardtabel"/>
    <w:uiPriority w:val="47"/>
    <w:rsid w:val="00572222"/>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2-Accent5">
    <w:name w:val="Grid Table 2 Accent 5"/>
    <w:basedOn w:val="Standaardtabel"/>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2-Accent6">
    <w:name w:val="Grid Table 2 Accent 6"/>
    <w:basedOn w:val="Standaardtabe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3">
    <w:name w:val="Grid Table 3"/>
    <w:basedOn w:val="Standaardtabe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Rastertabel3-Accent2">
    <w:name w:val="Grid Table 3 Accent 2"/>
    <w:basedOn w:val="Standaardtabel"/>
    <w:uiPriority w:val="48"/>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Rastertabel3-Accent3">
    <w:name w:val="Grid Table 3 Accent 3"/>
    <w:basedOn w:val="Standaardtabel"/>
    <w:uiPriority w:val="48"/>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Rastertabel3-Accent4">
    <w:name w:val="Grid Table 3 Accent 4"/>
    <w:basedOn w:val="Standaardtabel"/>
    <w:uiPriority w:val="48"/>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Rastertabel3-Accent5">
    <w:name w:val="Grid Table 3 Accent 5"/>
    <w:basedOn w:val="Standaardtabel"/>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3-Accent6">
    <w:name w:val="Grid Table 3 Accent 6"/>
    <w:basedOn w:val="Standaardtabe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Rastertabel4">
    <w:name w:val="Grid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4-Accent2">
    <w:name w:val="Grid Table 4 Accent 2"/>
    <w:basedOn w:val="Standaardtabe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4-Accent3">
    <w:name w:val="Grid Table 4 Accent 3"/>
    <w:basedOn w:val="Standaardtabe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4-Accent4">
    <w:name w:val="Grid Table 4 Accent 4"/>
    <w:basedOn w:val="Standaardtabe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4-Accent5">
    <w:name w:val="Grid Table 4 Accent 5"/>
    <w:basedOn w:val="Standaardtabe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4-Accent6">
    <w:name w:val="Grid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5donker">
    <w:name w:val="Grid Table 5 Dark"/>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Rastertabel5donker-Accent2">
    <w:name w:val="Grid Table 5 Dark Accent 2"/>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Rastertabel5donker-Accent3">
    <w:name w:val="Grid Table 5 Dark Accent 3"/>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Rastertabel5donker-Accent4">
    <w:name w:val="Grid Table 5 Dark Accent 4"/>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Rastertabel5donker-Accent5">
    <w:name w:val="Grid Table 5 Dark Accent 5"/>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Rastertabel5donker-Accent6">
    <w:name w:val="Grid Table 5 Dark Accent 6"/>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Rastertabel6kleurrijk">
    <w:name w:val="Grid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6kleurrijk-Accent2">
    <w:name w:val="Grid Table 6 Colorful Accent 2"/>
    <w:basedOn w:val="Standaardtabel"/>
    <w:uiPriority w:val="51"/>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6kleurrijk-Accent3">
    <w:name w:val="Grid Table 6 Colorful Accent 3"/>
    <w:basedOn w:val="Standaardtabel"/>
    <w:uiPriority w:val="51"/>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6kleurrijk-Accent4">
    <w:name w:val="Grid Table 6 Colorful Accent 4"/>
    <w:basedOn w:val="Standaardtabel"/>
    <w:uiPriority w:val="51"/>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6kleurrijk-Accent5">
    <w:name w:val="Grid Table 6 Colorful Accent 5"/>
    <w:basedOn w:val="Standaardtabe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6kleurrijk-Accent6">
    <w:name w:val="Grid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7kleurrijk">
    <w:name w:val="Grid Table 7 Colorful"/>
    <w:basedOn w:val="Standaardtabe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Rastertabel7kleurrijk-Accent2">
    <w:name w:val="Grid Table 7 Colorful Accent 2"/>
    <w:basedOn w:val="Standaardtabel"/>
    <w:uiPriority w:val="52"/>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Rastertabel7kleurrijk-Accent3">
    <w:name w:val="Grid Table 7 Colorful Accent 3"/>
    <w:basedOn w:val="Standaardtabel"/>
    <w:uiPriority w:val="52"/>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Rastertabel7kleurrijk-Accent4">
    <w:name w:val="Grid Table 7 Colorful Accent 4"/>
    <w:basedOn w:val="Standaardtabel"/>
    <w:uiPriority w:val="52"/>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Rastertabel7kleurrijk-Accent5">
    <w:name w:val="Grid Table 7 Colorful Accent 5"/>
    <w:basedOn w:val="Standaardtabel"/>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7kleurrijk-Accent6">
    <w:name w:val="Grid Table 7 Colorful Accent 6"/>
    <w:basedOn w:val="Standaardtabe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Kop3Char">
    <w:name w:val="Kop 3 Char"/>
    <w:basedOn w:val="Standaardalinea-lettertype"/>
    <w:link w:val="Kop3"/>
    <w:uiPriority w:val="9"/>
    <w:semiHidden/>
    <w:rsid w:val="002056C7"/>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056C7"/>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056C7"/>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056C7"/>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056C7"/>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056C7"/>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056C7"/>
    <w:rPr>
      <w:rFonts w:asciiTheme="majorHAnsi" w:eastAsiaTheme="majorEastAsia" w:hAnsiTheme="majorHAnsi" w:cstheme="majorBidi"/>
      <w:i/>
      <w:iCs/>
      <w:smallCaps/>
      <w:color w:val="595959" w:themeColor="text1" w:themeTint="A6"/>
    </w:rPr>
  </w:style>
  <w:style w:type="character" w:styleId="HTML-acroniem">
    <w:name w:val="HTML Acronym"/>
    <w:basedOn w:val="Standaardalinea-lettertype"/>
    <w:uiPriority w:val="99"/>
    <w:semiHidden/>
    <w:unhideWhenUsed/>
    <w:rsid w:val="00572222"/>
    <w:rPr>
      <w:sz w:val="22"/>
    </w:rPr>
  </w:style>
  <w:style w:type="paragraph" w:styleId="HTML-adres">
    <w:name w:val="HTML Address"/>
    <w:basedOn w:val="Standaard"/>
    <w:link w:val="HTML-adresChar"/>
    <w:uiPriority w:val="99"/>
    <w:semiHidden/>
    <w:unhideWhenUsed/>
    <w:rsid w:val="00572222"/>
    <w:pPr>
      <w:spacing w:after="0" w:line="240" w:lineRule="auto"/>
    </w:pPr>
    <w:rPr>
      <w:i/>
      <w:iCs/>
    </w:rPr>
  </w:style>
  <w:style w:type="character" w:customStyle="1" w:styleId="HTML-adresChar">
    <w:name w:val="HTML-adres Char"/>
    <w:basedOn w:val="Standaardalinea-lettertype"/>
    <w:link w:val="HTML-adres"/>
    <w:uiPriority w:val="99"/>
    <w:semiHidden/>
    <w:rsid w:val="00572222"/>
    <w:rPr>
      <w:i/>
      <w:iCs/>
      <w:kern w:val="16"/>
      <w:sz w:val="22"/>
      <w14:ligatures w14:val="standardContextual"/>
      <w14:numForm w14:val="oldStyle"/>
      <w14:numSpacing w14:val="proportional"/>
      <w14:cntxtAlts/>
    </w:rPr>
  </w:style>
  <w:style w:type="character" w:styleId="HTML-citaat">
    <w:name w:val="HTML Cite"/>
    <w:basedOn w:val="Standaardalinea-lettertype"/>
    <w:uiPriority w:val="99"/>
    <w:semiHidden/>
    <w:unhideWhenUsed/>
    <w:rsid w:val="00572222"/>
    <w:rPr>
      <w:i/>
      <w:iCs/>
      <w:sz w:val="22"/>
    </w:rPr>
  </w:style>
  <w:style w:type="character" w:styleId="HTMLCode">
    <w:name w:val="HTML Code"/>
    <w:basedOn w:val="Standaardalinea-lettertype"/>
    <w:uiPriority w:val="99"/>
    <w:semiHidden/>
    <w:unhideWhenUsed/>
    <w:rsid w:val="00572222"/>
    <w:rPr>
      <w:rFonts w:ascii="Consolas" w:hAnsi="Consolas"/>
      <w:sz w:val="22"/>
      <w:szCs w:val="20"/>
    </w:rPr>
  </w:style>
  <w:style w:type="character" w:styleId="HTMLDefinition">
    <w:name w:val="HTML Definition"/>
    <w:basedOn w:val="Standaardalinea-lettertype"/>
    <w:uiPriority w:val="99"/>
    <w:semiHidden/>
    <w:unhideWhenUsed/>
    <w:rsid w:val="00572222"/>
    <w:rPr>
      <w:i/>
      <w:iCs/>
      <w:sz w:val="22"/>
    </w:rPr>
  </w:style>
  <w:style w:type="character" w:styleId="HTML-toetsenbord">
    <w:name w:val="HTML Keyboard"/>
    <w:basedOn w:val="Standaardalinea-lettertype"/>
    <w:uiPriority w:val="99"/>
    <w:semiHidden/>
    <w:unhideWhenUsed/>
    <w:rsid w:val="00572222"/>
    <w:rPr>
      <w:rFonts w:ascii="Consolas" w:hAnsi="Consolas"/>
      <w:sz w:val="22"/>
      <w:szCs w:val="20"/>
    </w:rPr>
  </w:style>
  <w:style w:type="paragraph" w:styleId="HTML-voorafopgemaakt">
    <w:name w:val="HTML Preformatted"/>
    <w:basedOn w:val="Standaard"/>
    <w:link w:val="HTML-voorafopgemaaktChar"/>
    <w:uiPriority w:val="99"/>
    <w:semiHidden/>
    <w:unhideWhenUsed/>
    <w:rsid w:val="00572222"/>
    <w:pPr>
      <w:spacing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572222"/>
    <w:rPr>
      <w:rFonts w:ascii="Consolas" w:hAnsi="Consolas"/>
      <w:kern w:val="16"/>
      <w:sz w:val="22"/>
      <w14:ligatures w14:val="standardContextual"/>
      <w14:numForm w14:val="oldStyle"/>
      <w14:numSpacing w14:val="proportional"/>
      <w14:cntxtAlts/>
    </w:rPr>
  </w:style>
  <w:style w:type="character" w:styleId="HTML-voorbeeld">
    <w:name w:val="HTML Sample"/>
    <w:basedOn w:val="Standaardalinea-lettertype"/>
    <w:uiPriority w:val="99"/>
    <w:semiHidden/>
    <w:unhideWhenUsed/>
    <w:rsid w:val="00572222"/>
    <w:rPr>
      <w:rFonts w:ascii="Consolas" w:hAnsi="Consolas"/>
      <w:sz w:val="24"/>
      <w:szCs w:val="24"/>
    </w:rPr>
  </w:style>
  <w:style w:type="character" w:styleId="HTML-schrijfmachine">
    <w:name w:val="HTML Typewriter"/>
    <w:basedOn w:val="Standaardalinea-lettertype"/>
    <w:uiPriority w:val="99"/>
    <w:semiHidden/>
    <w:unhideWhenUsed/>
    <w:rsid w:val="00572222"/>
    <w:rPr>
      <w:rFonts w:ascii="Consolas" w:hAnsi="Consolas"/>
      <w:sz w:val="22"/>
      <w:szCs w:val="20"/>
    </w:rPr>
  </w:style>
  <w:style w:type="character" w:styleId="HTMLVariable">
    <w:name w:val="HTML Variable"/>
    <w:basedOn w:val="Standaardalinea-lettertype"/>
    <w:uiPriority w:val="99"/>
    <w:semiHidden/>
    <w:unhideWhenUsed/>
    <w:rsid w:val="00572222"/>
    <w:rPr>
      <w:i/>
      <w:iCs/>
      <w:sz w:val="22"/>
    </w:rPr>
  </w:style>
  <w:style w:type="character" w:styleId="Hyperlink">
    <w:name w:val="Hyperlink"/>
    <w:basedOn w:val="Standaardalinea-lettertype"/>
    <w:uiPriority w:val="99"/>
    <w:unhideWhenUsed/>
    <w:rsid w:val="000F51EC"/>
    <w:rPr>
      <w:color w:val="1D1C1C" w:themeColor="accent4" w:themeShade="80"/>
      <w:sz w:val="22"/>
      <w:u w:val="single"/>
    </w:rPr>
  </w:style>
  <w:style w:type="paragraph" w:styleId="Index1">
    <w:name w:val="index 1"/>
    <w:basedOn w:val="Standaard"/>
    <w:next w:val="Standaard"/>
    <w:autoRedefine/>
    <w:uiPriority w:val="99"/>
    <w:semiHidden/>
    <w:unhideWhenUsed/>
    <w:rsid w:val="00572222"/>
    <w:pPr>
      <w:spacing w:after="0" w:line="240" w:lineRule="auto"/>
      <w:ind w:left="200" w:hanging="200"/>
    </w:pPr>
  </w:style>
  <w:style w:type="paragraph" w:styleId="Index2">
    <w:name w:val="index 2"/>
    <w:basedOn w:val="Standaard"/>
    <w:next w:val="Standaard"/>
    <w:autoRedefine/>
    <w:uiPriority w:val="99"/>
    <w:semiHidden/>
    <w:unhideWhenUsed/>
    <w:rsid w:val="00572222"/>
    <w:pPr>
      <w:spacing w:after="0" w:line="240" w:lineRule="auto"/>
      <w:ind w:left="400" w:hanging="200"/>
    </w:pPr>
  </w:style>
  <w:style w:type="paragraph" w:styleId="Index3">
    <w:name w:val="index 3"/>
    <w:basedOn w:val="Standaard"/>
    <w:next w:val="Standaard"/>
    <w:autoRedefine/>
    <w:uiPriority w:val="99"/>
    <w:semiHidden/>
    <w:unhideWhenUsed/>
    <w:rsid w:val="00572222"/>
    <w:pPr>
      <w:spacing w:after="0" w:line="240" w:lineRule="auto"/>
      <w:ind w:left="600" w:hanging="200"/>
    </w:pPr>
  </w:style>
  <w:style w:type="paragraph" w:styleId="Index4">
    <w:name w:val="index 4"/>
    <w:basedOn w:val="Standaard"/>
    <w:next w:val="Standaard"/>
    <w:autoRedefine/>
    <w:uiPriority w:val="99"/>
    <w:semiHidden/>
    <w:unhideWhenUsed/>
    <w:rsid w:val="00572222"/>
    <w:pPr>
      <w:spacing w:after="0" w:line="240" w:lineRule="auto"/>
      <w:ind w:left="800" w:hanging="200"/>
    </w:pPr>
  </w:style>
  <w:style w:type="paragraph" w:styleId="Index5">
    <w:name w:val="index 5"/>
    <w:basedOn w:val="Standaard"/>
    <w:next w:val="Standaard"/>
    <w:autoRedefine/>
    <w:uiPriority w:val="99"/>
    <w:semiHidden/>
    <w:unhideWhenUsed/>
    <w:rsid w:val="00572222"/>
    <w:pPr>
      <w:spacing w:after="0" w:line="240" w:lineRule="auto"/>
      <w:ind w:left="1000" w:hanging="200"/>
    </w:pPr>
  </w:style>
  <w:style w:type="paragraph" w:styleId="Index6">
    <w:name w:val="index 6"/>
    <w:basedOn w:val="Standaard"/>
    <w:next w:val="Standaard"/>
    <w:autoRedefine/>
    <w:uiPriority w:val="99"/>
    <w:semiHidden/>
    <w:unhideWhenUsed/>
    <w:rsid w:val="00572222"/>
    <w:pPr>
      <w:spacing w:after="0" w:line="240" w:lineRule="auto"/>
      <w:ind w:left="1200" w:hanging="200"/>
    </w:pPr>
  </w:style>
  <w:style w:type="paragraph" w:styleId="Index7">
    <w:name w:val="index 7"/>
    <w:basedOn w:val="Standaard"/>
    <w:next w:val="Standaard"/>
    <w:autoRedefine/>
    <w:uiPriority w:val="99"/>
    <w:semiHidden/>
    <w:unhideWhenUsed/>
    <w:rsid w:val="00572222"/>
    <w:pPr>
      <w:spacing w:after="0" w:line="240" w:lineRule="auto"/>
      <w:ind w:left="1400" w:hanging="200"/>
    </w:pPr>
  </w:style>
  <w:style w:type="paragraph" w:styleId="Index8">
    <w:name w:val="index 8"/>
    <w:basedOn w:val="Standaard"/>
    <w:next w:val="Standaard"/>
    <w:autoRedefine/>
    <w:uiPriority w:val="99"/>
    <w:semiHidden/>
    <w:unhideWhenUsed/>
    <w:rsid w:val="00572222"/>
    <w:pPr>
      <w:spacing w:after="0" w:line="240" w:lineRule="auto"/>
      <w:ind w:left="1600" w:hanging="200"/>
    </w:pPr>
  </w:style>
  <w:style w:type="paragraph" w:styleId="Index9">
    <w:name w:val="index 9"/>
    <w:basedOn w:val="Standaard"/>
    <w:next w:val="Standaard"/>
    <w:autoRedefine/>
    <w:uiPriority w:val="99"/>
    <w:semiHidden/>
    <w:unhideWhenUsed/>
    <w:rsid w:val="00572222"/>
    <w:pPr>
      <w:spacing w:after="0" w:line="240" w:lineRule="auto"/>
      <w:ind w:left="1800" w:hanging="200"/>
    </w:pPr>
  </w:style>
  <w:style w:type="paragraph" w:styleId="Indexkop">
    <w:name w:val="index heading"/>
    <w:basedOn w:val="Standaard"/>
    <w:next w:val="Index1"/>
    <w:uiPriority w:val="99"/>
    <w:semiHidden/>
    <w:unhideWhenUsed/>
    <w:rsid w:val="00572222"/>
    <w:rPr>
      <w:rFonts w:asciiTheme="majorHAnsi" w:eastAsiaTheme="majorEastAsia" w:hAnsiTheme="majorHAnsi" w:cstheme="majorBidi"/>
      <w:b/>
      <w:bCs/>
    </w:rPr>
  </w:style>
  <w:style w:type="character" w:styleId="Intensievebenadrukking">
    <w:name w:val="Intense Emphasis"/>
    <w:basedOn w:val="Standaardalinea-lettertype"/>
    <w:uiPriority w:val="21"/>
    <w:qFormat/>
    <w:rsid w:val="002056C7"/>
    <w:rPr>
      <w:b/>
      <w:bCs/>
      <w:i/>
      <w:iCs/>
    </w:rPr>
  </w:style>
  <w:style w:type="paragraph" w:styleId="Duidelijkcitaat">
    <w:name w:val="Intense Quote"/>
    <w:basedOn w:val="Standaard"/>
    <w:next w:val="Standaard"/>
    <w:link w:val="DuidelijkcitaatChar"/>
    <w:uiPriority w:val="30"/>
    <w:qFormat/>
    <w:rsid w:val="002056C7"/>
    <w:pPr>
      <w:spacing w:before="100" w:beforeAutospacing="1" w:after="240"/>
      <w:ind w:left="864" w:right="864"/>
      <w:jc w:val="center"/>
    </w:pPr>
    <w:rPr>
      <w:rFonts w:asciiTheme="majorHAnsi" w:eastAsiaTheme="majorEastAsia" w:hAnsiTheme="majorHAnsi" w:cstheme="majorBidi"/>
      <w:color w:val="4B1919" w:themeColor="accent1"/>
      <w:sz w:val="28"/>
      <w:szCs w:val="28"/>
    </w:rPr>
  </w:style>
  <w:style w:type="character" w:customStyle="1" w:styleId="DuidelijkcitaatChar">
    <w:name w:val="Duidelijk citaat Char"/>
    <w:basedOn w:val="Standaardalinea-lettertype"/>
    <w:link w:val="Duidelijkcitaat"/>
    <w:uiPriority w:val="30"/>
    <w:rsid w:val="002056C7"/>
    <w:rPr>
      <w:rFonts w:asciiTheme="majorHAnsi" w:eastAsiaTheme="majorEastAsia" w:hAnsiTheme="majorHAnsi" w:cstheme="majorBidi"/>
      <w:color w:val="4B1919" w:themeColor="accent1"/>
      <w:sz w:val="28"/>
      <w:szCs w:val="28"/>
    </w:rPr>
  </w:style>
  <w:style w:type="character" w:styleId="Intensieveverwijzing">
    <w:name w:val="Intense Reference"/>
    <w:basedOn w:val="Standaardalinea-lettertype"/>
    <w:uiPriority w:val="32"/>
    <w:qFormat/>
    <w:rsid w:val="002056C7"/>
    <w:rPr>
      <w:b/>
      <w:bCs/>
      <w:smallCaps/>
      <w:u w:val="single"/>
    </w:rPr>
  </w:style>
  <w:style w:type="table" w:styleId="Lichtraster">
    <w:name w:val="Light Grid"/>
    <w:basedOn w:val="Standaardtabe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Lichtraster-accent2">
    <w:name w:val="Light Grid Accent 2"/>
    <w:basedOn w:val="Standaardtabel"/>
    <w:uiPriority w:val="62"/>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Lichtraster-accent3">
    <w:name w:val="Light Grid Accent 3"/>
    <w:basedOn w:val="Standaardtabel"/>
    <w:uiPriority w:val="62"/>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Lichtraster-accent4">
    <w:name w:val="Light Grid Accent 4"/>
    <w:basedOn w:val="Standaardtabel"/>
    <w:uiPriority w:val="62"/>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Lichtraster-accent5">
    <w:name w:val="Light Grid Accent 5"/>
    <w:basedOn w:val="Standaardtabel"/>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chtraster-accent6">
    <w:name w:val="Light Grid Accent 6"/>
    <w:basedOn w:val="Standaardtabe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chtelijst">
    <w:name w:val="Light List"/>
    <w:basedOn w:val="Standaardtabe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Lichtelijst-accent2">
    <w:name w:val="Light List Accent 2"/>
    <w:basedOn w:val="Standaardtabel"/>
    <w:uiPriority w:val="61"/>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Lichtelijst-accent3">
    <w:name w:val="Light List Accent 3"/>
    <w:basedOn w:val="Standaardtabel"/>
    <w:uiPriority w:val="61"/>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Lichtelijst-accent4">
    <w:name w:val="Light List Accent 4"/>
    <w:basedOn w:val="Standaardtabel"/>
    <w:uiPriority w:val="61"/>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Lichtelijst-accent5">
    <w:name w:val="Light List Accent 5"/>
    <w:basedOn w:val="Standaardtabel"/>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chtelijst-accent6">
    <w:name w:val="Light List Accent 6"/>
    <w:basedOn w:val="Standaardtabe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chtearcering">
    <w:name w:val="Light Shading"/>
    <w:basedOn w:val="Standaardtabe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72222"/>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Lichtearcering-accent2">
    <w:name w:val="Light Shading Accent 2"/>
    <w:basedOn w:val="Standaardtabel"/>
    <w:uiPriority w:val="60"/>
    <w:semiHidden/>
    <w:unhideWhenUsed/>
    <w:rsid w:val="00572222"/>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Lichtearcering-accent3">
    <w:name w:val="Light Shading Accent 3"/>
    <w:basedOn w:val="Standaardtabel"/>
    <w:uiPriority w:val="60"/>
    <w:semiHidden/>
    <w:unhideWhenUsed/>
    <w:rsid w:val="00572222"/>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Lichtearcering-accent4">
    <w:name w:val="Light Shading Accent 4"/>
    <w:basedOn w:val="Standaardtabel"/>
    <w:uiPriority w:val="60"/>
    <w:semiHidden/>
    <w:unhideWhenUsed/>
    <w:rsid w:val="00572222"/>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Lichtearcering-accent5">
    <w:name w:val="Light Shading Accent 5"/>
    <w:basedOn w:val="Standaardtabel"/>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chtearcering-accent6">
    <w:name w:val="Light Shading Accent 6"/>
    <w:basedOn w:val="Standaardtabe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Regelnummer">
    <w:name w:val="line number"/>
    <w:basedOn w:val="Standaardalinea-lettertype"/>
    <w:uiPriority w:val="99"/>
    <w:semiHidden/>
    <w:unhideWhenUsed/>
    <w:rsid w:val="00572222"/>
    <w:rPr>
      <w:sz w:val="22"/>
    </w:rPr>
  </w:style>
  <w:style w:type="paragraph" w:styleId="Lijst">
    <w:name w:val="List"/>
    <w:basedOn w:val="Standaard"/>
    <w:uiPriority w:val="99"/>
    <w:semiHidden/>
    <w:unhideWhenUsed/>
    <w:rsid w:val="00572222"/>
    <w:pPr>
      <w:ind w:left="360" w:hanging="360"/>
      <w:contextualSpacing/>
    </w:pPr>
  </w:style>
  <w:style w:type="paragraph" w:styleId="Lijst2">
    <w:name w:val="List 2"/>
    <w:basedOn w:val="Standaard"/>
    <w:uiPriority w:val="99"/>
    <w:semiHidden/>
    <w:unhideWhenUsed/>
    <w:rsid w:val="00572222"/>
    <w:pPr>
      <w:ind w:left="720" w:hanging="360"/>
      <w:contextualSpacing/>
    </w:pPr>
  </w:style>
  <w:style w:type="paragraph" w:styleId="Lijst3">
    <w:name w:val="List 3"/>
    <w:basedOn w:val="Standaard"/>
    <w:uiPriority w:val="99"/>
    <w:semiHidden/>
    <w:unhideWhenUsed/>
    <w:rsid w:val="00572222"/>
    <w:pPr>
      <w:ind w:left="1080" w:hanging="360"/>
      <w:contextualSpacing/>
    </w:pPr>
  </w:style>
  <w:style w:type="paragraph" w:styleId="Lijst4">
    <w:name w:val="List 4"/>
    <w:basedOn w:val="Standaard"/>
    <w:uiPriority w:val="99"/>
    <w:semiHidden/>
    <w:unhideWhenUsed/>
    <w:rsid w:val="00572222"/>
    <w:pPr>
      <w:ind w:left="1440" w:hanging="360"/>
      <w:contextualSpacing/>
    </w:pPr>
  </w:style>
  <w:style w:type="paragraph" w:styleId="Lijst5">
    <w:name w:val="List 5"/>
    <w:basedOn w:val="Standaard"/>
    <w:uiPriority w:val="99"/>
    <w:semiHidden/>
    <w:unhideWhenUsed/>
    <w:rsid w:val="00572222"/>
    <w:pPr>
      <w:ind w:left="1800" w:hanging="360"/>
      <w:contextualSpacing/>
    </w:pPr>
  </w:style>
  <w:style w:type="paragraph" w:styleId="Lijstopsomteken">
    <w:name w:val="List Bullet"/>
    <w:basedOn w:val="Standaard"/>
    <w:uiPriority w:val="99"/>
    <w:semiHidden/>
    <w:unhideWhenUsed/>
    <w:rsid w:val="00572222"/>
    <w:pPr>
      <w:numPr>
        <w:numId w:val="1"/>
      </w:numPr>
      <w:contextualSpacing/>
    </w:pPr>
  </w:style>
  <w:style w:type="paragraph" w:styleId="Lijstopsomteken2">
    <w:name w:val="List Bullet 2"/>
    <w:basedOn w:val="Standaard"/>
    <w:uiPriority w:val="99"/>
    <w:semiHidden/>
    <w:unhideWhenUsed/>
    <w:rsid w:val="00572222"/>
    <w:pPr>
      <w:numPr>
        <w:numId w:val="2"/>
      </w:numPr>
      <w:contextualSpacing/>
    </w:pPr>
  </w:style>
  <w:style w:type="paragraph" w:styleId="Lijstopsomteken3">
    <w:name w:val="List Bullet 3"/>
    <w:basedOn w:val="Standaard"/>
    <w:uiPriority w:val="99"/>
    <w:semiHidden/>
    <w:unhideWhenUsed/>
    <w:rsid w:val="00572222"/>
    <w:pPr>
      <w:numPr>
        <w:numId w:val="3"/>
      </w:numPr>
      <w:contextualSpacing/>
    </w:pPr>
  </w:style>
  <w:style w:type="paragraph" w:styleId="Lijstopsomteken4">
    <w:name w:val="List Bullet 4"/>
    <w:basedOn w:val="Standaard"/>
    <w:uiPriority w:val="99"/>
    <w:semiHidden/>
    <w:unhideWhenUsed/>
    <w:rsid w:val="00572222"/>
    <w:pPr>
      <w:numPr>
        <w:numId w:val="4"/>
      </w:numPr>
      <w:contextualSpacing/>
    </w:pPr>
  </w:style>
  <w:style w:type="paragraph" w:styleId="Lijstopsomteken5">
    <w:name w:val="List Bullet 5"/>
    <w:basedOn w:val="Standaard"/>
    <w:uiPriority w:val="99"/>
    <w:semiHidden/>
    <w:unhideWhenUsed/>
    <w:rsid w:val="00572222"/>
    <w:pPr>
      <w:numPr>
        <w:numId w:val="5"/>
      </w:numPr>
      <w:contextualSpacing/>
    </w:pPr>
  </w:style>
  <w:style w:type="paragraph" w:styleId="Lijstvoortzetting">
    <w:name w:val="List Continue"/>
    <w:basedOn w:val="Standaard"/>
    <w:uiPriority w:val="99"/>
    <w:semiHidden/>
    <w:unhideWhenUsed/>
    <w:rsid w:val="00572222"/>
    <w:pPr>
      <w:ind w:left="360"/>
      <w:contextualSpacing/>
    </w:pPr>
  </w:style>
  <w:style w:type="paragraph" w:styleId="Lijstvoortzetting2">
    <w:name w:val="List Continue 2"/>
    <w:basedOn w:val="Standaard"/>
    <w:uiPriority w:val="99"/>
    <w:semiHidden/>
    <w:unhideWhenUsed/>
    <w:rsid w:val="00572222"/>
    <w:pPr>
      <w:ind w:left="720"/>
      <w:contextualSpacing/>
    </w:pPr>
  </w:style>
  <w:style w:type="paragraph" w:styleId="Lijstvoortzetting3">
    <w:name w:val="List Continue 3"/>
    <w:basedOn w:val="Standaard"/>
    <w:uiPriority w:val="99"/>
    <w:semiHidden/>
    <w:unhideWhenUsed/>
    <w:rsid w:val="00572222"/>
    <w:pPr>
      <w:ind w:left="1080"/>
      <w:contextualSpacing/>
    </w:pPr>
  </w:style>
  <w:style w:type="paragraph" w:styleId="Lijstvoortzetting4">
    <w:name w:val="List Continue 4"/>
    <w:basedOn w:val="Standaard"/>
    <w:uiPriority w:val="99"/>
    <w:semiHidden/>
    <w:unhideWhenUsed/>
    <w:rsid w:val="00572222"/>
    <w:pPr>
      <w:ind w:left="1440"/>
      <w:contextualSpacing/>
    </w:pPr>
  </w:style>
  <w:style w:type="paragraph" w:styleId="Lijstvoortzetting5">
    <w:name w:val="List Continue 5"/>
    <w:basedOn w:val="Standaard"/>
    <w:uiPriority w:val="99"/>
    <w:semiHidden/>
    <w:unhideWhenUsed/>
    <w:rsid w:val="00572222"/>
    <w:pPr>
      <w:ind w:left="1800"/>
      <w:contextualSpacing/>
    </w:pPr>
  </w:style>
  <w:style w:type="paragraph" w:styleId="Lijstnummering">
    <w:name w:val="List Number"/>
    <w:basedOn w:val="Standaard"/>
    <w:uiPriority w:val="99"/>
    <w:semiHidden/>
    <w:unhideWhenUsed/>
    <w:rsid w:val="00572222"/>
    <w:pPr>
      <w:numPr>
        <w:numId w:val="6"/>
      </w:numPr>
      <w:contextualSpacing/>
    </w:pPr>
  </w:style>
  <w:style w:type="paragraph" w:styleId="Lijstnummering2">
    <w:name w:val="List Number 2"/>
    <w:basedOn w:val="Standaard"/>
    <w:uiPriority w:val="99"/>
    <w:semiHidden/>
    <w:unhideWhenUsed/>
    <w:rsid w:val="00572222"/>
    <w:pPr>
      <w:numPr>
        <w:numId w:val="7"/>
      </w:numPr>
      <w:contextualSpacing/>
    </w:pPr>
  </w:style>
  <w:style w:type="paragraph" w:styleId="Lijstnummering3">
    <w:name w:val="List Number 3"/>
    <w:basedOn w:val="Standaard"/>
    <w:uiPriority w:val="99"/>
    <w:semiHidden/>
    <w:unhideWhenUsed/>
    <w:rsid w:val="00572222"/>
    <w:pPr>
      <w:numPr>
        <w:numId w:val="8"/>
      </w:numPr>
      <w:contextualSpacing/>
    </w:pPr>
  </w:style>
  <w:style w:type="paragraph" w:styleId="Lijstnummering4">
    <w:name w:val="List Number 4"/>
    <w:basedOn w:val="Standaard"/>
    <w:uiPriority w:val="99"/>
    <w:semiHidden/>
    <w:unhideWhenUsed/>
    <w:rsid w:val="00572222"/>
    <w:pPr>
      <w:numPr>
        <w:numId w:val="9"/>
      </w:numPr>
      <w:contextualSpacing/>
    </w:pPr>
  </w:style>
  <w:style w:type="paragraph" w:styleId="Lijstnummering5">
    <w:name w:val="List Number 5"/>
    <w:basedOn w:val="Standaard"/>
    <w:uiPriority w:val="99"/>
    <w:semiHidden/>
    <w:unhideWhenUsed/>
    <w:rsid w:val="00572222"/>
    <w:pPr>
      <w:numPr>
        <w:numId w:val="10"/>
      </w:numPr>
      <w:contextualSpacing/>
    </w:pPr>
  </w:style>
  <w:style w:type="paragraph" w:styleId="Lijstalinea">
    <w:name w:val="List Paragraph"/>
    <w:basedOn w:val="Standaard"/>
    <w:uiPriority w:val="34"/>
    <w:qFormat/>
    <w:rsid w:val="00572222"/>
    <w:pPr>
      <w:ind w:left="720"/>
      <w:contextualSpacing/>
    </w:pPr>
  </w:style>
  <w:style w:type="table" w:styleId="Lijsttabel1licht">
    <w:name w:val="List Table 1 Light"/>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1licht-Accent2">
    <w:name w:val="List Table 1 Light Accent 2"/>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1licht-Accent3">
    <w:name w:val="List Table 1 Light Accent 3"/>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1licht-Accent4">
    <w:name w:val="List Table 1 Light Accent 4"/>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1licht-Accent5">
    <w:name w:val="List Table 1 Light Accent 5"/>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1licht-Accent6">
    <w:name w:val="List Table 1 Light Accent 6"/>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2">
    <w:name w:val="List Table 2"/>
    <w:basedOn w:val="Standaardtabe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572222"/>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2-Accent2">
    <w:name w:val="List Table 2 Accent 2"/>
    <w:basedOn w:val="Standaardtabel"/>
    <w:uiPriority w:val="47"/>
    <w:rsid w:val="00572222"/>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2-Accent3">
    <w:name w:val="List Table 2 Accent 3"/>
    <w:basedOn w:val="Standaardtabel"/>
    <w:uiPriority w:val="47"/>
    <w:rsid w:val="00572222"/>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2-Accent4">
    <w:name w:val="List Table 2 Accent 4"/>
    <w:basedOn w:val="Standaardtabel"/>
    <w:uiPriority w:val="47"/>
    <w:rsid w:val="00572222"/>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2-Accent5">
    <w:name w:val="List Table 2 Accent 5"/>
    <w:basedOn w:val="Standaardtabel"/>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2-Accent6">
    <w:name w:val="List Table 2 Accent 6"/>
    <w:basedOn w:val="Standaardtabe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3">
    <w:name w:val="List Table 3"/>
    <w:basedOn w:val="Standaardtabe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572222"/>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jsttabel3-Accent2">
    <w:name w:val="List Table 3 Accent 2"/>
    <w:basedOn w:val="Standaardtabel"/>
    <w:uiPriority w:val="48"/>
    <w:rsid w:val="00572222"/>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jsttabel3-Accent3">
    <w:name w:val="List Table 3 Accent 3"/>
    <w:basedOn w:val="Standaardtabel"/>
    <w:uiPriority w:val="48"/>
    <w:rsid w:val="00572222"/>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jsttabel3-Accent4">
    <w:name w:val="List Table 3 Accent 4"/>
    <w:basedOn w:val="Standaardtabel"/>
    <w:uiPriority w:val="48"/>
    <w:rsid w:val="00572222"/>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jsttabel3-Accent5">
    <w:name w:val="List Table 3 Accent 5"/>
    <w:basedOn w:val="Standaardtabel"/>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jsttabel3-Accent6">
    <w:name w:val="List Table 3 Accent 6"/>
    <w:basedOn w:val="Standaardtabe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jsttabel4">
    <w:name w:val="List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4-Accent2">
    <w:name w:val="List Table 4 Accent 2"/>
    <w:basedOn w:val="Standaardtabe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4-Accent3">
    <w:name w:val="List Table 4 Accent 3"/>
    <w:basedOn w:val="Standaardtabe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4-Accent4">
    <w:name w:val="List Table 4 Accent 4"/>
    <w:basedOn w:val="Standaardtabe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4-Accent5">
    <w:name w:val="List Table 4 Accent 5"/>
    <w:basedOn w:val="Standaardtabe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4-Accent6">
    <w:name w:val="List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5donker">
    <w:name w:val="List Table 5 Dark"/>
    <w:basedOn w:val="Standaardtabe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572222"/>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572222"/>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572222"/>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572222"/>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572222"/>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6kleurrijk-Accent2">
    <w:name w:val="List Table 6 Colorful Accent 2"/>
    <w:basedOn w:val="Standaardtabel"/>
    <w:uiPriority w:val="51"/>
    <w:rsid w:val="00572222"/>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6kleurrijk-Accent3">
    <w:name w:val="List Table 6 Colorful Accent 3"/>
    <w:basedOn w:val="Standaardtabel"/>
    <w:uiPriority w:val="51"/>
    <w:rsid w:val="00572222"/>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6kleurrijk-Accent4">
    <w:name w:val="List Table 6 Colorful Accent 4"/>
    <w:basedOn w:val="Standaardtabel"/>
    <w:uiPriority w:val="51"/>
    <w:rsid w:val="00572222"/>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6kleurrijk-Accent5">
    <w:name w:val="List Table 6 Colorful Accent 5"/>
    <w:basedOn w:val="Standaardtabe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6kleurrijk-Accent6">
    <w:name w:val="List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7kleurrijk">
    <w:name w:val="List Table 7 Colorful"/>
    <w:basedOn w:val="Standaardtabe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572222"/>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572222"/>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572222"/>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572222"/>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kstChar">
    <w:name w:val="Macrotekst Char"/>
    <w:basedOn w:val="Standaardalinea-lettertype"/>
    <w:link w:val="Macrotekst"/>
    <w:uiPriority w:val="99"/>
    <w:semiHidden/>
    <w:rsid w:val="00572222"/>
    <w:rPr>
      <w:rFonts w:ascii="Consolas" w:hAnsi="Consolas"/>
      <w:kern w:val="16"/>
      <w:sz w:val="22"/>
      <w14:ligatures w14:val="standardContextual"/>
      <w14:numForm w14:val="oldStyle"/>
      <w14:numSpacing w14:val="proportional"/>
      <w14:cntxtAlts/>
    </w:rPr>
  </w:style>
  <w:style w:type="table" w:styleId="Gemiddeldraster1">
    <w:name w:val="Medium Grid 1"/>
    <w:basedOn w:val="Standaardtabe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Gemiddeldraster1-accent2">
    <w:name w:val="Medium Grid 1 Accent 2"/>
    <w:basedOn w:val="Standaardtabel"/>
    <w:uiPriority w:val="67"/>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Gemiddeldraster1-accent3">
    <w:name w:val="Medium Grid 1 Accent 3"/>
    <w:basedOn w:val="Standaardtabel"/>
    <w:uiPriority w:val="67"/>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Gemiddeldraster1-accent4">
    <w:name w:val="Medium Grid 1 Accent 4"/>
    <w:basedOn w:val="Standaardtabel"/>
    <w:uiPriority w:val="67"/>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Gemiddeldraster1-accent5">
    <w:name w:val="Medium Grid 1 Accent 5"/>
    <w:basedOn w:val="Standaardtabel"/>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emiddeldraster1-accent6">
    <w:name w:val="Medium Grid 1 Accent 6"/>
    <w:basedOn w:val="Standaardtabe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emiddeldraster2">
    <w:name w:val="Medium Grid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Gemiddeldraster3-accent2">
    <w:name w:val="Medium Grid 3 Accent 2"/>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Gemiddeldraster3-accent3">
    <w:name w:val="Medium Grid 3 Accent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Gemiddeldraster3-accent4">
    <w:name w:val="Medium Grid 3 Accent 4"/>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Gemiddeldraster3-accent5">
    <w:name w:val="Medium Grid 3 Accent 5"/>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emiddeldraster3-accent6">
    <w:name w:val="Medium Grid 3 Accent 6"/>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Gemiddeldelijst1">
    <w:name w:val="Medium Lis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Gemiddeldelijst1-accent2">
    <w:name w:val="Medium List 1 Accent 2"/>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Gemiddeldelijst1-accent3">
    <w:name w:val="Medium List 1 Accent 3"/>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Gemiddeldelijst1-accent4">
    <w:name w:val="Medium List 1 Accent 4"/>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Gemiddeldelijst1-accent5">
    <w:name w:val="Medium List 1 Accent 5"/>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Gemiddeldelijst1-accent6">
    <w:name w:val="Medium List 1 Accent 6"/>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Gemiddeldelijst2">
    <w:name w:val="Medium Lis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Geenafstand">
    <w:name w:val="No Spacing"/>
    <w:uiPriority w:val="1"/>
    <w:qFormat/>
    <w:rsid w:val="002056C7"/>
    <w:pPr>
      <w:spacing w:after="0" w:line="240" w:lineRule="auto"/>
    </w:pPr>
  </w:style>
  <w:style w:type="paragraph" w:styleId="Normaalweb">
    <w:name w:val="Normal (Web)"/>
    <w:basedOn w:val="Standaard"/>
    <w:uiPriority w:val="99"/>
    <w:semiHidden/>
    <w:unhideWhenUsed/>
    <w:rsid w:val="00572222"/>
    <w:rPr>
      <w:rFonts w:ascii="Times New Roman" w:hAnsi="Times New Roman" w:cs="Times New Roman"/>
      <w:sz w:val="24"/>
      <w:szCs w:val="24"/>
    </w:rPr>
  </w:style>
  <w:style w:type="paragraph" w:styleId="Standaardinspringing">
    <w:name w:val="Normal Indent"/>
    <w:basedOn w:val="Standaard"/>
    <w:uiPriority w:val="99"/>
    <w:semiHidden/>
    <w:unhideWhenUsed/>
    <w:rsid w:val="00572222"/>
    <w:pPr>
      <w:ind w:left="720"/>
    </w:pPr>
  </w:style>
  <w:style w:type="paragraph" w:styleId="Notitiekop">
    <w:name w:val="Note Heading"/>
    <w:basedOn w:val="Standaard"/>
    <w:next w:val="Standaard"/>
    <w:link w:val="NotitiekopChar"/>
    <w:uiPriority w:val="99"/>
    <w:semiHidden/>
    <w:unhideWhenUsed/>
    <w:rsid w:val="00572222"/>
    <w:pPr>
      <w:spacing w:after="0" w:line="240" w:lineRule="auto"/>
    </w:pPr>
  </w:style>
  <w:style w:type="character" w:customStyle="1" w:styleId="NotitiekopChar">
    <w:name w:val="Notitiekop Char"/>
    <w:basedOn w:val="Standaardalinea-lettertype"/>
    <w:link w:val="Notitiekop"/>
    <w:uiPriority w:val="99"/>
    <w:semiHidden/>
    <w:rsid w:val="00572222"/>
    <w:rPr>
      <w:kern w:val="16"/>
      <w:sz w:val="22"/>
      <w14:ligatures w14:val="standardContextual"/>
      <w14:numForm w14:val="oldStyle"/>
      <w14:numSpacing w14:val="proportional"/>
      <w14:cntxtAlts/>
    </w:rPr>
  </w:style>
  <w:style w:type="character" w:styleId="Paginanummer">
    <w:name w:val="page number"/>
    <w:basedOn w:val="Standaardalinea-lettertype"/>
    <w:uiPriority w:val="99"/>
    <w:semiHidden/>
    <w:unhideWhenUsed/>
    <w:rsid w:val="00572222"/>
    <w:rPr>
      <w:sz w:val="22"/>
    </w:rPr>
  </w:style>
  <w:style w:type="table" w:styleId="Onopgemaaktetabel1">
    <w:name w:val="Plain Table 1"/>
    <w:basedOn w:val="Standaardtabe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572222"/>
    <w:pPr>
      <w:spacing w:after="0" w:line="240" w:lineRule="auto"/>
    </w:pPr>
    <w:rPr>
      <w:rFonts w:ascii="Consolas" w:hAnsi="Consolas"/>
    </w:rPr>
  </w:style>
  <w:style w:type="character" w:customStyle="1" w:styleId="TekstzonderopmaakChar">
    <w:name w:val="Tekst zonder opmaak Char"/>
    <w:basedOn w:val="Standaardalinea-lettertype"/>
    <w:link w:val="Tekstzonderopmaak"/>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at">
    <w:name w:val="Quote"/>
    <w:basedOn w:val="Standaard"/>
    <w:next w:val="Standaard"/>
    <w:link w:val="CitaatChar"/>
    <w:uiPriority w:val="29"/>
    <w:qFormat/>
    <w:rsid w:val="002056C7"/>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056C7"/>
    <w:rPr>
      <w:i/>
      <w:iCs/>
    </w:rPr>
  </w:style>
  <w:style w:type="paragraph" w:styleId="Aanhef">
    <w:name w:val="Salutation"/>
    <w:basedOn w:val="Standaard"/>
    <w:next w:val="Standaard"/>
    <w:link w:val="AanhefChar"/>
    <w:uiPriority w:val="5"/>
    <w:rsid w:val="00572222"/>
  </w:style>
  <w:style w:type="character" w:customStyle="1" w:styleId="AanhefChar">
    <w:name w:val="Aanhef Char"/>
    <w:basedOn w:val="Standaardalinea-lettertype"/>
    <w:link w:val="Aanhef"/>
    <w:uiPriority w:val="5"/>
    <w:rsid w:val="00752FC4"/>
  </w:style>
  <w:style w:type="paragraph" w:styleId="Handtekening">
    <w:name w:val="Signature"/>
    <w:basedOn w:val="Standaard"/>
    <w:next w:val="Standaard"/>
    <w:link w:val="HandtekeningChar"/>
    <w:uiPriority w:val="7"/>
    <w:rsid w:val="00254E0D"/>
    <w:pPr>
      <w:contextualSpacing/>
    </w:pPr>
  </w:style>
  <w:style w:type="character" w:customStyle="1" w:styleId="HandtekeningChar">
    <w:name w:val="Handtekening Char"/>
    <w:basedOn w:val="Standaardalinea-lettertype"/>
    <w:link w:val="Handtekening"/>
    <w:uiPriority w:val="7"/>
    <w:rsid w:val="00254E0D"/>
    <w:rPr>
      <w:color w:val="auto"/>
    </w:rPr>
  </w:style>
  <w:style w:type="character" w:styleId="Zwaar">
    <w:name w:val="Strong"/>
    <w:basedOn w:val="Standaardalinea-lettertype"/>
    <w:uiPriority w:val="22"/>
    <w:qFormat/>
    <w:rsid w:val="002056C7"/>
    <w:rPr>
      <w:b/>
      <w:bCs/>
    </w:rPr>
  </w:style>
  <w:style w:type="paragraph" w:styleId="Ondertitel">
    <w:name w:val="Subtitle"/>
    <w:basedOn w:val="Standaard"/>
    <w:next w:val="Standaard"/>
    <w:link w:val="OndertitelChar"/>
    <w:uiPriority w:val="11"/>
    <w:qFormat/>
    <w:rsid w:val="002056C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56C7"/>
    <w:rPr>
      <w:rFonts w:asciiTheme="majorHAnsi" w:eastAsiaTheme="majorEastAsia" w:hAnsiTheme="majorHAnsi" w:cstheme="majorBidi"/>
      <w:color w:val="404040" w:themeColor="text1" w:themeTint="BF"/>
      <w:sz w:val="30"/>
      <w:szCs w:val="30"/>
    </w:rPr>
  </w:style>
  <w:style w:type="character" w:styleId="Subtielebenadrukking">
    <w:name w:val="Subtle Emphasis"/>
    <w:basedOn w:val="Standaardalinea-lettertype"/>
    <w:uiPriority w:val="19"/>
    <w:qFormat/>
    <w:rsid w:val="002056C7"/>
    <w:rPr>
      <w:i/>
      <w:iCs/>
      <w:color w:val="595959" w:themeColor="text1" w:themeTint="A6"/>
    </w:rPr>
  </w:style>
  <w:style w:type="character" w:styleId="Subtieleverwijzing">
    <w:name w:val="Subtle Reference"/>
    <w:basedOn w:val="Standaardalinea-lettertype"/>
    <w:uiPriority w:val="31"/>
    <w:qFormat/>
    <w:rsid w:val="002056C7"/>
    <w:rPr>
      <w:smallCaps/>
      <w:color w:val="404040" w:themeColor="text1" w:themeTint="BF"/>
    </w:rPr>
  </w:style>
  <w:style w:type="table" w:styleId="3D-effectenvoortabel1">
    <w:name w:val="Table 3D effects 1"/>
    <w:basedOn w:val="Standaardtabel"/>
    <w:uiPriority w:val="99"/>
    <w:semiHidden/>
    <w:unhideWhenUsed/>
    <w:rsid w:val="0057222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7222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7222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57222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7222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7222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7222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7222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57222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7222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7222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7222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7222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57222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7222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722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7222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7222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7222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7222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572222"/>
    <w:pPr>
      <w:spacing w:after="0"/>
      <w:ind w:left="220" w:hanging="220"/>
    </w:pPr>
  </w:style>
  <w:style w:type="paragraph" w:styleId="Lijstmetafbeeldingen">
    <w:name w:val="table of figures"/>
    <w:basedOn w:val="Standaard"/>
    <w:next w:val="Standaard"/>
    <w:uiPriority w:val="99"/>
    <w:semiHidden/>
    <w:unhideWhenUsed/>
    <w:rsid w:val="00572222"/>
    <w:pPr>
      <w:spacing w:after="0"/>
    </w:pPr>
  </w:style>
  <w:style w:type="table" w:styleId="Professioneletabel">
    <w:name w:val="Table Professional"/>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57222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57222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7222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7222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qFormat/>
    <w:rsid w:val="002056C7"/>
    <w:pPr>
      <w:spacing w:after="0" w:line="240" w:lineRule="auto"/>
      <w:contextualSpacing/>
    </w:pPr>
    <w:rPr>
      <w:rFonts w:asciiTheme="majorHAnsi" w:eastAsiaTheme="majorEastAsia" w:hAnsiTheme="majorHAnsi" w:cstheme="majorBidi"/>
      <w:color w:val="381212" w:themeColor="accent1" w:themeShade="BF"/>
      <w:spacing w:val="-7"/>
      <w:sz w:val="80"/>
      <w:szCs w:val="80"/>
    </w:rPr>
  </w:style>
  <w:style w:type="character" w:customStyle="1" w:styleId="TitelChar">
    <w:name w:val="Titel Char"/>
    <w:basedOn w:val="Standaardalinea-lettertype"/>
    <w:link w:val="Titel"/>
    <w:uiPriority w:val="10"/>
    <w:rsid w:val="002056C7"/>
    <w:rPr>
      <w:rFonts w:asciiTheme="majorHAnsi" w:eastAsiaTheme="majorEastAsia" w:hAnsiTheme="majorHAnsi" w:cstheme="majorBidi"/>
      <w:color w:val="381212" w:themeColor="accent1" w:themeShade="BF"/>
      <w:spacing w:val="-7"/>
      <w:sz w:val="80"/>
      <w:szCs w:val="80"/>
    </w:rPr>
  </w:style>
  <w:style w:type="paragraph" w:styleId="Kopbronvermelding">
    <w:name w:val="toa heading"/>
    <w:basedOn w:val="Standaard"/>
    <w:next w:val="Standaard"/>
    <w:uiPriority w:val="99"/>
    <w:semiHidden/>
    <w:unhideWhenUsed/>
    <w:rsid w:val="00572222"/>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572222"/>
    <w:pPr>
      <w:spacing w:after="100"/>
    </w:pPr>
  </w:style>
  <w:style w:type="paragraph" w:styleId="Inhopg2">
    <w:name w:val="toc 2"/>
    <w:basedOn w:val="Standaard"/>
    <w:next w:val="Standaard"/>
    <w:autoRedefine/>
    <w:uiPriority w:val="39"/>
    <w:unhideWhenUsed/>
    <w:rsid w:val="00572222"/>
    <w:pPr>
      <w:spacing w:after="100"/>
      <w:ind w:left="220"/>
    </w:pPr>
  </w:style>
  <w:style w:type="paragraph" w:styleId="Inhopg3">
    <w:name w:val="toc 3"/>
    <w:basedOn w:val="Standaard"/>
    <w:next w:val="Standaard"/>
    <w:autoRedefine/>
    <w:uiPriority w:val="39"/>
    <w:semiHidden/>
    <w:unhideWhenUsed/>
    <w:rsid w:val="00572222"/>
    <w:pPr>
      <w:spacing w:after="100"/>
      <w:ind w:left="440"/>
    </w:pPr>
  </w:style>
  <w:style w:type="paragraph" w:styleId="Inhopg4">
    <w:name w:val="toc 4"/>
    <w:basedOn w:val="Standaard"/>
    <w:next w:val="Standaard"/>
    <w:autoRedefine/>
    <w:uiPriority w:val="39"/>
    <w:semiHidden/>
    <w:unhideWhenUsed/>
    <w:rsid w:val="00572222"/>
    <w:pPr>
      <w:spacing w:after="100"/>
      <w:ind w:left="660"/>
    </w:pPr>
  </w:style>
  <w:style w:type="paragraph" w:styleId="Inhopg5">
    <w:name w:val="toc 5"/>
    <w:basedOn w:val="Standaard"/>
    <w:next w:val="Standaard"/>
    <w:autoRedefine/>
    <w:uiPriority w:val="39"/>
    <w:semiHidden/>
    <w:unhideWhenUsed/>
    <w:rsid w:val="00572222"/>
    <w:pPr>
      <w:spacing w:after="100"/>
      <w:ind w:left="880"/>
    </w:pPr>
  </w:style>
  <w:style w:type="paragraph" w:styleId="Inhopg6">
    <w:name w:val="toc 6"/>
    <w:basedOn w:val="Standaard"/>
    <w:next w:val="Standaard"/>
    <w:autoRedefine/>
    <w:uiPriority w:val="39"/>
    <w:semiHidden/>
    <w:unhideWhenUsed/>
    <w:rsid w:val="00572222"/>
    <w:pPr>
      <w:spacing w:after="100"/>
      <w:ind w:left="1100"/>
    </w:pPr>
  </w:style>
  <w:style w:type="paragraph" w:styleId="Inhopg7">
    <w:name w:val="toc 7"/>
    <w:basedOn w:val="Standaard"/>
    <w:next w:val="Standaard"/>
    <w:autoRedefine/>
    <w:uiPriority w:val="39"/>
    <w:semiHidden/>
    <w:unhideWhenUsed/>
    <w:rsid w:val="00572222"/>
    <w:pPr>
      <w:spacing w:after="100"/>
      <w:ind w:left="1320"/>
    </w:pPr>
  </w:style>
  <w:style w:type="paragraph" w:styleId="Inhopg8">
    <w:name w:val="toc 8"/>
    <w:basedOn w:val="Standaard"/>
    <w:next w:val="Standaard"/>
    <w:autoRedefine/>
    <w:uiPriority w:val="39"/>
    <w:semiHidden/>
    <w:unhideWhenUsed/>
    <w:rsid w:val="00572222"/>
    <w:pPr>
      <w:spacing w:after="100"/>
      <w:ind w:left="1540"/>
    </w:pPr>
  </w:style>
  <w:style w:type="paragraph" w:styleId="Inhopg9">
    <w:name w:val="toc 9"/>
    <w:basedOn w:val="Standaard"/>
    <w:next w:val="Standaard"/>
    <w:autoRedefine/>
    <w:uiPriority w:val="39"/>
    <w:semiHidden/>
    <w:unhideWhenUsed/>
    <w:rsid w:val="00572222"/>
    <w:pPr>
      <w:spacing w:after="100"/>
      <w:ind w:left="1760"/>
    </w:pPr>
  </w:style>
  <w:style w:type="paragraph" w:styleId="Kopvaninhoudsopgave">
    <w:name w:val="TOC Heading"/>
    <w:basedOn w:val="Kop1"/>
    <w:next w:val="Standaard"/>
    <w:uiPriority w:val="39"/>
    <w:semiHidden/>
    <w:unhideWhenUsed/>
    <w:qFormat/>
    <w:rsid w:val="002056C7"/>
    <w:pPr>
      <w:outlineLvl w:val="9"/>
    </w:pPr>
  </w:style>
  <w:style w:type="paragraph" w:customStyle="1" w:styleId="Default">
    <w:name w:val="Default"/>
    <w:rsid w:val="003A5A7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customStyle="1" w:styleId="Content">
    <w:name w:val="Content"/>
    <w:basedOn w:val="Standaard"/>
    <w:link w:val="ContentChar"/>
    <w:qFormat/>
    <w:rsid w:val="006C6721"/>
    <w:pPr>
      <w:spacing w:after="0" w:line="276" w:lineRule="auto"/>
    </w:pPr>
    <w:rPr>
      <w:color w:val="000000" w:themeColor="text2"/>
      <w:sz w:val="28"/>
      <w:szCs w:val="22"/>
    </w:rPr>
  </w:style>
  <w:style w:type="character" w:customStyle="1" w:styleId="ContentChar">
    <w:name w:val="Content Char"/>
    <w:basedOn w:val="Standaardalinea-lettertype"/>
    <w:link w:val="Content"/>
    <w:rsid w:val="006C6721"/>
    <w:rPr>
      <w:color w:val="000000" w:themeColor="text2"/>
      <w:sz w:val="28"/>
      <w:szCs w:val="22"/>
    </w:rPr>
  </w:style>
  <w:style w:type="character" w:styleId="Onopgelostemelding">
    <w:name w:val="Unresolved Mention"/>
    <w:basedOn w:val="Standaardalinea-lettertype"/>
    <w:uiPriority w:val="99"/>
    <w:semiHidden/>
    <w:unhideWhenUsed/>
    <w:rsid w:val="00285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leeuwendaal.nl/wp-content/uploads/2018/11/Profiel-Manager-Huisvesting-Vastgoed-mboRijnland-def.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ke%20Wijngaard\AppData\Roaming\Microsoft\Templates\Briefhoofd%20met%20aardetinten.dotx" TargetMode="External"/></Relationships>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7B6E-C1E6-43AE-8F0E-1BFA4278F23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5D1EF1-8098-4F94-84E4-9E6AE0AB3CC3}">
  <ds:schemaRefs>
    <ds:schemaRef ds:uri="http://schemas.microsoft.com/sharepoint/v3/contenttype/forms"/>
  </ds:schemaRefs>
</ds:datastoreItem>
</file>

<file path=customXml/itemProps3.xml><?xml version="1.0" encoding="utf-8"?>
<ds:datastoreItem xmlns:ds="http://schemas.openxmlformats.org/officeDocument/2006/customXml" ds:itemID="{7BBA7216-FBEF-4A6F-8E38-8B381444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B5B41A-BDFF-4C90-A229-31C5AF27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Briefhoofd met aardetinten.dotx</Template>
  <TotalTime>0</TotalTime>
  <Pages>9</Pages>
  <Words>1129</Words>
  <Characters>6436</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2019-10-03T08:48:00Z</dcterms:created>
  <dcterms:modified xsi:type="dcterms:W3CDTF">2019-10-08T11:47:00Z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